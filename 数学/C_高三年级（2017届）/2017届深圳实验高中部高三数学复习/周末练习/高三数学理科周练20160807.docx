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716" w:rsidRDefault="00C53716" w:rsidP="00C53716">
      <w:pPr>
        <w:tabs>
          <w:tab w:val="left" w:pos="420"/>
          <w:tab w:val="left" w:pos="2520"/>
          <w:tab w:val="left" w:pos="4620"/>
          <w:tab w:val="left" w:pos="6720"/>
        </w:tabs>
        <w:spacing w:line="360" w:lineRule="auto"/>
        <w:rPr>
          <w:rFonts w:ascii="宋体" w:hAnsi="宋体"/>
          <w:sz w:val="18"/>
          <w:szCs w:val="18"/>
        </w:rPr>
      </w:pPr>
      <w:r w:rsidRPr="001403C9">
        <w:rPr>
          <w:rFonts w:ascii="宋体" w:hAnsi="宋体" w:hint="eastAsia"/>
          <w:sz w:val="18"/>
          <w:szCs w:val="18"/>
        </w:rPr>
        <w:t>高</w:t>
      </w:r>
      <w:r>
        <w:rPr>
          <w:rFonts w:ascii="宋体" w:hAnsi="宋体" w:hint="eastAsia"/>
          <w:sz w:val="18"/>
          <w:szCs w:val="18"/>
        </w:rPr>
        <w:t>三</w:t>
      </w:r>
      <w:r w:rsidRPr="001403C9">
        <w:rPr>
          <w:rFonts w:ascii="宋体" w:hAnsi="宋体" w:hint="eastAsia"/>
          <w:sz w:val="18"/>
          <w:szCs w:val="18"/>
        </w:rPr>
        <w:t>数学</w:t>
      </w:r>
      <w:r>
        <w:rPr>
          <w:rFonts w:ascii="宋体" w:hAnsi="宋体" w:hint="eastAsia"/>
          <w:sz w:val="18"/>
          <w:szCs w:val="18"/>
        </w:rPr>
        <w:t>理科</w:t>
      </w:r>
      <w:r w:rsidRPr="001403C9">
        <w:rPr>
          <w:rFonts w:ascii="宋体" w:hAnsi="宋体" w:hint="eastAsia"/>
          <w:sz w:val="18"/>
          <w:szCs w:val="18"/>
        </w:rPr>
        <w:t>周练</w:t>
      </w:r>
      <w:r>
        <w:rPr>
          <w:rFonts w:ascii="宋体" w:hAnsi="宋体" w:hint="eastAsia"/>
          <w:sz w:val="18"/>
          <w:szCs w:val="18"/>
        </w:rPr>
        <w:t>20160</w:t>
      </w:r>
      <w:r>
        <w:rPr>
          <w:rFonts w:ascii="宋体" w:hAnsi="宋体"/>
          <w:sz w:val="18"/>
          <w:szCs w:val="18"/>
        </w:rPr>
        <w:t>807</w:t>
      </w:r>
      <w:r>
        <w:rPr>
          <w:rFonts w:ascii="宋体" w:hAnsi="宋体" w:hint="eastAsia"/>
          <w:sz w:val="18"/>
          <w:szCs w:val="18"/>
        </w:rPr>
        <w:t xml:space="preserve">       </w:t>
      </w:r>
    </w:p>
    <w:p w:rsidR="00C53716" w:rsidRDefault="00C53716" w:rsidP="00C53716">
      <w:pPr>
        <w:tabs>
          <w:tab w:val="left" w:pos="420"/>
          <w:tab w:val="left" w:pos="2520"/>
          <w:tab w:val="left" w:pos="4620"/>
          <w:tab w:val="left" w:pos="6720"/>
        </w:tabs>
        <w:spacing w:line="360" w:lineRule="auto"/>
        <w:ind w:firstLineChars="750" w:firstLine="2100"/>
        <w:jc w:val="left"/>
        <w:rPr>
          <w:rFonts w:ascii="黑体" w:eastAsia="黑体" w:hAnsi="黑体"/>
          <w:sz w:val="28"/>
          <w:szCs w:val="28"/>
        </w:rPr>
      </w:pPr>
      <w:r w:rsidRPr="004C4071">
        <w:rPr>
          <w:rFonts w:ascii="黑体" w:eastAsia="黑体" w:hAnsi="黑体" w:hint="eastAsia"/>
          <w:sz w:val="28"/>
          <w:szCs w:val="28"/>
        </w:rPr>
        <w:t>集合常用逻辑用语</w:t>
      </w:r>
      <w:r>
        <w:rPr>
          <w:rFonts w:ascii="黑体" w:eastAsia="黑体" w:hAnsi="黑体" w:hint="eastAsia"/>
          <w:sz w:val="28"/>
          <w:szCs w:val="28"/>
        </w:rPr>
        <w:t>函数三要素</w:t>
      </w:r>
    </w:p>
    <w:p w:rsidR="00C53716" w:rsidRPr="00BB3A1D" w:rsidRDefault="00C53716" w:rsidP="00C53716">
      <w:pPr>
        <w:spacing w:line="0" w:lineRule="atLeast"/>
        <w:rPr>
          <w:rFonts w:hAnsi="宋体"/>
          <w:b/>
        </w:rPr>
      </w:pPr>
      <w:r>
        <w:rPr>
          <w:rFonts w:hAnsi="宋体" w:hint="eastAsia"/>
          <w:b/>
        </w:rPr>
        <w:t>一．</w:t>
      </w:r>
      <w:r w:rsidRPr="00BB3A1D">
        <w:rPr>
          <w:rFonts w:hAnsi="宋体"/>
          <w:b/>
        </w:rPr>
        <w:t>选择题：本大题共</w:t>
      </w:r>
      <w:r>
        <w:rPr>
          <w:rFonts w:hint="eastAsia"/>
          <w:b/>
        </w:rPr>
        <w:t>10</w:t>
      </w:r>
      <w:r w:rsidRPr="00BB3A1D">
        <w:rPr>
          <w:rFonts w:hAnsi="宋体"/>
          <w:b/>
        </w:rPr>
        <w:t>小题，在下列每小题给出的四个结论中有且只有一个正确</w:t>
      </w:r>
      <w:r w:rsidRPr="00BB3A1D">
        <w:rPr>
          <w:rFonts w:hAnsi="宋体" w:hint="eastAsia"/>
          <w:b/>
        </w:rPr>
        <w:t>.</w:t>
      </w:r>
    </w:p>
    <w:p w:rsidR="00C53716" w:rsidRPr="001F4023" w:rsidRDefault="00C53716" w:rsidP="00C53716">
      <w:pPr>
        <w:spacing w:line="360" w:lineRule="auto"/>
        <w:rPr>
          <w:rFonts w:ascii="宋体" w:hAnsi="宋体"/>
        </w:rPr>
      </w:pPr>
      <w:r>
        <w:rPr>
          <w:rFonts w:ascii="宋体" w:hAnsi="宋体" w:hint="eastAsia"/>
          <w:bCs/>
        </w:rPr>
        <w:t>1.</w:t>
      </w:r>
      <w:r w:rsidRPr="001F4023">
        <w:rPr>
          <w:rFonts w:ascii="宋体" w:hAnsi="宋体"/>
        </w:rPr>
        <w:t>已知集合</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kern w:val="0"/>
          <w:sz w:val="20"/>
          <w:szCs w:val="20"/>
        </w:rPr>
        <w:fldChar w:fldCharType="separate"/>
      </w:r>
      <w:r w:rsidRPr="00DD322A">
        <w:rPr>
          <w:rFonts w:ascii="宋体" w:hAnsi="宋体"/>
          <w:noProof/>
          <w:position w:val="-14"/>
        </w:rPr>
        <w:drawing>
          <wp:inline distT="0" distB="0" distL="0" distR="0">
            <wp:extent cx="770890" cy="259080"/>
            <wp:effectExtent l="0" t="0" r="0" b="762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7" cstate="print">
                      <a:lum bright="12000"/>
                      <a:extLst>
                        <a:ext uri="{28A0092B-C50C-407E-A947-70E740481C1C}">
                          <a14:useLocalDpi xmlns:a14="http://schemas.microsoft.com/office/drawing/2010/main" val="0"/>
                        </a:ext>
                      </a:extLst>
                    </a:blip>
                    <a:srcRect/>
                    <a:stretch>
                      <a:fillRect/>
                    </a:stretch>
                  </pic:blipFill>
                  <pic:spPr bwMode="auto">
                    <a:xfrm>
                      <a:off x="0" y="0"/>
                      <a:ext cx="770890" cy="259080"/>
                    </a:xfrm>
                    <a:prstGeom prst="rect">
                      <a:avLst/>
                    </a:prstGeom>
                    <a:noFill/>
                    <a:ln>
                      <a:noFill/>
                    </a:ln>
                  </pic:spPr>
                </pic:pic>
              </a:graphicData>
            </a:graphic>
          </wp:inline>
        </w:drawing>
      </w:r>
      <w:r w:rsidRPr="001F4023">
        <w:rPr>
          <w:rFonts w:ascii="宋体" w:hAnsi="宋体"/>
        </w:rPr>
        <w:fldChar w:fldCharType="end"/>
      </w:r>
      <w:r w:rsidRPr="001F4023">
        <w:rPr>
          <w:rFonts w:ascii="宋体" w:hAnsi="宋体"/>
        </w:rPr>
        <w:t>，</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kern w:val="0"/>
        </w:rPr>
        <w:fldChar w:fldCharType="separate"/>
      </w:r>
      <w:r w:rsidRPr="00DD322A">
        <w:rPr>
          <w:rFonts w:ascii="宋体" w:hAnsi="宋体"/>
          <w:noProof/>
          <w:position w:val="-14"/>
        </w:rPr>
        <w:drawing>
          <wp:inline distT="0" distB="0" distL="0" distR="0">
            <wp:extent cx="621030" cy="259080"/>
            <wp:effectExtent l="0" t="0" r="7620" b="762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cstate="print">
                      <a:lum bright="12000"/>
                      <a:extLst>
                        <a:ext uri="{28A0092B-C50C-407E-A947-70E740481C1C}">
                          <a14:useLocalDpi xmlns:a14="http://schemas.microsoft.com/office/drawing/2010/main" val="0"/>
                        </a:ext>
                      </a:extLst>
                    </a:blip>
                    <a:srcRect/>
                    <a:stretch>
                      <a:fillRect/>
                    </a:stretch>
                  </pic:blipFill>
                  <pic:spPr bwMode="auto">
                    <a:xfrm>
                      <a:off x="0" y="0"/>
                      <a:ext cx="621030" cy="259080"/>
                    </a:xfrm>
                    <a:prstGeom prst="rect">
                      <a:avLst/>
                    </a:prstGeom>
                    <a:noFill/>
                    <a:ln>
                      <a:noFill/>
                    </a:ln>
                  </pic:spPr>
                </pic:pic>
              </a:graphicData>
            </a:graphic>
          </wp:inline>
        </w:drawing>
      </w:r>
      <w:r w:rsidRPr="001F4023">
        <w:rPr>
          <w:rFonts w:ascii="宋体" w:hAnsi="宋体"/>
        </w:rPr>
        <w:fldChar w:fldCharType="end"/>
      </w:r>
      <w:r w:rsidRPr="001F4023">
        <w:rPr>
          <w:rFonts w:ascii="宋体" w:hAnsi="宋体"/>
        </w:rPr>
        <w:t>，</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kern w:val="0"/>
          <w:sz w:val="20"/>
          <w:szCs w:val="20"/>
        </w:rPr>
        <w:fldChar w:fldCharType="separate"/>
      </w:r>
      <w:r w:rsidRPr="00DD322A">
        <w:rPr>
          <w:rFonts w:ascii="宋体" w:hAnsi="宋体"/>
          <w:noProof/>
          <w:position w:val="-14"/>
        </w:rPr>
        <w:drawing>
          <wp:inline distT="0" distB="0" distL="0" distR="0">
            <wp:extent cx="1105535" cy="259080"/>
            <wp:effectExtent l="0" t="0" r="0" b="762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9" cstate="print">
                      <a:lum bright="12000"/>
                      <a:extLst>
                        <a:ext uri="{28A0092B-C50C-407E-A947-70E740481C1C}">
                          <a14:useLocalDpi xmlns:a14="http://schemas.microsoft.com/office/drawing/2010/main" val="0"/>
                        </a:ext>
                      </a:extLst>
                    </a:blip>
                    <a:srcRect/>
                    <a:stretch>
                      <a:fillRect/>
                    </a:stretch>
                  </pic:blipFill>
                  <pic:spPr bwMode="auto">
                    <a:xfrm>
                      <a:off x="0" y="0"/>
                      <a:ext cx="1105535" cy="259080"/>
                    </a:xfrm>
                    <a:prstGeom prst="rect">
                      <a:avLst/>
                    </a:prstGeom>
                    <a:noFill/>
                    <a:ln>
                      <a:noFill/>
                    </a:ln>
                  </pic:spPr>
                </pic:pic>
              </a:graphicData>
            </a:graphic>
          </wp:inline>
        </w:drawing>
      </w:r>
      <w:r w:rsidRPr="001F4023">
        <w:rPr>
          <w:rFonts w:ascii="宋体" w:hAnsi="宋体"/>
        </w:rPr>
        <w:fldChar w:fldCharType="end"/>
      </w:r>
      <w:r w:rsidRPr="001F4023">
        <w:rPr>
          <w:rFonts w:ascii="宋体" w:hAnsi="宋体"/>
        </w:rPr>
        <w:t>则</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kern w:val="0"/>
        </w:rPr>
        <w:fldChar w:fldCharType="separate"/>
      </w:r>
      <w:r w:rsidRPr="00DD322A">
        <w:rPr>
          <w:rFonts w:ascii="宋体" w:hAnsi="宋体"/>
          <w:noProof/>
          <w:position w:val="-6"/>
        </w:rPr>
        <w:drawing>
          <wp:inline distT="0" distB="0" distL="0" distR="0">
            <wp:extent cx="273050" cy="143510"/>
            <wp:effectExtent l="0" t="0" r="0" b="889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0" cstate="print">
                      <a:lum bright="12000"/>
                      <a:extLst>
                        <a:ext uri="{28A0092B-C50C-407E-A947-70E740481C1C}">
                          <a14:useLocalDpi xmlns:a14="http://schemas.microsoft.com/office/drawing/2010/main" val="0"/>
                        </a:ext>
                      </a:extLst>
                    </a:blip>
                    <a:srcRect/>
                    <a:stretch>
                      <a:fillRect/>
                    </a:stretch>
                  </pic:blipFill>
                  <pic:spPr bwMode="auto">
                    <a:xfrm>
                      <a:off x="0" y="0"/>
                      <a:ext cx="273050" cy="143510"/>
                    </a:xfrm>
                    <a:prstGeom prst="rect">
                      <a:avLst/>
                    </a:prstGeom>
                    <a:noFill/>
                    <a:ln>
                      <a:noFill/>
                    </a:ln>
                  </pic:spPr>
                </pic:pic>
              </a:graphicData>
            </a:graphic>
          </wp:inline>
        </w:drawing>
      </w:r>
      <w:r w:rsidRPr="001F4023">
        <w:rPr>
          <w:rFonts w:ascii="宋体" w:hAnsi="宋体"/>
        </w:rPr>
        <w:fldChar w:fldCharType="end"/>
      </w:r>
      <w:r w:rsidRPr="001F4023">
        <w:rPr>
          <w:rFonts w:ascii="宋体" w:hAnsi="宋体"/>
        </w:rPr>
        <w:t>（   ）</w:t>
      </w:r>
    </w:p>
    <w:p w:rsidR="00C53716" w:rsidRPr="001F4023" w:rsidRDefault="00C53716" w:rsidP="00C53716">
      <w:pPr>
        <w:spacing w:line="360" w:lineRule="auto"/>
        <w:rPr>
          <w:rFonts w:ascii="宋体" w:hAnsi="宋体"/>
        </w:rPr>
      </w:pPr>
      <w:r w:rsidRPr="001F4023">
        <w:rPr>
          <w:rFonts w:ascii="宋体" w:hAnsi="宋体"/>
        </w:rPr>
        <w:t xml:space="preserve">A. 0           B. </w:t>
      </w:r>
      <w:smartTag w:uri="urn:schemas-microsoft-com:office:smarttags" w:element="chmetcnv">
        <w:smartTagPr>
          <w:attr w:name="TCSC" w:val="0"/>
          <w:attr w:name="NumberType" w:val="1"/>
          <w:attr w:name="Negative" w:val="False"/>
          <w:attr w:name="HasSpace" w:val="True"/>
          <w:attr w:name="SourceValue" w:val="3"/>
          <w:attr w:name="UnitName" w:val="C"/>
        </w:smartTagPr>
        <w:r w:rsidRPr="001F4023">
          <w:rPr>
            <w:rFonts w:ascii="宋体" w:hAnsi="宋体"/>
          </w:rPr>
          <w:t>3          C</w:t>
        </w:r>
      </w:smartTag>
      <w:r w:rsidRPr="001F4023">
        <w:rPr>
          <w:rFonts w:ascii="宋体" w:hAnsi="宋体"/>
        </w:rPr>
        <w:t>. 4           D. 3或4</w:t>
      </w:r>
    </w:p>
    <w:p w:rsidR="00C53716" w:rsidRPr="001F4023" w:rsidRDefault="00C53716" w:rsidP="00C53716">
      <w:pPr>
        <w:spacing w:line="360" w:lineRule="auto"/>
        <w:rPr>
          <w:rFonts w:ascii="宋体" w:hAnsi="宋体"/>
        </w:rPr>
      </w:pPr>
      <w:r>
        <w:rPr>
          <w:rFonts w:ascii="宋体" w:hAnsi="宋体" w:hint="eastAsia"/>
        </w:rPr>
        <w:t>2.</w:t>
      </w:r>
      <w:r w:rsidRPr="001F4023">
        <w:rPr>
          <w:rFonts w:ascii="宋体" w:hAnsi="宋体" w:hint="eastAsia"/>
        </w:rPr>
        <w:t>设全集</w:t>
      </w:r>
      <w:r w:rsidRPr="001F4023">
        <w:rPr>
          <w:rFonts w:ascii="宋体" w:hAnsi="宋体"/>
        </w:rPr>
        <w:fldChar w:fldCharType="begin"/>
      </w:r>
      <w:r w:rsidRPr="001F4023">
        <w:rPr>
          <w:rFonts w:ascii="宋体" w:hAnsi="宋体"/>
        </w:rPr>
        <w:instrText xml:space="preserve"> </w:instrText>
      </w:r>
      <w:r w:rsidRPr="001F4023">
        <w:rPr>
          <w:rFonts w:ascii="宋体" w:hAnsi="宋体"/>
          <w:position w:val="-6"/>
        </w:rPr>
        <w:instrText xml:space="preserve">SKIPIF 1 &lt; 0        </w:instrText>
      </w:r>
      <w:r w:rsidRPr="001F4023">
        <w:rPr>
          <w:rFonts w:ascii="宋体" w:hAnsi="宋体"/>
        </w:rPr>
        <w:instrText xml:space="preserve"> </w:instrText>
      </w:r>
      <w:r w:rsidRPr="001F4023">
        <w:rPr>
          <w:rFonts w:ascii="宋体" w:hAnsi="宋体"/>
        </w:rPr>
        <w:fldChar w:fldCharType="separate"/>
      </w:r>
      <w:r w:rsidRPr="00DD322A">
        <w:rPr>
          <w:rFonts w:ascii="宋体" w:hAnsi="宋体"/>
          <w:noProof/>
          <w:position w:val="-6"/>
        </w:rPr>
        <w:drawing>
          <wp:inline distT="0" distB="0" distL="0" distR="0">
            <wp:extent cx="389255" cy="163830"/>
            <wp:effectExtent l="0" t="0" r="0" b="762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 cstate="print">
                      <a:lum bright="12000"/>
                      <a:extLst>
                        <a:ext uri="{28A0092B-C50C-407E-A947-70E740481C1C}">
                          <a14:useLocalDpi xmlns:a14="http://schemas.microsoft.com/office/drawing/2010/main" val="0"/>
                        </a:ext>
                      </a:extLst>
                    </a:blip>
                    <a:srcRect/>
                    <a:stretch>
                      <a:fillRect/>
                    </a:stretch>
                  </pic:blipFill>
                  <pic:spPr bwMode="auto">
                    <a:xfrm>
                      <a:off x="0" y="0"/>
                      <a:ext cx="389255" cy="163830"/>
                    </a:xfrm>
                    <a:prstGeom prst="rect">
                      <a:avLst/>
                    </a:prstGeom>
                    <a:noFill/>
                    <a:ln>
                      <a:noFill/>
                    </a:ln>
                  </pic:spPr>
                </pic:pic>
              </a:graphicData>
            </a:graphic>
          </wp:inline>
        </w:drawing>
      </w:r>
      <w:r w:rsidRPr="001F4023">
        <w:rPr>
          <w:rFonts w:ascii="宋体" w:hAnsi="宋体"/>
        </w:rPr>
        <w:fldChar w:fldCharType="end"/>
      </w:r>
      <w:r w:rsidRPr="001F4023">
        <w:rPr>
          <w:rFonts w:ascii="宋体" w:hAnsi="宋体"/>
        </w:rPr>
        <w:t>，</w:t>
      </w:r>
      <w:r w:rsidRPr="001F4023">
        <w:rPr>
          <w:rFonts w:ascii="宋体" w:hAnsi="宋体" w:hint="eastAsia"/>
        </w:rPr>
        <w:t>集合</w:t>
      </w:r>
      <w:r w:rsidRPr="001F4023">
        <w:rPr>
          <w:rFonts w:ascii="宋体" w:hAnsi="宋体"/>
        </w:rPr>
        <w:fldChar w:fldCharType="begin"/>
      </w:r>
      <w:r w:rsidRPr="001F4023">
        <w:rPr>
          <w:rFonts w:ascii="宋体" w:hAnsi="宋体"/>
        </w:rPr>
        <w:instrText xml:space="preserve"> </w:instrText>
      </w:r>
      <w:r w:rsidRPr="001F4023">
        <w:rPr>
          <w:rFonts w:ascii="宋体" w:hAnsi="宋体"/>
          <w:position w:val="-16"/>
        </w:rPr>
        <w:instrText xml:space="preserve">SKIPIF 1 &lt; 0        </w:instrText>
      </w:r>
      <w:r w:rsidRPr="001F4023">
        <w:rPr>
          <w:rFonts w:ascii="宋体" w:hAnsi="宋体"/>
        </w:rPr>
        <w:instrText xml:space="preserve"> </w:instrText>
      </w:r>
      <w:r w:rsidRPr="001F4023">
        <w:rPr>
          <w:rFonts w:ascii="宋体" w:hAnsi="宋体"/>
        </w:rPr>
        <w:fldChar w:fldCharType="separate"/>
      </w:r>
      <w:r w:rsidRPr="00DD322A">
        <w:rPr>
          <w:rFonts w:ascii="宋体" w:hAnsi="宋体"/>
          <w:noProof/>
          <w:position w:val="-16"/>
        </w:rPr>
        <w:drawing>
          <wp:inline distT="0" distB="0" distL="0" distR="0">
            <wp:extent cx="1146175" cy="266065"/>
            <wp:effectExtent l="0" t="0" r="0" b="635"/>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cstate="print">
                      <a:lum bright="12000"/>
                      <a:extLst>
                        <a:ext uri="{28A0092B-C50C-407E-A947-70E740481C1C}">
                          <a14:useLocalDpi xmlns:a14="http://schemas.microsoft.com/office/drawing/2010/main" val="0"/>
                        </a:ext>
                      </a:extLst>
                    </a:blip>
                    <a:srcRect/>
                    <a:stretch>
                      <a:fillRect/>
                    </a:stretch>
                  </pic:blipFill>
                  <pic:spPr bwMode="auto">
                    <a:xfrm>
                      <a:off x="0" y="0"/>
                      <a:ext cx="1146175" cy="266065"/>
                    </a:xfrm>
                    <a:prstGeom prst="rect">
                      <a:avLst/>
                    </a:prstGeom>
                    <a:noFill/>
                    <a:ln>
                      <a:noFill/>
                    </a:ln>
                  </pic:spPr>
                </pic:pic>
              </a:graphicData>
            </a:graphic>
          </wp:inline>
        </w:drawing>
      </w:r>
      <w:r w:rsidRPr="001F4023">
        <w:rPr>
          <w:rFonts w:ascii="宋体" w:hAnsi="宋体"/>
        </w:rPr>
        <w:fldChar w:fldCharType="end"/>
      </w:r>
      <w:r w:rsidRPr="001F4023">
        <w:rPr>
          <w:rFonts w:ascii="宋体" w:hAnsi="宋体"/>
        </w:rPr>
        <w:t>，</w:t>
      </w:r>
      <w:r w:rsidRPr="001F4023">
        <w:rPr>
          <w:rFonts w:ascii="宋体" w:hAnsi="宋体" w:hint="eastAsia"/>
        </w:rPr>
        <w:t>则</w:t>
      </w:r>
      <w:r w:rsidRPr="001F4023">
        <w:rPr>
          <w:rFonts w:ascii="宋体" w:hAnsi="宋体"/>
        </w:rPr>
        <w:fldChar w:fldCharType="begin"/>
      </w:r>
      <w:r w:rsidRPr="001F4023">
        <w:rPr>
          <w:rFonts w:ascii="宋体" w:hAnsi="宋体"/>
        </w:rPr>
        <w:instrText xml:space="preserve"> </w:instrText>
      </w:r>
      <w:r w:rsidRPr="001F4023">
        <w:rPr>
          <w:rFonts w:ascii="宋体" w:hAnsi="宋体"/>
          <w:position w:val="-12"/>
        </w:rPr>
        <w:instrText xml:space="preserve">SKIPIF 1 &lt; 0        </w:instrText>
      </w:r>
      <w:r w:rsidRPr="001F4023">
        <w:rPr>
          <w:rFonts w:ascii="宋体" w:hAnsi="宋体"/>
        </w:rPr>
        <w:instrText xml:space="preserve"> </w:instrText>
      </w:r>
      <w:r w:rsidRPr="001F4023">
        <w:rPr>
          <w:rFonts w:ascii="宋体" w:hAnsi="宋体"/>
        </w:rPr>
        <w:fldChar w:fldCharType="separate"/>
      </w:r>
      <w:r w:rsidRPr="00DD322A">
        <w:rPr>
          <w:rFonts w:ascii="宋体" w:hAnsi="宋体"/>
          <w:noProof/>
          <w:position w:val="-12"/>
        </w:rPr>
        <w:drawing>
          <wp:inline distT="0" distB="0" distL="0" distR="0">
            <wp:extent cx="409575" cy="231775"/>
            <wp:effectExtent l="0" t="0" r="9525"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3" cstate="print">
                      <a:lum bright="12000"/>
                      <a:extLst>
                        <a:ext uri="{28A0092B-C50C-407E-A947-70E740481C1C}">
                          <a14:useLocalDpi xmlns:a14="http://schemas.microsoft.com/office/drawing/2010/main" val="0"/>
                        </a:ext>
                      </a:extLst>
                    </a:blip>
                    <a:srcRect/>
                    <a:stretch>
                      <a:fillRect/>
                    </a:stretch>
                  </pic:blipFill>
                  <pic:spPr bwMode="auto">
                    <a:xfrm>
                      <a:off x="0" y="0"/>
                      <a:ext cx="409575" cy="231775"/>
                    </a:xfrm>
                    <a:prstGeom prst="rect">
                      <a:avLst/>
                    </a:prstGeom>
                    <a:noFill/>
                    <a:ln>
                      <a:noFill/>
                    </a:ln>
                  </pic:spPr>
                </pic:pic>
              </a:graphicData>
            </a:graphic>
          </wp:inline>
        </w:drawing>
      </w:r>
      <w:r w:rsidRPr="001F4023">
        <w:rPr>
          <w:rFonts w:ascii="宋体" w:hAnsi="宋体"/>
        </w:rPr>
        <w:fldChar w:fldCharType="end"/>
      </w:r>
      <w:r w:rsidRPr="001F4023">
        <w:rPr>
          <w:rFonts w:ascii="宋体" w:hAnsi="宋体"/>
        </w:rPr>
        <w:t>（   ）</w:t>
      </w:r>
    </w:p>
    <w:p w:rsidR="00C53716" w:rsidRPr="001F4023" w:rsidRDefault="00C53716" w:rsidP="00C53716">
      <w:pPr>
        <w:spacing w:line="360" w:lineRule="auto"/>
        <w:rPr>
          <w:rFonts w:ascii="宋体" w:hAnsi="宋体"/>
        </w:rPr>
      </w:pPr>
      <w:r w:rsidRPr="001F4023">
        <w:rPr>
          <w:rFonts w:ascii="宋体" w:hAnsi="宋体" w:hint="eastAsia"/>
        </w:rPr>
        <w:t>A．</w:t>
      </w:r>
      <w:r w:rsidRPr="001F4023">
        <w:rPr>
          <w:rFonts w:ascii="宋体" w:hAnsi="宋体"/>
        </w:rPr>
        <w:fldChar w:fldCharType="begin"/>
      </w:r>
      <w:r w:rsidRPr="001F4023">
        <w:rPr>
          <w:rFonts w:ascii="宋体" w:hAnsi="宋体"/>
        </w:rPr>
        <w:instrText xml:space="preserve"> </w:instrText>
      </w:r>
      <w:r w:rsidRPr="001F4023">
        <w:rPr>
          <w:rFonts w:ascii="宋体" w:hAnsi="宋体"/>
          <w:position w:val="-16"/>
        </w:rPr>
        <w:instrText xml:space="preserve">SKIPIF 1 &lt; 0        </w:instrText>
      </w:r>
      <w:r w:rsidRPr="001F4023">
        <w:rPr>
          <w:rFonts w:ascii="宋体" w:hAnsi="宋体"/>
        </w:rPr>
        <w:instrText xml:space="preserve"> </w:instrText>
      </w:r>
      <w:r w:rsidRPr="001F4023">
        <w:rPr>
          <w:rFonts w:ascii="宋体" w:hAnsi="宋体"/>
        </w:rPr>
        <w:fldChar w:fldCharType="separate"/>
      </w:r>
      <w:r w:rsidRPr="00DD322A">
        <w:rPr>
          <w:rFonts w:ascii="宋体" w:hAnsi="宋体"/>
          <w:noProof/>
          <w:position w:val="-16"/>
        </w:rPr>
        <w:drawing>
          <wp:inline distT="0" distB="0" distL="0" distR="0">
            <wp:extent cx="641350" cy="266065"/>
            <wp:effectExtent l="0" t="0" r="6350" b="635"/>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4" cstate="print">
                      <a:lum bright="12000"/>
                      <a:extLst>
                        <a:ext uri="{28A0092B-C50C-407E-A947-70E740481C1C}">
                          <a14:useLocalDpi xmlns:a14="http://schemas.microsoft.com/office/drawing/2010/main" val="0"/>
                        </a:ext>
                      </a:extLst>
                    </a:blip>
                    <a:srcRect/>
                    <a:stretch>
                      <a:fillRect/>
                    </a:stretch>
                  </pic:blipFill>
                  <pic:spPr bwMode="auto">
                    <a:xfrm>
                      <a:off x="0" y="0"/>
                      <a:ext cx="641350" cy="266065"/>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 xml:space="preserve">         B．</w:t>
      </w:r>
      <w:r w:rsidRPr="001F4023">
        <w:rPr>
          <w:rFonts w:ascii="宋体" w:hAnsi="宋体"/>
        </w:rPr>
        <w:fldChar w:fldCharType="begin"/>
      </w:r>
      <w:r w:rsidRPr="001F4023">
        <w:rPr>
          <w:rFonts w:ascii="宋体" w:hAnsi="宋体"/>
        </w:rPr>
        <w:instrText xml:space="preserve"> </w:instrText>
      </w:r>
      <w:r w:rsidRPr="001F4023">
        <w:rPr>
          <w:rFonts w:ascii="宋体" w:hAnsi="宋体"/>
          <w:position w:val="-16"/>
        </w:rPr>
        <w:instrText xml:space="preserve">SKIPIF 1 &lt; 0        </w:instrText>
      </w:r>
      <w:r w:rsidRPr="001F4023">
        <w:rPr>
          <w:rFonts w:ascii="宋体" w:hAnsi="宋体"/>
        </w:rPr>
        <w:instrText xml:space="preserve"> </w:instrText>
      </w:r>
      <w:r w:rsidRPr="001F4023">
        <w:rPr>
          <w:rFonts w:ascii="宋体" w:hAnsi="宋体"/>
        </w:rPr>
        <w:fldChar w:fldCharType="separate"/>
      </w:r>
      <w:r w:rsidRPr="00DD322A">
        <w:rPr>
          <w:rFonts w:ascii="宋体" w:hAnsi="宋体"/>
          <w:noProof/>
          <w:position w:val="-16"/>
        </w:rPr>
        <w:drawing>
          <wp:inline distT="0" distB="0" distL="0" distR="0">
            <wp:extent cx="607060" cy="266065"/>
            <wp:effectExtent l="0" t="0" r="2540" b="635"/>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5" cstate="print">
                      <a:lum bright="12000"/>
                      <a:extLst>
                        <a:ext uri="{28A0092B-C50C-407E-A947-70E740481C1C}">
                          <a14:useLocalDpi xmlns:a14="http://schemas.microsoft.com/office/drawing/2010/main" val="0"/>
                        </a:ext>
                      </a:extLst>
                    </a:blip>
                    <a:srcRect/>
                    <a:stretch>
                      <a:fillRect/>
                    </a:stretch>
                  </pic:blipFill>
                  <pic:spPr bwMode="auto">
                    <a:xfrm>
                      <a:off x="0" y="0"/>
                      <a:ext cx="607060" cy="266065"/>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 xml:space="preserve">       C．</w:t>
      </w:r>
      <w:r w:rsidRPr="001F4023">
        <w:rPr>
          <w:rFonts w:ascii="宋体" w:hAnsi="宋体"/>
        </w:rPr>
        <w:fldChar w:fldCharType="begin"/>
      </w:r>
      <w:r w:rsidRPr="001F4023">
        <w:rPr>
          <w:rFonts w:ascii="宋体" w:hAnsi="宋体"/>
        </w:rPr>
        <w:instrText xml:space="preserve"> </w:instrText>
      </w:r>
      <w:r w:rsidRPr="001F4023">
        <w:rPr>
          <w:rFonts w:ascii="宋体" w:hAnsi="宋体"/>
          <w:position w:val="-16"/>
        </w:rPr>
        <w:instrText xml:space="preserve">SKIPIF 1 &lt; 0        </w:instrText>
      </w:r>
      <w:r w:rsidRPr="001F4023">
        <w:rPr>
          <w:rFonts w:ascii="宋体" w:hAnsi="宋体"/>
        </w:rPr>
        <w:instrText xml:space="preserve"> </w:instrText>
      </w:r>
      <w:r w:rsidRPr="001F4023">
        <w:rPr>
          <w:rFonts w:ascii="宋体" w:hAnsi="宋体"/>
        </w:rPr>
        <w:fldChar w:fldCharType="separate"/>
      </w:r>
      <w:r w:rsidRPr="00DD322A">
        <w:rPr>
          <w:rFonts w:ascii="宋体" w:hAnsi="宋体"/>
          <w:noProof/>
          <w:position w:val="-16"/>
        </w:rPr>
        <w:drawing>
          <wp:inline distT="0" distB="0" distL="0" distR="0">
            <wp:extent cx="628015" cy="266065"/>
            <wp:effectExtent l="0" t="0" r="635" b="635"/>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6" cstate="print">
                      <a:lum bright="12000"/>
                      <a:extLst>
                        <a:ext uri="{28A0092B-C50C-407E-A947-70E740481C1C}">
                          <a14:useLocalDpi xmlns:a14="http://schemas.microsoft.com/office/drawing/2010/main" val="0"/>
                        </a:ext>
                      </a:extLst>
                    </a:blip>
                    <a:srcRect/>
                    <a:stretch>
                      <a:fillRect/>
                    </a:stretch>
                  </pic:blipFill>
                  <pic:spPr bwMode="auto">
                    <a:xfrm>
                      <a:off x="0" y="0"/>
                      <a:ext cx="628015" cy="266065"/>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 xml:space="preserve">         D．</w:t>
      </w:r>
      <w:r w:rsidRPr="001F4023">
        <w:rPr>
          <w:rFonts w:ascii="宋体" w:hAnsi="宋体"/>
        </w:rPr>
        <w:fldChar w:fldCharType="begin"/>
      </w:r>
      <w:r w:rsidRPr="001F4023">
        <w:rPr>
          <w:rFonts w:ascii="宋体" w:hAnsi="宋体"/>
        </w:rPr>
        <w:instrText xml:space="preserve"> </w:instrText>
      </w:r>
      <w:r w:rsidRPr="001F4023">
        <w:rPr>
          <w:rFonts w:ascii="宋体" w:hAnsi="宋体"/>
          <w:position w:val="-16"/>
        </w:rPr>
        <w:instrText xml:space="preserve">SKIPIF 1 &lt; 0        </w:instrText>
      </w:r>
      <w:r w:rsidRPr="001F4023">
        <w:rPr>
          <w:rFonts w:ascii="宋体" w:hAnsi="宋体"/>
        </w:rPr>
        <w:instrText xml:space="preserve"> </w:instrText>
      </w:r>
      <w:r w:rsidRPr="001F4023">
        <w:rPr>
          <w:rFonts w:ascii="宋体" w:hAnsi="宋体"/>
        </w:rPr>
        <w:fldChar w:fldCharType="separate"/>
      </w:r>
      <w:r w:rsidRPr="00DD322A">
        <w:rPr>
          <w:rFonts w:ascii="宋体" w:hAnsi="宋体"/>
          <w:noProof/>
          <w:position w:val="-16"/>
        </w:rPr>
        <w:drawing>
          <wp:inline distT="0" distB="0" distL="0" distR="0">
            <wp:extent cx="668655" cy="266065"/>
            <wp:effectExtent l="0" t="0" r="0" b="635"/>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7" cstate="print">
                      <a:lum bright="12000"/>
                      <a:extLst>
                        <a:ext uri="{28A0092B-C50C-407E-A947-70E740481C1C}">
                          <a14:useLocalDpi xmlns:a14="http://schemas.microsoft.com/office/drawing/2010/main" val="0"/>
                        </a:ext>
                      </a:extLst>
                    </a:blip>
                    <a:srcRect/>
                    <a:stretch>
                      <a:fillRect/>
                    </a:stretch>
                  </pic:blipFill>
                  <pic:spPr bwMode="auto">
                    <a:xfrm>
                      <a:off x="0" y="0"/>
                      <a:ext cx="668655" cy="266065"/>
                    </a:xfrm>
                    <a:prstGeom prst="rect">
                      <a:avLst/>
                    </a:prstGeom>
                    <a:noFill/>
                    <a:ln>
                      <a:noFill/>
                    </a:ln>
                  </pic:spPr>
                </pic:pic>
              </a:graphicData>
            </a:graphic>
          </wp:inline>
        </w:drawing>
      </w:r>
      <w:r w:rsidRPr="001F4023">
        <w:rPr>
          <w:rFonts w:ascii="宋体" w:hAnsi="宋体"/>
        </w:rPr>
        <w:fldChar w:fldCharType="end"/>
      </w:r>
    </w:p>
    <w:p w:rsidR="00C53716" w:rsidRPr="001F4023" w:rsidRDefault="00C53716" w:rsidP="00C53716">
      <w:pPr>
        <w:spacing w:line="360" w:lineRule="auto"/>
        <w:rPr>
          <w:rFonts w:ascii="宋体" w:hAnsi="宋体"/>
        </w:rPr>
      </w:pPr>
      <w:r>
        <w:rPr>
          <w:rFonts w:ascii="宋体" w:hAnsi="宋体" w:hint="eastAsia"/>
        </w:rPr>
        <w:t>3.</w:t>
      </w:r>
      <w:r w:rsidRPr="001F4023">
        <w:rPr>
          <w:rFonts w:ascii="宋体" w:hAnsi="宋体" w:hint="eastAsia"/>
        </w:rPr>
        <w:t>已知集合</w:t>
      </w:r>
      <w:r w:rsidRPr="001F4023">
        <w:rPr>
          <w:rFonts w:ascii="宋体" w:hAnsi="宋体"/>
        </w:rPr>
        <w:fldChar w:fldCharType="begin"/>
      </w:r>
      <w:r w:rsidRPr="001F4023">
        <w:rPr>
          <w:rFonts w:ascii="宋体" w:hAnsi="宋体"/>
        </w:rPr>
        <w:instrText xml:space="preserve"> </w:instrText>
      </w:r>
      <w:r w:rsidRPr="001F4023">
        <w:rPr>
          <w:rFonts w:ascii="宋体" w:hAnsi="宋体" w:hint="eastAsia"/>
        </w:rPr>
        <w:instrText xml:space="preserve">SKIPIF 1 &lt; 0     </w:instrText>
      </w:r>
      <w:r w:rsidRPr="001F4023">
        <w:rPr>
          <w:rFonts w:ascii="宋体" w:hAnsi="宋体"/>
        </w:rPr>
        <w:instrText xml:space="preserve"> </w:instrText>
      </w:r>
      <w:r w:rsidRPr="001F4023">
        <w:rPr>
          <w:rFonts w:ascii="宋体" w:hAnsi="宋体"/>
          <w:kern w:val="0"/>
          <w:sz w:val="20"/>
          <w:szCs w:val="20"/>
        </w:rPr>
        <w:fldChar w:fldCharType="separate"/>
      </w:r>
      <w:r w:rsidRPr="00DD322A">
        <w:rPr>
          <w:rFonts w:ascii="宋体" w:hAnsi="宋体"/>
          <w:noProof/>
          <w:position w:val="-10"/>
        </w:rPr>
        <w:drawing>
          <wp:inline distT="0" distB="0" distL="0" distR="0">
            <wp:extent cx="914400" cy="198120"/>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18" cstate="print">
                      <a:lum bright="12000"/>
                      <a:extLst>
                        <a:ext uri="{28A0092B-C50C-407E-A947-70E740481C1C}">
                          <a14:useLocalDpi xmlns:a14="http://schemas.microsoft.com/office/drawing/2010/main" val="0"/>
                        </a:ext>
                      </a:extLst>
                    </a:blip>
                    <a:srcRect/>
                    <a:stretch>
                      <a:fillRect/>
                    </a:stretch>
                  </pic:blipFill>
                  <pic:spPr bwMode="auto">
                    <a:xfrm>
                      <a:off x="0" y="0"/>
                      <a:ext cx="914400" cy="19812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，集合</w:t>
      </w:r>
      <w:r w:rsidRPr="001F4023">
        <w:rPr>
          <w:rFonts w:ascii="宋体" w:hAnsi="宋体"/>
        </w:rPr>
        <w:fldChar w:fldCharType="begin"/>
      </w:r>
      <w:r w:rsidRPr="001F4023">
        <w:rPr>
          <w:rFonts w:ascii="宋体" w:hAnsi="宋体"/>
        </w:rPr>
        <w:instrText xml:space="preserve"> </w:instrText>
      </w:r>
      <w:r w:rsidRPr="001F4023">
        <w:rPr>
          <w:rFonts w:ascii="宋体" w:hAnsi="宋体" w:hint="eastAsia"/>
        </w:rPr>
        <w:instrText xml:space="preserve">SKIPIF 1 &lt; 0     </w:instrText>
      </w:r>
      <w:r w:rsidRPr="001F4023">
        <w:rPr>
          <w:rFonts w:ascii="宋体" w:hAnsi="宋体"/>
        </w:rPr>
        <w:instrText xml:space="preserve"> </w:instrText>
      </w:r>
      <w:r w:rsidRPr="001F4023">
        <w:rPr>
          <w:rFonts w:ascii="宋体" w:hAnsi="宋体"/>
          <w:kern w:val="0"/>
          <w:sz w:val="20"/>
          <w:szCs w:val="20"/>
        </w:rPr>
        <w:fldChar w:fldCharType="separate"/>
      </w:r>
      <w:r w:rsidRPr="00DD322A">
        <w:rPr>
          <w:rFonts w:ascii="宋体" w:hAnsi="宋体"/>
          <w:noProof/>
          <w:position w:val="-10"/>
        </w:rPr>
        <w:drawing>
          <wp:inline distT="0" distB="0" distL="0" distR="0">
            <wp:extent cx="1378585" cy="198120"/>
            <wp:effectExtent l="0" t="0" r="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19" cstate="print">
                      <a:lum bright="12000"/>
                      <a:extLst>
                        <a:ext uri="{28A0092B-C50C-407E-A947-70E740481C1C}">
                          <a14:useLocalDpi xmlns:a14="http://schemas.microsoft.com/office/drawing/2010/main" val="0"/>
                        </a:ext>
                      </a:extLst>
                    </a:blip>
                    <a:srcRect/>
                    <a:stretch>
                      <a:fillRect/>
                    </a:stretch>
                  </pic:blipFill>
                  <pic:spPr bwMode="auto">
                    <a:xfrm>
                      <a:off x="0" y="0"/>
                      <a:ext cx="1378585" cy="19812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，则</w:t>
      </w:r>
      <w:r w:rsidRPr="001F4023">
        <w:rPr>
          <w:rFonts w:ascii="宋体" w:hAnsi="宋体"/>
        </w:rPr>
        <w:fldChar w:fldCharType="begin"/>
      </w:r>
      <w:r w:rsidRPr="001F4023">
        <w:rPr>
          <w:rFonts w:ascii="宋体" w:hAnsi="宋体"/>
        </w:rPr>
        <w:instrText xml:space="preserve"> </w:instrText>
      </w:r>
      <w:r w:rsidRPr="001F4023">
        <w:rPr>
          <w:rFonts w:ascii="宋体" w:hAnsi="宋体" w:hint="eastAsia"/>
        </w:rPr>
        <w:instrText xml:space="preserve">SKIPIF 1 &lt; 0     </w:instrText>
      </w:r>
      <w:r w:rsidRPr="001F4023">
        <w:rPr>
          <w:rFonts w:ascii="宋体" w:hAnsi="宋体"/>
        </w:rPr>
        <w:instrText xml:space="preserve"> </w:instrText>
      </w:r>
      <w:r w:rsidRPr="001F4023">
        <w:rPr>
          <w:rFonts w:ascii="宋体" w:hAnsi="宋体"/>
          <w:kern w:val="0"/>
          <w:sz w:val="20"/>
          <w:szCs w:val="20"/>
        </w:rPr>
        <w:fldChar w:fldCharType="separate"/>
      </w:r>
      <w:r w:rsidRPr="00DD322A">
        <w:rPr>
          <w:rFonts w:ascii="宋体" w:hAnsi="宋体"/>
          <w:noProof/>
          <w:position w:val="-8"/>
        </w:rPr>
        <w:drawing>
          <wp:inline distT="0" distB="0" distL="0" distR="0">
            <wp:extent cx="532130" cy="191135"/>
            <wp:effectExtent l="0" t="0" r="1270"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20" cstate="print">
                      <a:lum bright="12000"/>
                      <a:extLst>
                        <a:ext uri="{28A0092B-C50C-407E-A947-70E740481C1C}">
                          <a14:useLocalDpi xmlns:a14="http://schemas.microsoft.com/office/drawing/2010/main" val="0"/>
                        </a:ext>
                      </a:extLst>
                    </a:blip>
                    <a:srcRect/>
                    <a:stretch>
                      <a:fillRect/>
                    </a:stretch>
                  </pic:blipFill>
                  <pic:spPr bwMode="auto">
                    <a:xfrm>
                      <a:off x="0" y="0"/>
                      <a:ext cx="532130" cy="191135"/>
                    </a:xfrm>
                    <a:prstGeom prst="rect">
                      <a:avLst/>
                    </a:prstGeom>
                    <a:noFill/>
                    <a:ln>
                      <a:noFill/>
                    </a:ln>
                  </pic:spPr>
                </pic:pic>
              </a:graphicData>
            </a:graphic>
          </wp:inline>
        </w:drawing>
      </w:r>
      <w:r w:rsidRPr="001F4023">
        <w:rPr>
          <w:rFonts w:ascii="宋体" w:hAnsi="宋体"/>
        </w:rPr>
        <w:fldChar w:fldCharType="end"/>
      </w:r>
      <w:r w:rsidRPr="001F4023">
        <w:rPr>
          <w:rFonts w:ascii="宋体" w:hAnsi="宋体"/>
        </w:rPr>
        <w:t>（   ）</w:t>
      </w:r>
      <w:r w:rsidRPr="001F4023">
        <w:rPr>
          <w:rFonts w:ascii="宋体" w:hAnsi="宋体" w:hint="eastAsia"/>
        </w:rPr>
        <w:t xml:space="preserve"> </w:t>
      </w:r>
    </w:p>
    <w:p w:rsidR="00C53716" w:rsidRPr="001F4023" w:rsidRDefault="00C53716" w:rsidP="00C53716">
      <w:pPr>
        <w:spacing w:line="360" w:lineRule="auto"/>
        <w:rPr>
          <w:rFonts w:ascii="宋体" w:hAnsi="宋体"/>
        </w:rPr>
      </w:pPr>
      <w:r w:rsidRPr="001F4023">
        <w:rPr>
          <w:rFonts w:ascii="宋体" w:hAnsi="宋体"/>
        </w:rPr>
        <w:t>A</w:t>
      </w:r>
      <w:r w:rsidRPr="001F4023">
        <w:rPr>
          <w:rFonts w:ascii="宋体" w:hAnsi="宋体" w:hint="eastAsia"/>
          <w:lang w:val="en-GB"/>
        </w:rPr>
        <w:t>．</w:t>
      </w:r>
      <w:r w:rsidRPr="001F4023">
        <w:rPr>
          <w:rFonts w:ascii="宋体" w:hAnsi="宋体"/>
        </w:rPr>
        <w:fldChar w:fldCharType="begin"/>
      </w:r>
      <w:r w:rsidRPr="001F4023">
        <w:rPr>
          <w:rFonts w:ascii="宋体" w:hAnsi="宋体"/>
        </w:rPr>
        <w:instrText xml:space="preserve"> </w:instrText>
      </w:r>
      <w:r w:rsidRPr="001F4023">
        <w:rPr>
          <w:rFonts w:ascii="宋体" w:hAnsi="宋体" w:hint="eastAsia"/>
        </w:rPr>
        <w:instrText xml:space="preserve">SKIPIF 1 &lt; 0     </w:instrText>
      </w:r>
      <w:r w:rsidRPr="001F4023">
        <w:rPr>
          <w:rFonts w:ascii="宋体" w:hAnsi="宋体"/>
        </w:rPr>
        <w:instrText xml:space="preserve"> </w:instrText>
      </w:r>
      <w:r w:rsidRPr="001F4023">
        <w:rPr>
          <w:rFonts w:ascii="宋体" w:hAnsi="宋体"/>
          <w:kern w:val="0"/>
          <w:sz w:val="20"/>
          <w:szCs w:val="20"/>
        </w:rPr>
        <w:fldChar w:fldCharType="separate"/>
      </w:r>
      <w:r w:rsidRPr="00DD322A">
        <w:rPr>
          <w:rFonts w:ascii="宋体" w:hAnsi="宋体"/>
          <w:noProof/>
          <w:position w:val="-10"/>
        </w:rPr>
        <w:drawing>
          <wp:inline distT="0" distB="0" distL="0" distR="0">
            <wp:extent cx="231775" cy="198120"/>
            <wp:effectExtent l="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21" cstate="print">
                      <a:lum bright="12000"/>
                      <a:extLst>
                        <a:ext uri="{28A0092B-C50C-407E-A947-70E740481C1C}">
                          <a14:useLocalDpi xmlns:a14="http://schemas.microsoft.com/office/drawing/2010/main" val="0"/>
                        </a:ext>
                      </a:extLst>
                    </a:blip>
                    <a:srcRect/>
                    <a:stretch>
                      <a:fillRect/>
                    </a:stretch>
                  </pic:blipFill>
                  <pic:spPr bwMode="auto">
                    <a:xfrm>
                      <a:off x="0" y="0"/>
                      <a:ext cx="231775" cy="19812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 xml:space="preserve">            </w:t>
      </w:r>
      <w:r w:rsidRPr="001F4023">
        <w:rPr>
          <w:rFonts w:ascii="宋体" w:hAnsi="宋体"/>
        </w:rPr>
        <w:t>B</w:t>
      </w:r>
      <w:r w:rsidRPr="001F4023">
        <w:rPr>
          <w:rFonts w:ascii="宋体" w:hAnsi="宋体" w:hint="eastAsia"/>
          <w:lang w:val="en-GB"/>
        </w:rPr>
        <w:t>．</w:t>
      </w:r>
      <w:r w:rsidRPr="001F4023">
        <w:rPr>
          <w:rFonts w:ascii="宋体" w:hAnsi="宋体"/>
        </w:rPr>
        <w:fldChar w:fldCharType="begin"/>
      </w:r>
      <w:r w:rsidRPr="001F4023">
        <w:rPr>
          <w:rFonts w:ascii="宋体" w:hAnsi="宋体"/>
        </w:rPr>
        <w:instrText xml:space="preserve"> </w:instrText>
      </w:r>
      <w:r w:rsidRPr="001F4023">
        <w:rPr>
          <w:rFonts w:ascii="宋体" w:hAnsi="宋体" w:hint="eastAsia"/>
        </w:rPr>
        <w:instrText xml:space="preserve">SKIPIF 1 &lt; 0     </w:instrText>
      </w:r>
      <w:r w:rsidRPr="001F4023">
        <w:rPr>
          <w:rFonts w:ascii="宋体" w:hAnsi="宋体"/>
        </w:rPr>
        <w:instrText xml:space="preserve"> </w:instrText>
      </w:r>
      <w:r w:rsidRPr="001F4023">
        <w:rPr>
          <w:rFonts w:ascii="宋体" w:hAnsi="宋体"/>
          <w:kern w:val="0"/>
          <w:sz w:val="20"/>
          <w:szCs w:val="20"/>
        </w:rPr>
        <w:fldChar w:fldCharType="separate"/>
      </w:r>
      <w:r w:rsidRPr="00DD322A">
        <w:rPr>
          <w:rFonts w:ascii="宋体" w:hAnsi="宋体"/>
          <w:noProof/>
          <w:position w:val="-10"/>
        </w:rPr>
        <w:drawing>
          <wp:inline distT="0" distB="0" distL="0" distR="0">
            <wp:extent cx="340995" cy="198120"/>
            <wp:effectExtent l="0" t="0" r="1905"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22" cstate="print">
                      <a:lum bright="12000"/>
                      <a:extLst>
                        <a:ext uri="{28A0092B-C50C-407E-A947-70E740481C1C}">
                          <a14:useLocalDpi xmlns:a14="http://schemas.microsoft.com/office/drawing/2010/main" val="0"/>
                        </a:ext>
                      </a:extLst>
                    </a:blip>
                    <a:srcRect/>
                    <a:stretch>
                      <a:fillRect/>
                    </a:stretch>
                  </pic:blipFill>
                  <pic:spPr bwMode="auto">
                    <a:xfrm>
                      <a:off x="0" y="0"/>
                      <a:ext cx="340995" cy="19812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 xml:space="preserve">          </w:t>
      </w:r>
      <w:r w:rsidRPr="001F4023">
        <w:rPr>
          <w:rFonts w:ascii="宋体" w:hAnsi="宋体"/>
        </w:rPr>
        <w:t>C</w:t>
      </w:r>
      <w:r w:rsidRPr="001F4023">
        <w:rPr>
          <w:rFonts w:ascii="宋体" w:hAnsi="宋体" w:hint="eastAsia"/>
          <w:lang w:val="en-GB"/>
        </w:rPr>
        <w:t>．</w:t>
      </w:r>
      <w:r w:rsidRPr="001F4023">
        <w:rPr>
          <w:rFonts w:ascii="宋体" w:hAnsi="宋体"/>
        </w:rPr>
        <w:fldChar w:fldCharType="begin"/>
      </w:r>
      <w:r w:rsidRPr="001F4023">
        <w:rPr>
          <w:rFonts w:ascii="宋体" w:hAnsi="宋体"/>
        </w:rPr>
        <w:instrText xml:space="preserve"> </w:instrText>
      </w:r>
      <w:r w:rsidRPr="001F4023">
        <w:rPr>
          <w:rFonts w:ascii="宋体" w:hAnsi="宋体" w:hint="eastAsia"/>
        </w:rPr>
        <w:instrText xml:space="preserve">SKIPIF 1 &lt; 0     </w:instrText>
      </w:r>
      <w:r w:rsidRPr="001F4023">
        <w:rPr>
          <w:rFonts w:ascii="宋体" w:hAnsi="宋体"/>
        </w:rPr>
        <w:instrText xml:space="preserve"> </w:instrText>
      </w:r>
      <w:r w:rsidRPr="001F4023">
        <w:rPr>
          <w:rFonts w:ascii="宋体" w:hAnsi="宋体"/>
          <w:kern w:val="0"/>
          <w:sz w:val="20"/>
          <w:szCs w:val="20"/>
        </w:rPr>
        <w:fldChar w:fldCharType="separate"/>
      </w:r>
      <w:r w:rsidRPr="00DD322A">
        <w:rPr>
          <w:rFonts w:ascii="宋体" w:hAnsi="宋体"/>
          <w:noProof/>
          <w:position w:val="-10"/>
        </w:rPr>
        <w:drawing>
          <wp:inline distT="0" distB="0" distL="0" distR="0">
            <wp:extent cx="340995" cy="198120"/>
            <wp:effectExtent l="0" t="0" r="1905"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23" cstate="print">
                      <a:lum bright="12000"/>
                      <a:extLst>
                        <a:ext uri="{28A0092B-C50C-407E-A947-70E740481C1C}">
                          <a14:useLocalDpi xmlns:a14="http://schemas.microsoft.com/office/drawing/2010/main" val="0"/>
                        </a:ext>
                      </a:extLst>
                    </a:blip>
                    <a:srcRect/>
                    <a:stretch>
                      <a:fillRect/>
                    </a:stretch>
                  </pic:blipFill>
                  <pic:spPr bwMode="auto">
                    <a:xfrm>
                      <a:off x="0" y="0"/>
                      <a:ext cx="340995" cy="19812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 xml:space="preserve">          </w:t>
      </w:r>
      <w:r w:rsidRPr="001F4023">
        <w:rPr>
          <w:rFonts w:ascii="宋体" w:hAnsi="宋体"/>
        </w:rPr>
        <w:t>D</w:t>
      </w:r>
      <w:r w:rsidRPr="001F4023">
        <w:rPr>
          <w:rFonts w:ascii="宋体" w:hAnsi="宋体" w:hint="eastAsia"/>
          <w:lang w:val="en-GB"/>
        </w:rPr>
        <w:t>．</w:t>
      </w:r>
      <w:r w:rsidRPr="001F4023">
        <w:rPr>
          <w:rFonts w:ascii="宋体" w:hAnsi="宋体"/>
        </w:rPr>
        <w:fldChar w:fldCharType="begin"/>
      </w:r>
      <w:r w:rsidRPr="001F4023">
        <w:rPr>
          <w:rFonts w:ascii="宋体" w:hAnsi="宋体"/>
        </w:rPr>
        <w:instrText xml:space="preserve"> </w:instrText>
      </w:r>
      <w:r w:rsidRPr="001F4023">
        <w:rPr>
          <w:rFonts w:ascii="宋体" w:hAnsi="宋体" w:hint="eastAsia"/>
        </w:rPr>
        <w:instrText xml:space="preserve">SKIPIF 1 &lt; 0     </w:instrText>
      </w:r>
      <w:r w:rsidRPr="001F4023">
        <w:rPr>
          <w:rFonts w:ascii="宋体" w:hAnsi="宋体"/>
        </w:rPr>
        <w:instrText xml:space="preserve"> </w:instrText>
      </w:r>
      <w:r w:rsidRPr="001F4023">
        <w:rPr>
          <w:rFonts w:ascii="宋体" w:hAnsi="宋体"/>
          <w:kern w:val="0"/>
          <w:sz w:val="20"/>
          <w:szCs w:val="20"/>
        </w:rPr>
        <w:fldChar w:fldCharType="separate"/>
      </w:r>
      <w:r w:rsidRPr="00DD322A">
        <w:rPr>
          <w:rFonts w:ascii="宋体" w:hAnsi="宋体"/>
          <w:noProof/>
          <w:position w:val="-10"/>
        </w:rPr>
        <w:drawing>
          <wp:inline distT="0" distB="0" distL="0" distR="0">
            <wp:extent cx="457200" cy="198120"/>
            <wp:effectExtent l="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24" cstate="print">
                      <a:lum bright="12000"/>
                      <a:extLst>
                        <a:ext uri="{28A0092B-C50C-407E-A947-70E740481C1C}">
                          <a14:useLocalDpi xmlns:a14="http://schemas.microsoft.com/office/drawing/2010/main" val="0"/>
                        </a:ext>
                      </a:extLst>
                    </a:blip>
                    <a:srcRect/>
                    <a:stretch>
                      <a:fillRect/>
                    </a:stretch>
                  </pic:blipFill>
                  <pic:spPr bwMode="auto">
                    <a:xfrm>
                      <a:off x="0" y="0"/>
                      <a:ext cx="457200" cy="198120"/>
                    </a:xfrm>
                    <a:prstGeom prst="rect">
                      <a:avLst/>
                    </a:prstGeom>
                    <a:noFill/>
                    <a:ln>
                      <a:noFill/>
                    </a:ln>
                  </pic:spPr>
                </pic:pic>
              </a:graphicData>
            </a:graphic>
          </wp:inline>
        </w:drawing>
      </w:r>
      <w:r w:rsidRPr="001F4023">
        <w:rPr>
          <w:rFonts w:ascii="宋体" w:hAnsi="宋体"/>
        </w:rPr>
        <w:fldChar w:fldCharType="end"/>
      </w:r>
    </w:p>
    <w:p w:rsidR="00C53716" w:rsidRPr="004150F8" w:rsidRDefault="00C53716" w:rsidP="00C53716">
      <w:pPr>
        <w:spacing w:line="360" w:lineRule="auto"/>
        <w:rPr>
          <w:rFonts w:ascii="宋体" w:hAnsi="宋体"/>
        </w:rPr>
      </w:pPr>
      <w:r>
        <w:rPr>
          <w:rFonts w:ascii="宋体" w:hAnsi="宋体" w:hint="eastAsia"/>
        </w:rPr>
        <w:t>4.</w:t>
      </w:r>
      <w:r w:rsidRPr="001F4023">
        <w:rPr>
          <w:rFonts w:ascii="宋体" w:hAnsi="宋体" w:hint="eastAsia"/>
        </w:rPr>
        <w:t>命题“所有能被2整除的整数都是偶数”的否定是</w:t>
      </w:r>
      <w:r w:rsidRPr="001F4023">
        <w:rPr>
          <w:rFonts w:ascii="宋体" w:hAnsi="宋体"/>
        </w:rPr>
        <w:t>（   ）</w:t>
      </w:r>
    </w:p>
    <w:p w:rsidR="00C53716" w:rsidRPr="001F4023" w:rsidRDefault="00C53716" w:rsidP="00C53716">
      <w:pPr>
        <w:numPr>
          <w:ilvl w:val="0"/>
          <w:numId w:val="12"/>
        </w:numPr>
        <w:spacing w:line="360" w:lineRule="auto"/>
        <w:rPr>
          <w:rFonts w:ascii="宋体" w:hAnsi="宋体"/>
        </w:rPr>
      </w:pPr>
      <w:r w:rsidRPr="001F4023">
        <w:rPr>
          <w:rFonts w:ascii="宋体" w:hAnsi="宋体" w:hint="eastAsia"/>
        </w:rPr>
        <w:t xml:space="preserve">所有不能被2整除的整数都是偶数        </w:t>
      </w:r>
      <w:r w:rsidRPr="001F4023">
        <w:rPr>
          <w:rFonts w:ascii="宋体" w:hAnsi="宋体"/>
        </w:rPr>
        <w:t xml:space="preserve"> </w:t>
      </w:r>
      <w:r w:rsidRPr="001F4023">
        <w:rPr>
          <w:rFonts w:ascii="宋体" w:hAnsi="宋体" w:hint="eastAsia"/>
        </w:rPr>
        <w:t xml:space="preserve">B.所有能被2整除的整数都不是偶数      </w:t>
      </w:r>
    </w:p>
    <w:p w:rsidR="00C53716" w:rsidRPr="001F4023" w:rsidRDefault="00C53716" w:rsidP="00C53716">
      <w:pPr>
        <w:spacing w:line="360" w:lineRule="auto"/>
        <w:rPr>
          <w:rFonts w:ascii="宋体" w:hAnsi="宋体"/>
        </w:rPr>
      </w:pPr>
      <w:r w:rsidRPr="001F4023">
        <w:rPr>
          <w:rFonts w:ascii="宋体" w:hAnsi="宋体" w:hint="eastAsia"/>
        </w:rPr>
        <w:t>C.存在一个不能被2整除的整数都是偶数</w:t>
      </w:r>
      <w:r>
        <w:rPr>
          <w:rFonts w:ascii="宋体" w:hAnsi="宋体" w:hint="eastAsia"/>
        </w:rPr>
        <w:t xml:space="preserve">     </w:t>
      </w:r>
      <w:r w:rsidRPr="001F4023">
        <w:rPr>
          <w:rFonts w:ascii="宋体" w:hAnsi="宋体" w:hint="eastAsia"/>
        </w:rPr>
        <w:t xml:space="preserve">D.存在一个能被2整除的整数都不是偶数 </w:t>
      </w:r>
    </w:p>
    <w:p w:rsidR="00C53716" w:rsidRPr="001F4023" w:rsidRDefault="00C53716" w:rsidP="00C53716">
      <w:pPr>
        <w:spacing w:line="360" w:lineRule="auto"/>
        <w:rPr>
          <w:rFonts w:ascii="宋体" w:hAnsi="宋体"/>
        </w:rPr>
      </w:pPr>
      <w:r>
        <w:rPr>
          <w:rFonts w:ascii="宋体" w:hAnsi="宋体" w:hint="eastAsia"/>
        </w:rPr>
        <w:t>5.</w:t>
      </w:r>
      <w:r w:rsidRPr="001F4023">
        <w:rPr>
          <w:rFonts w:ascii="宋体" w:hAnsi="宋体" w:hint="eastAsia"/>
        </w:rPr>
        <w:t>集合</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kern w:val="0"/>
        </w:rPr>
        <w:fldChar w:fldCharType="separate"/>
      </w:r>
      <w:r w:rsidRPr="00DD322A">
        <w:rPr>
          <w:rFonts w:ascii="宋体" w:hAnsi="宋体"/>
          <w:noProof/>
          <w:position w:val="-16"/>
        </w:rPr>
        <w:drawing>
          <wp:inline distT="0" distB="0" distL="0" distR="0">
            <wp:extent cx="2934335" cy="273050"/>
            <wp:effectExtent l="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
                    <pic:cNvPicPr>
                      <a:picLocks noChangeAspect="1" noChangeArrowheads="1"/>
                    </pic:cNvPicPr>
                  </pic:nvPicPr>
                  <pic:blipFill>
                    <a:blip r:embed="rId25" cstate="print">
                      <a:lum bright="12000"/>
                      <a:extLst>
                        <a:ext uri="{28A0092B-C50C-407E-A947-70E740481C1C}">
                          <a14:useLocalDpi xmlns:a14="http://schemas.microsoft.com/office/drawing/2010/main" val="0"/>
                        </a:ext>
                      </a:extLst>
                    </a:blip>
                    <a:srcRect/>
                    <a:stretch>
                      <a:fillRect/>
                    </a:stretch>
                  </pic:blipFill>
                  <pic:spPr bwMode="auto">
                    <a:xfrm>
                      <a:off x="0" y="0"/>
                      <a:ext cx="2934335" cy="27305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，则</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kern w:val="0"/>
        </w:rPr>
        <w:fldChar w:fldCharType="separate"/>
      </w:r>
      <w:r w:rsidRPr="00DD322A">
        <w:rPr>
          <w:rFonts w:ascii="宋体" w:hAnsi="宋体"/>
          <w:noProof/>
          <w:position w:val="-8"/>
        </w:rPr>
        <w:drawing>
          <wp:inline distT="0" distB="0" distL="0" distR="0">
            <wp:extent cx="573405" cy="198120"/>
            <wp:effectExtent l="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pic:cNvPicPr>
                      <a:picLocks noChangeAspect="1" noChangeArrowheads="1"/>
                    </pic:cNvPicPr>
                  </pic:nvPicPr>
                  <pic:blipFill>
                    <a:blip r:embed="rId26" cstate="print">
                      <a:lum bright="12000"/>
                      <a:extLst>
                        <a:ext uri="{28A0092B-C50C-407E-A947-70E740481C1C}">
                          <a14:useLocalDpi xmlns:a14="http://schemas.microsoft.com/office/drawing/2010/main" val="0"/>
                        </a:ext>
                      </a:extLst>
                    </a:blip>
                    <a:srcRect/>
                    <a:stretch>
                      <a:fillRect/>
                    </a:stretch>
                  </pic:blipFill>
                  <pic:spPr bwMode="auto">
                    <a:xfrm>
                      <a:off x="0" y="0"/>
                      <a:ext cx="573405" cy="19812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是</w:t>
      </w:r>
      <w:r w:rsidRPr="001F4023">
        <w:rPr>
          <w:rFonts w:ascii="宋体" w:hAnsi="宋体" w:hint="eastAsia"/>
        </w:rPr>
        <w:fldChar w:fldCharType="begin"/>
      </w:r>
      <w:r w:rsidRPr="001F4023">
        <w:rPr>
          <w:rFonts w:ascii="宋体" w:hAnsi="宋体" w:hint="eastAsia"/>
        </w:rPr>
        <w:instrText xml:space="preserve"> SKIPIF 1 &lt; 0                         </w:instrText>
      </w:r>
      <w:r w:rsidRPr="001F4023">
        <w:rPr>
          <w:rFonts w:ascii="宋体" w:hAnsi="宋体" w:hint="eastAsia"/>
        </w:rPr>
        <w:fldChar w:fldCharType="separate"/>
      </w:r>
      <w:r w:rsidRPr="00DD322A">
        <w:rPr>
          <w:rFonts w:ascii="宋体" w:hAnsi="宋体"/>
          <w:noProof/>
          <w:position w:val="-6"/>
        </w:rPr>
        <w:drawing>
          <wp:inline distT="0" distB="0" distL="0" distR="0">
            <wp:extent cx="504825" cy="191135"/>
            <wp:effectExtent l="0" t="0" r="9525"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pic:cNvPicPr>
                      <a:picLocks noChangeAspect="1" noChangeArrowheads="1"/>
                    </pic:cNvPicPr>
                  </pic:nvPicPr>
                  <pic:blipFill>
                    <a:blip r:embed="rId27" cstate="print">
                      <a:lum bright="12000"/>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r w:rsidRPr="001F4023">
        <w:rPr>
          <w:rFonts w:ascii="宋体" w:hAnsi="宋体" w:hint="eastAsia"/>
        </w:rPr>
        <w:fldChar w:fldCharType="end"/>
      </w:r>
      <w:r w:rsidRPr="001F4023">
        <w:rPr>
          <w:rFonts w:ascii="宋体" w:hAnsi="宋体"/>
        </w:rPr>
        <w:t>的</w:t>
      </w:r>
      <w:r w:rsidRPr="001F4023">
        <w:rPr>
          <w:rFonts w:ascii="宋体" w:hAnsi="宋体" w:hint="eastAsia"/>
        </w:rPr>
        <w:t>（</w:t>
      </w:r>
      <w:r>
        <w:rPr>
          <w:rFonts w:ascii="宋体" w:hAnsi="宋体" w:hint="eastAsia"/>
        </w:rPr>
        <w:t xml:space="preserve">   </w:t>
      </w:r>
      <w:r w:rsidRPr="001F4023">
        <w:rPr>
          <w:rFonts w:ascii="宋体" w:hAnsi="宋体" w:hint="eastAsia"/>
        </w:rPr>
        <w:t>）</w:t>
      </w:r>
    </w:p>
    <w:p w:rsidR="00C53716" w:rsidRPr="001F4023" w:rsidRDefault="00C53716" w:rsidP="00C53716">
      <w:pPr>
        <w:numPr>
          <w:ilvl w:val="0"/>
          <w:numId w:val="10"/>
        </w:numPr>
        <w:spacing w:line="360" w:lineRule="auto"/>
        <w:rPr>
          <w:rFonts w:ascii="宋体" w:hAnsi="宋体"/>
        </w:rPr>
      </w:pPr>
      <w:r w:rsidRPr="001F4023">
        <w:rPr>
          <w:rFonts w:ascii="宋体" w:hAnsi="宋体" w:hint="eastAsia"/>
        </w:rPr>
        <w:t xml:space="preserve">充分不必要条件   </w:t>
      </w:r>
      <w:r w:rsidRPr="00D47E9A">
        <w:rPr>
          <w:rFonts w:ascii="宋体" w:hAnsi="宋体" w:hint="eastAsia"/>
        </w:rPr>
        <w:t xml:space="preserve">  B.必要</w:t>
      </w:r>
      <w:r w:rsidRPr="001F4023">
        <w:rPr>
          <w:rFonts w:ascii="宋体" w:hAnsi="宋体" w:hint="eastAsia"/>
        </w:rPr>
        <w:t>不充分条件    C.充要条件     D.既不充分也不必要条件</w:t>
      </w:r>
    </w:p>
    <w:p w:rsidR="00C53716" w:rsidRPr="00564FDD" w:rsidRDefault="00C53716" w:rsidP="00C53716">
      <w:pPr>
        <w:spacing w:line="360" w:lineRule="auto"/>
        <w:rPr>
          <w:rFonts w:ascii="宋体" w:hAnsi="宋体"/>
        </w:rPr>
      </w:pPr>
      <w:r>
        <w:rPr>
          <w:rFonts w:ascii="宋体" w:hAnsi="宋体" w:hint="eastAsia"/>
        </w:rPr>
        <w:t>6</w:t>
      </w:r>
      <w:r w:rsidRPr="00564FDD">
        <w:rPr>
          <w:rFonts w:ascii="宋体" w:hAnsi="宋体" w:hint="eastAsia"/>
        </w:rPr>
        <w:t>.设函数</w:t>
      </w:r>
      <w:r w:rsidRPr="00564FDD">
        <w:rPr>
          <w:rFonts w:ascii="宋体" w:hAnsi="宋体"/>
        </w:rPr>
        <w:fldChar w:fldCharType="begin"/>
      </w:r>
      <w:r w:rsidRPr="00564FDD">
        <w:rPr>
          <w:rFonts w:ascii="宋体" w:hAnsi="宋体"/>
        </w:rPr>
        <w:instrText xml:space="preserve"> </w:instrText>
      </w:r>
      <w:r w:rsidRPr="00564FDD">
        <w:rPr>
          <w:rFonts w:ascii="宋体" w:hAnsi="宋体" w:hint="eastAsia"/>
        </w:rPr>
        <w:instrText xml:space="preserve">SKIPIF 1 &lt; 0         </w:instrText>
      </w:r>
      <w:r w:rsidRPr="00564FDD">
        <w:rPr>
          <w:rFonts w:ascii="宋体" w:hAnsi="宋体"/>
        </w:rPr>
        <w:instrText xml:space="preserve"> </w:instrText>
      </w:r>
      <w:r w:rsidRPr="00564FDD">
        <w:rPr>
          <w:rFonts w:ascii="宋体" w:hAnsi="宋体"/>
          <w:sz w:val="20"/>
        </w:rPr>
        <w:fldChar w:fldCharType="separate"/>
      </w:r>
      <w:r w:rsidRPr="00564FDD">
        <w:rPr>
          <w:rFonts w:ascii="宋体" w:hAnsi="宋体"/>
          <w:noProof/>
          <w:position w:val="-32"/>
        </w:rPr>
        <w:drawing>
          <wp:inline distT="0" distB="0" distL="0" distR="0">
            <wp:extent cx="1364615" cy="484505"/>
            <wp:effectExtent l="0" t="0" r="6985" b="0"/>
            <wp:docPr id="278" name="图片 27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全品高考网欢迎您！！！     http://gk.canpoint.cn    ；全品中考网欢迎您！！！     http://zk.canpoint.cn"/>
                    <pic:cNvPicPr>
                      <a:picLocks noChangeAspect="1" noChangeArrowheads="1"/>
                    </pic:cNvPicPr>
                  </pic:nvPicPr>
                  <pic:blipFill>
                    <a:blip r:embed="rId28"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1364615" cy="484505"/>
                    </a:xfrm>
                    <a:prstGeom prst="rect">
                      <a:avLst/>
                    </a:prstGeom>
                    <a:noFill/>
                    <a:ln>
                      <a:noFill/>
                    </a:ln>
                  </pic:spPr>
                </pic:pic>
              </a:graphicData>
            </a:graphic>
          </wp:inline>
        </w:drawing>
      </w:r>
      <w:r w:rsidRPr="00564FDD">
        <w:rPr>
          <w:rFonts w:ascii="宋体" w:hAnsi="宋体"/>
        </w:rPr>
        <w:fldChar w:fldCharType="end"/>
      </w:r>
      <w:r w:rsidRPr="00564FDD">
        <w:rPr>
          <w:rFonts w:ascii="宋体" w:hAnsi="宋体" w:hint="eastAsia"/>
        </w:rPr>
        <w:t>则</w:t>
      </w:r>
      <w:r w:rsidRPr="00564FDD">
        <w:rPr>
          <w:rFonts w:ascii="宋体" w:hAnsi="宋体"/>
        </w:rPr>
        <w:fldChar w:fldCharType="begin"/>
      </w:r>
      <w:r w:rsidRPr="00564FDD">
        <w:rPr>
          <w:rFonts w:ascii="宋体" w:hAnsi="宋体"/>
        </w:rPr>
        <w:instrText xml:space="preserve"> </w:instrText>
      </w:r>
      <w:r w:rsidRPr="00564FDD">
        <w:rPr>
          <w:rFonts w:ascii="宋体" w:hAnsi="宋体" w:hint="eastAsia"/>
        </w:rPr>
        <w:instrText xml:space="preserve">SKIPIF 1 &lt; 0         </w:instrText>
      </w:r>
      <w:r w:rsidRPr="00564FDD">
        <w:rPr>
          <w:rFonts w:ascii="宋体" w:hAnsi="宋体"/>
        </w:rPr>
        <w:instrText xml:space="preserve"> </w:instrText>
      </w:r>
      <w:r w:rsidRPr="00564FDD">
        <w:rPr>
          <w:rFonts w:ascii="宋体" w:hAnsi="宋体"/>
        </w:rPr>
        <w:fldChar w:fldCharType="separate"/>
      </w:r>
      <w:r w:rsidRPr="00564FDD">
        <w:rPr>
          <w:rFonts w:ascii="宋体" w:hAnsi="宋体"/>
          <w:noProof/>
          <w:position w:val="-16"/>
        </w:rPr>
        <w:drawing>
          <wp:inline distT="0" distB="0" distL="0" distR="0">
            <wp:extent cx="825500" cy="273050"/>
            <wp:effectExtent l="0" t="0" r="0" b="0"/>
            <wp:docPr id="277" name="图片 27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全品高考网欢迎您！！！     http://gk.canpoint.cn    ；全品中考网欢迎您！！！     http://zk.canpoint.cn"/>
                    <pic:cNvPicPr>
                      <a:picLocks noChangeAspect="1" noChangeArrowheads="1"/>
                    </pic:cNvPicPr>
                  </pic:nvPicPr>
                  <pic:blipFill>
                    <a:blip r:embed="rId29"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825500" cy="273050"/>
                    </a:xfrm>
                    <a:prstGeom prst="rect">
                      <a:avLst/>
                    </a:prstGeom>
                    <a:noFill/>
                    <a:ln>
                      <a:noFill/>
                    </a:ln>
                  </pic:spPr>
                </pic:pic>
              </a:graphicData>
            </a:graphic>
          </wp:inline>
        </w:drawing>
      </w:r>
      <w:r w:rsidRPr="00564FDD">
        <w:rPr>
          <w:rFonts w:ascii="宋体" w:hAnsi="宋体"/>
        </w:rPr>
        <w:fldChar w:fldCharType="end"/>
      </w:r>
      <w:r w:rsidRPr="001F4023">
        <w:rPr>
          <w:rFonts w:ascii="宋体" w:hAnsi="宋体"/>
        </w:rPr>
        <w:t>（   ）</w:t>
      </w:r>
    </w:p>
    <w:p w:rsidR="00C53716" w:rsidRPr="00564FDD" w:rsidRDefault="00C53716" w:rsidP="00C53716">
      <w:pPr>
        <w:spacing w:line="360" w:lineRule="auto"/>
        <w:rPr>
          <w:rFonts w:ascii="宋体" w:hAnsi="宋体"/>
        </w:rPr>
      </w:pPr>
      <w:r w:rsidRPr="00564FDD">
        <w:rPr>
          <w:rFonts w:ascii="宋体" w:hAnsi="宋体" w:hint="eastAsia"/>
        </w:rPr>
        <w:t>A</w:t>
      </w:r>
      <w:r w:rsidRPr="00CC6393">
        <w:rPr>
          <w:rFonts w:hint="eastAsia"/>
          <w:szCs w:val="21"/>
        </w:rPr>
        <w:t xml:space="preserve">. </w:t>
      </w:r>
      <w:r w:rsidRPr="00564FDD">
        <w:rPr>
          <w:rFonts w:ascii="宋体" w:hAnsi="宋体"/>
          <w:noProof/>
          <w:position w:val="-4"/>
        </w:rPr>
        <w:drawing>
          <wp:inline distT="0" distB="0" distL="0" distR="0">
            <wp:extent cx="122555" cy="163830"/>
            <wp:effectExtent l="0" t="0" r="0" b="7620"/>
            <wp:docPr id="276" name="图片 27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全品高考网欢迎您！！！     http://gk.canpoint.cn    ；全品中考网欢迎您！！！     http://zk.canpoint.cn"/>
                    <pic:cNvPicPr>
                      <a:picLocks noChangeAspect="1" noChangeArrowheads="1"/>
                    </pic:cNvPicPr>
                  </pic:nvPicPr>
                  <pic:blipFill>
                    <a:blip r:embed="rId30"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122555" cy="163830"/>
                    </a:xfrm>
                    <a:prstGeom prst="rect">
                      <a:avLst/>
                    </a:prstGeom>
                    <a:noFill/>
                    <a:ln>
                      <a:noFill/>
                    </a:ln>
                  </pic:spPr>
                </pic:pic>
              </a:graphicData>
            </a:graphic>
          </wp:inline>
        </w:drawing>
      </w:r>
      <w:r>
        <w:rPr>
          <w:rFonts w:ascii="宋体" w:hAnsi="宋体" w:hint="eastAsia"/>
          <w:position w:val="-4"/>
        </w:rPr>
        <w:t xml:space="preserve">             </w:t>
      </w:r>
      <w:r w:rsidRPr="00564FDD">
        <w:rPr>
          <w:rFonts w:ascii="宋体" w:hAnsi="宋体" w:hint="eastAsia"/>
        </w:rPr>
        <w:t>B</w:t>
      </w:r>
      <w:r w:rsidRPr="00CC6393">
        <w:rPr>
          <w:rFonts w:hint="eastAsia"/>
          <w:szCs w:val="21"/>
        </w:rPr>
        <w:t>.</w:t>
      </w:r>
      <w:r>
        <w:rPr>
          <w:rFonts w:hint="eastAsia"/>
          <w:szCs w:val="21"/>
        </w:rPr>
        <w:t xml:space="preserve">  1           </w:t>
      </w:r>
      <w:r w:rsidRPr="00564FDD">
        <w:rPr>
          <w:rFonts w:ascii="宋体" w:hAnsi="宋体" w:hint="eastAsia"/>
        </w:rPr>
        <w:t>C</w:t>
      </w:r>
      <w:r w:rsidRPr="00CC6393">
        <w:rPr>
          <w:rFonts w:hint="eastAsia"/>
          <w:szCs w:val="21"/>
        </w:rPr>
        <w:t xml:space="preserve">. </w:t>
      </w:r>
      <w:r w:rsidRPr="00564FDD">
        <w:rPr>
          <w:rFonts w:ascii="宋体" w:hAnsi="宋体"/>
          <w:noProof/>
          <w:position w:val="-4"/>
        </w:rPr>
        <w:drawing>
          <wp:inline distT="0" distB="0" distL="0" distR="0">
            <wp:extent cx="198120" cy="163830"/>
            <wp:effectExtent l="0" t="0" r="0" b="7620"/>
            <wp:docPr id="275" name="图片 27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全品高考网欢迎您！！！     http://gk.canpoint.cn    ；全品中考网欢迎您！！！     http://zk.canpoint.cn"/>
                    <pic:cNvPicPr>
                      <a:picLocks noChangeAspect="1" noChangeArrowheads="1"/>
                    </pic:cNvPicPr>
                  </pic:nvPicPr>
                  <pic:blipFill>
                    <a:blip r:embed="rId31"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198120" cy="163830"/>
                    </a:xfrm>
                    <a:prstGeom prst="rect">
                      <a:avLst/>
                    </a:prstGeom>
                    <a:noFill/>
                    <a:ln>
                      <a:noFill/>
                    </a:ln>
                  </pic:spPr>
                </pic:pic>
              </a:graphicData>
            </a:graphic>
          </wp:inline>
        </w:drawing>
      </w:r>
      <w:r>
        <w:rPr>
          <w:rFonts w:ascii="宋体" w:hAnsi="宋体" w:hint="eastAsia"/>
          <w:position w:val="-4"/>
        </w:rPr>
        <w:t xml:space="preserve">               </w:t>
      </w:r>
      <w:r w:rsidRPr="00564FDD">
        <w:rPr>
          <w:rFonts w:ascii="宋体" w:hAnsi="宋体" w:hint="eastAsia"/>
        </w:rPr>
        <w:t>D</w:t>
      </w:r>
      <w:r w:rsidRPr="00CC6393">
        <w:rPr>
          <w:rFonts w:hint="eastAsia"/>
          <w:szCs w:val="21"/>
        </w:rPr>
        <w:t xml:space="preserve">. </w:t>
      </w:r>
      <w:r w:rsidRPr="00564FDD">
        <w:rPr>
          <w:rFonts w:ascii="宋体" w:hAnsi="宋体"/>
          <w:noProof/>
          <w:position w:val="-4"/>
        </w:rPr>
        <w:drawing>
          <wp:inline distT="0" distB="0" distL="0" distR="0">
            <wp:extent cx="198120" cy="163830"/>
            <wp:effectExtent l="0" t="0" r="0" b="7620"/>
            <wp:docPr id="274" name="图片 27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全品高考网欢迎您！！！     http://gk.canpoint.cn    ；全品中考网欢迎您！！！     http://zk.canpoint.cn"/>
                    <pic:cNvPicPr>
                      <a:picLocks noChangeAspect="1" noChangeArrowheads="1"/>
                    </pic:cNvPicPr>
                  </pic:nvPicPr>
                  <pic:blipFill>
                    <a:blip r:embed="rId32"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198120" cy="163830"/>
                    </a:xfrm>
                    <a:prstGeom prst="rect">
                      <a:avLst/>
                    </a:prstGeom>
                    <a:noFill/>
                    <a:ln>
                      <a:noFill/>
                    </a:ln>
                  </pic:spPr>
                </pic:pic>
              </a:graphicData>
            </a:graphic>
          </wp:inline>
        </w:drawing>
      </w:r>
    </w:p>
    <w:p w:rsidR="00C53716" w:rsidRPr="00D1184E" w:rsidRDefault="00C53716" w:rsidP="00C53716">
      <w:pPr>
        <w:spacing w:line="360" w:lineRule="auto"/>
      </w:pPr>
      <w:r>
        <w:rPr>
          <w:rFonts w:ascii="黑体" w:eastAsia="黑体" w:hint="eastAsia"/>
          <w:szCs w:val="21"/>
        </w:rPr>
        <w:t>7</w:t>
      </w:r>
      <w:r w:rsidRPr="00D1184E">
        <w:rPr>
          <w:rFonts w:ascii="黑体" w:eastAsia="黑体" w:hint="eastAsia"/>
          <w:szCs w:val="21"/>
        </w:rPr>
        <w:t>.</w:t>
      </w:r>
      <w:r w:rsidRPr="00D1184E">
        <w:rPr>
          <w:rFonts w:hint="eastAsia"/>
        </w:rPr>
        <w:t>设</w:t>
      </w:r>
      <w:r w:rsidRPr="00D1184E">
        <w:rPr>
          <w:rFonts w:hint="eastAsia"/>
          <w:i/>
        </w:rPr>
        <w:t>P</w:t>
      </w:r>
      <w:r w:rsidRPr="00D1184E">
        <w:rPr>
          <w:rFonts w:hint="eastAsia"/>
        </w:rPr>
        <w:t>＝</w:t>
      </w:r>
      <w:r w:rsidRPr="00D1184E">
        <w:rPr>
          <w:rFonts w:hint="eastAsia"/>
        </w:rPr>
        <w:t>{</w:t>
      </w:r>
      <w:r w:rsidRPr="00D1184E">
        <w:rPr>
          <w:rFonts w:hint="eastAsia"/>
          <w:i/>
        </w:rPr>
        <w:t xml:space="preserve">y </w:t>
      </w:r>
      <w:r w:rsidRPr="00D1184E">
        <w:rPr>
          <w:rFonts w:hint="eastAsia"/>
        </w:rPr>
        <w:t xml:space="preserve">| </w:t>
      </w:r>
      <w:r w:rsidRPr="00D1184E">
        <w:rPr>
          <w:rFonts w:hint="eastAsia"/>
          <w:i/>
        </w:rPr>
        <w:t>y</w:t>
      </w:r>
      <w:r w:rsidRPr="00D1184E">
        <w:rPr>
          <w:rFonts w:hint="eastAsia"/>
        </w:rPr>
        <w:t>＝</w:t>
      </w:r>
      <w:r w:rsidRPr="00D1184E">
        <w:rPr>
          <w:position w:val="-10"/>
        </w:rPr>
        <w:object w:dxaOrig="9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全品高考网欢迎您！！！     http://gk.canpoint.cn    ；全品中考网欢迎您！！！     http://zk.canpoint.cn" style="width:47.25pt;height:18pt" o:ole="">
            <v:imagedata r:id="rId33" o:title="" blacklevel="1638f"/>
          </v:shape>
          <o:OLEObject Type="Embed" ProgID="Equation.DSMT4" ShapeID="_x0000_i1025" DrawAspect="Content" ObjectID="_1532003100" r:id="rId34"/>
        </w:object>
      </w:r>
      <w:r w:rsidRPr="00D1184E">
        <w:rPr>
          <w:rFonts w:hint="eastAsia"/>
        </w:rPr>
        <w:t>，</w:t>
      </w:r>
      <w:r w:rsidRPr="00D1184E">
        <w:rPr>
          <w:rFonts w:hint="eastAsia"/>
          <w:i/>
        </w:rPr>
        <w:t>x</w:t>
      </w:r>
      <w:r w:rsidRPr="00D1184E">
        <w:rPr>
          <w:rFonts w:hint="eastAsia"/>
        </w:rPr>
        <w:t>∈</w:t>
      </w:r>
      <w:r w:rsidRPr="00D1184E">
        <w:rPr>
          <w:rFonts w:hint="eastAsia"/>
        </w:rPr>
        <w:t>R}</w:t>
      </w:r>
      <w:r w:rsidRPr="00D1184E">
        <w:rPr>
          <w:rFonts w:hint="eastAsia"/>
        </w:rPr>
        <w:t>，</w:t>
      </w:r>
      <w:r w:rsidRPr="00D1184E">
        <w:rPr>
          <w:rFonts w:hint="eastAsia"/>
          <w:i/>
        </w:rPr>
        <w:t>Q</w:t>
      </w:r>
      <w:r w:rsidRPr="00D1184E">
        <w:rPr>
          <w:rFonts w:hint="eastAsia"/>
        </w:rPr>
        <w:t>＝</w:t>
      </w:r>
      <w:r w:rsidRPr="00D1184E">
        <w:rPr>
          <w:rFonts w:hint="eastAsia"/>
        </w:rPr>
        <w:t>{</w:t>
      </w:r>
      <w:r w:rsidRPr="00D1184E">
        <w:rPr>
          <w:rFonts w:hint="eastAsia"/>
          <w:i/>
        </w:rPr>
        <w:t xml:space="preserve">y </w:t>
      </w:r>
      <w:r w:rsidRPr="00D1184E">
        <w:rPr>
          <w:rFonts w:hint="eastAsia"/>
        </w:rPr>
        <w:t xml:space="preserve">| </w:t>
      </w:r>
      <w:r w:rsidRPr="00D1184E">
        <w:rPr>
          <w:rFonts w:hint="eastAsia"/>
          <w:i/>
        </w:rPr>
        <w:t>y</w:t>
      </w:r>
      <w:r w:rsidRPr="00D1184E">
        <w:rPr>
          <w:rFonts w:hint="eastAsia"/>
        </w:rPr>
        <w:t>＝</w:t>
      </w:r>
      <w:r w:rsidRPr="00D1184E">
        <w:rPr>
          <w:position w:val="-24"/>
        </w:rPr>
        <w:object w:dxaOrig="760" w:dyaOrig="620">
          <v:shape id="_x0000_i1026" type="#_x0000_t75" alt="全品高考网欢迎您！！！     http://gk.canpoint.cn    ；全品中考网欢迎您！！！     http://zk.canpoint.cn" style="width:38.25pt;height:30.75pt" o:ole="">
            <v:imagedata r:id="rId35" o:title="" blacklevel="1638f"/>
          </v:shape>
          <o:OLEObject Type="Embed" ProgID="Equation.DSMT4" ShapeID="_x0000_i1026" DrawAspect="Content" ObjectID="_1532003101" r:id="rId36"/>
        </w:object>
      </w:r>
      <w:r w:rsidRPr="00D1184E">
        <w:rPr>
          <w:rFonts w:hint="eastAsia"/>
        </w:rPr>
        <w:t>，</w:t>
      </w:r>
      <w:r w:rsidRPr="00D1184E">
        <w:rPr>
          <w:rFonts w:hint="eastAsia"/>
          <w:i/>
        </w:rPr>
        <w:t>x</w:t>
      </w:r>
      <w:r w:rsidRPr="00D1184E">
        <w:rPr>
          <w:rFonts w:hint="eastAsia"/>
        </w:rPr>
        <w:t>∈</w:t>
      </w:r>
      <w:r w:rsidRPr="00D1184E">
        <w:rPr>
          <w:rFonts w:hint="eastAsia"/>
        </w:rPr>
        <w:t>R}</w:t>
      </w:r>
      <w:r w:rsidRPr="00D1184E">
        <w:rPr>
          <w:rFonts w:hint="eastAsia"/>
        </w:rPr>
        <w:t>，则</w:t>
      </w:r>
      <w:r w:rsidRPr="00D1184E">
        <w:t>（</w:t>
      </w:r>
      <w:r w:rsidRPr="00D1184E">
        <w:t xml:space="preserve">   </w:t>
      </w:r>
      <w:r w:rsidRPr="00D1184E">
        <w:t>）</w:t>
      </w:r>
    </w:p>
    <w:p w:rsidR="00C53716" w:rsidRPr="00D1184E" w:rsidRDefault="00C53716" w:rsidP="00C53716">
      <w:pPr>
        <w:spacing w:line="360" w:lineRule="auto"/>
        <w:rPr>
          <w:i/>
          <w:szCs w:val="21"/>
        </w:rPr>
      </w:pPr>
      <w:r w:rsidRPr="00CC6393">
        <w:rPr>
          <w:rFonts w:hint="eastAsia"/>
          <w:szCs w:val="21"/>
        </w:rPr>
        <w:t xml:space="preserve">A. </w:t>
      </w:r>
      <w:r w:rsidRPr="00CC6393">
        <w:rPr>
          <w:rFonts w:hint="eastAsia"/>
          <w:i/>
          <w:szCs w:val="21"/>
        </w:rPr>
        <w:t xml:space="preserve">P </w:t>
      </w:r>
      <w:r w:rsidRPr="00D1184E">
        <w:rPr>
          <w:position w:val="-8"/>
          <w:szCs w:val="21"/>
        </w:rPr>
        <w:object w:dxaOrig="240" w:dyaOrig="240">
          <v:shape id="_x0000_i1027" type="#_x0000_t75" alt="全品高考网欢迎您！！！     http://gk.canpoint.cn    ；全品中考网欢迎您！！！     http://zk.canpoint.cn" style="width:12pt;height:12pt" o:ole="">
            <v:imagedata r:id="rId37" o:title="" blacklevel="1638f"/>
          </v:shape>
          <o:OLEObject Type="Embed" ProgID="Equation.DSMT4" ShapeID="_x0000_i1027" DrawAspect="Content" ObjectID="_1532003102" r:id="rId38"/>
        </w:object>
      </w:r>
      <w:r w:rsidRPr="00CC6393">
        <w:rPr>
          <w:rFonts w:hint="eastAsia"/>
          <w:i/>
          <w:szCs w:val="21"/>
        </w:rPr>
        <w:t>Q</w:t>
      </w:r>
      <w:r w:rsidRPr="00CC6393">
        <w:rPr>
          <w:szCs w:val="21"/>
        </w:rPr>
        <w:tab/>
      </w:r>
      <w:r w:rsidRPr="00CC6393">
        <w:rPr>
          <w:rFonts w:hint="eastAsia"/>
          <w:szCs w:val="21"/>
        </w:rPr>
        <w:t xml:space="preserve">     B.</w:t>
      </w:r>
      <w:r w:rsidRPr="00CC6393">
        <w:rPr>
          <w:rFonts w:hint="eastAsia"/>
          <w:i/>
          <w:szCs w:val="21"/>
        </w:rPr>
        <w:t xml:space="preserve">Q </w:t>
      </w:r>
      <w:r w:rsidRPr="00D1184E">
        <w:rPr>
          <w:position w:val="-8"/>
          <w:szCs w:val="21"/>
        </w:rPr>
        <w:object w:dxaOrig="240" w:dyaOrig="240">
          <v:shape id="_x0000_i1072" type="#_x0000_t75" alt="全品高考网欢迎您！！！     http://gk.canpoint.cn    ；全品中考网欢迎您！！！     http://zk.canpoint.cn" style="width:12pt;height:12pt" o:ole="">
            <v:imagedata r:id="rId37" o:title="" blacklevel="1638f"/>
          </v:shape>
          <o:OLEObject Type="Embed" ProgID="Equation.DSMT4" ShapeID="_x0000_i1072" DrawAspect="Content" ObjectID="_1532003103" r:id="rId39"/>
        </w:object>
      </w:r>
      <w:r w:rsidRPr="00CC6393">
        <w:rPr>
          <w:rFonts w:hint="eastAsia"/>
          <w:i/>
          <w:szCs w:val="21"/>
        </w:rPr>
        <w:t>P</w:t>
      </w:r>
      <w:r w:rsidRPr="00CC6393">
        <w:rPr>
          <w:rFonts w:hint="eastAsia"/>
          <w:szCs w:val="21"/>
        </w:rPr>
        <w:t xml:space="preserve">        C.</w:t>
      </w:r>
      <w:r w:rsidRPr="00D1184E">
        <w:rPr>
          <w:position w:val="-10"/>
          <w:szCs w:val="21"/>
          <w:lang w:val="es-VE"/>
        </w:rPr>
        <w:object w:dxaOrig="480" w:dyaOrig="320">
          <v:shape id="_x0000_i1028" type="#_x0000_t75" alt="全品高考网欢迎您！！！     http://gk.canpoint.cn    ；全品中考网欢迎您！！！     http://zk.canpoint.cn" style="width:24pt;height:15.75pt" o:ole="">
            <v:imagedata r:id="rId40" o:title="" blacklevel="1638f"/>
          </v:shape>
          <o:OLEObject Type="Embed" ProgID="Equation.DSMT4" ShapeID="_x0000_i1028" DrawAspect="Content" ObjectID="_1532003104" r:id="rId41"/>
        </w:object>
      </w:r>
      <w:r w:rsidRPr="00D1184E">
        <w:rPr>
          <w:rFonts w:ascii="MS Mincho" w:eastAsia="MS Mincho" w:hAnsi="MS Mincho" w:cs="MS Mincho" w:hint="eastAsia"/>
          <w:szCs w:val="21"/>
        </w:rPr>
        <w:t>∁</w:t>
      </w:r>
      <w:r w:rsidRPr="00D1184E">
        <w:rPr>
          <w:szCs w:val="21"/>
          <w:vertAlign w:val="subscript"/>
        </w:rPr>
        <w:t>R</w:t>
      </w:r>
      <w:r w:rsidRPr="00D1184E">
        <w:rPr>
          <w:i/>
          <w:szCs w:val="21"/>
        </w:rPr>
        <w:t>P</w:t>
      </w:r>
      <w:r w:rsidRPr="00CC6393">
        <w:rPr>
          <w:szCs w:val="21"/>
        </w:rPr>
        <w:tab/>
      </w:r>
      <w:r w:rsidRPr="00CC6393">
        <w:rPr>
          <w:szCs w:val="21"/>
        </w:rPr>
        <w:tab/>
      </w:r>
      <w:r w:rsidRPr="00CC6393">
        <w:rPr>
          <w:rFonts w:hint="eastAsia"/>
          <w:szCs w:val="21"/>
        </w:rPr>
        <w:t xml:space="preserve">     D. </w:t>
      </w:r>
      <w:r w:rsidRPr="00D1184E">
        <w:rPr>
          <w:rFonts w:ascii="MS Mincho" w:eastAsia="MS Mincho" w:hAnsi="MS Mincho" w:cs="MS Mincho" w:hint="eastAsia"/>
          <w:szCs w:val="21"/>
        </w:rPr>
        <w:t>∁</w:t>
      </w:r>
      <w:r w:rsidRPr="00D1184E">
        <w:rPr>
          <w:szCs w:val="21"/>
          <w:vertAlign w:val="subscript"/>
        </w:rPr>
        <w:t>R</w:t>
      </w:r>
      <w:r w:rsidRPr="00D1184E">
        <w:rPr>
          <w:rFonts w:hint="eastAsia"/>
          <w:i/>
          <w:szCs w:val="21"/>
        </w:rPr>
        <w:t>Q</w:t>
      </w:r>
      <w:r w:rsidR="00715118" w:rsidRPr="00D1184E">
        <w:rPr>
          <w:position w:val="-8"/>
          <w:szCs w:val="21"/>
        </w:rPr>
        <w:object w:dxaOrig="240" w:dyaOrig="240">
          <v:shape id="_x0000_i1073" type="#_x0000_t75" alt="全品高考网欢迎您！！！     http://gk.canpoint.cn    ；全品中考网欢迎您！！！     http://zk.canpoint.cn" style="width:12pt;height:12pt" o:ole="">
            <v:imagedata r:id="rId37" o:title="" blacklevel="1638f"/>
          </v:shape>
          <o:OLEObject Type="Embed" ProgID="Equation.DSMT4" ShapeID="_x0000_i1073" DrawAspect="Content" ObjectID="_1532003105" r:id="rId42"/>
        </w:object>
      </w:r>
      <w:r w:rsidR="00715118" w:rsidRPr="00CC6393">
        <w:rPr>
          <w:rFonts w:hint="eastAsia"/>
          <w:i/>
          <w:szCs w:val="21"/>
        </w:rPr>
        <w:t>P</w:t>
      </w:r>
    </w:p>
    <w:p w:rsidR="00C53716" w:rsidRPr="00564FDD" w:rsidRDefault="00C53716" w:rsidP="00C53716">
      <w:pPr>
        <w:spacing w:line="360" w:lineRule="auto"/>
      </w:pPr>
      <w:r>
        <w:rPr>
          <w:rFonts w:hint="eastAsia"/>
        </w:rPr>
        <w:t>8</w:t>
      </w:r>
      <w:r w:rsidRPr="00564FDD">
        <w:rPr>
          <w:rFonts w:hint="eastAsia"/>
        </w:rPr>
        <w:t>.</w:t>
      </w:r>
      <w:r>
        <w:rPr>
          <w:rFonts w:hint="eastAsia"/>
        </w:rPr>
        <w:t xml:space="preserve"> </w:t>
      </w:r>
      <w:r w:rsidRPr="00564FDD">
        <w:rPr>
          <w:rFonts w:hint="eastAsia"/>
        </w:rPr>
        <w:t>如图所示的四个容器的高度都相同。将水从容器顶部一个孔中以相同的速度注入其中，注满为止。用下面对应的图像显示该容器中水面的高度</w:t>
      </w:r>
      <w:r w:rsidRPr="00564FDD">
        <w:rPr>
          <w:rFonts w:hint="eastAsia"/>
        </w:rPr>
        <w:t>h</w:t>
      </w:r>
      <w:r w:rsidRPr="00564FDD">
        <w:rPr>
          <w:rFonts w:hint="eastAsia"/>
        </w:rPr>
        <w:t>和时间</w:t>
      </w:r>
      <w:r w:rsidRPr="00564FDD">
        <w:rPr>
          <w:rFonts w:hint="eastAsia"/>
        </w:rPr>
        <w:t>t</w:t>
      </w:r>
      <w:r w:rsidRPr="00564FDD">
        <w:rPr>
          <w:rFonts w:hint="eastAsia"/>
        </w:rPr>
        <w:t>之间的关系，其中不正确的有</w:t>
      </w:r>
      <w:r w:rsidRPr="00564FDD">
        <w:t>(    )</w:t>
      </w:r>
    </w:p>
    <w:p w:rsidR="00C53716" w:rsidRPr="00564FDD" w:rsidRDefault="00C53716" w:rsidP="00C53716">
      <w:pPr>
        <w:spacing w:line="360" w:lineRule="auto"/>
      </w:pPr>
      <w:r w:rsidRPr="00564FDD">
        <w:rPr>
          <w:rFonts w:hint="eastAsia"/>
          <w:noProof/>
        </w:rPr>
        <w:drawing>
          <wp:inline distT="0" distB="0" distL="0" distR="0">
            <wp:extent cx="3575685" cy="1323975"/>
            <wp:effectExtent l="0" t="0" r="5715" b="9525"/>
            <wp:docPr id="273" name="图片 27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全品高考网欢迎您！！！     http://gk.canpoint.cn    ；全品中考网欢迎您！！！     http://zk.canpoint.cn"/>
                    <pic:cNvPicPr>
                      <a:picLocks noChangeAspect="1" noChangeArrowheads="1"/>
                    </pic:cNvPicPr>
                  </pic:nvPicPr>
                  <pic:blipFill>
                    <a:blip r:embed="rId43">
                      <a:lum bright="12000"/>
                      <a:extLst>
                        <a:ext uri="{28A0092B-C50C-407E-A947-70E740481C1C}">
                          <a14:useLocalDpi xmlns:a14="http://schemas.microsoft.com/office/drawing/2010/main" val="0"/>
                        </a:ext>
                      </a:extLst>
                    </a:blip>
                    <a:srcRect/>
                    <a:stretch>
                      <a:fillRect/>
                    </a:stretch>
                  </pic:blipFill>
                  <pic:spPr bwMode="auto">
                    <a:xfrm>
                      <a:off x="0" y="0"/>
                      <a:ext cx="3575685" cy="1323975"/>
                    </a:xfrm>
                    <a:prstGeom prst="rect">
                      <a:avLst/>
                    </a:prstGeom>
                    <a:noFill/>
                    <a:ln>
                      <a:noFill/>
                    </a:ln>
                  </pic:spPr>
                </pic:pic>
              </a:graphicData>
            </a:graphic>
          </wp:inline>
        </w:drawing>
      </w:r>
    </w:p>
    <w:p w:rsidR="00C53716" w:rsidRPr="002063E6" w:rsidRDefault="00C53716" w:rsidP="00C53716">
      <w:pPr>
        <w:tabs>
          <w:tab w:val="left" w:pos="420"/>
          <w:tab w:val="left" w:pos="2520"/>
          <w:tab w:val="left" w:pos="4620"/>
          <w:tab w:val="left" w:pos="6720"/>
        </w:tabs>
        <w:spacing w:line="360" w:lineRule="auto"/>
        <w:ind w:left="420" w:hangingChars="200" w:hanging="420"/>
        <w:jc w:val="left"/>
        <w:rPr>
          <w:szCs w:val="21"/>
        </w:rPr>
      </w:pPr>
      <w:r>
        <w:rPr>
          <w:rFonts w:hint="eastAsia"/>
          <w:szCs w:val="21"/>
        </w:rPr>
        <w:lastRenderedPageBreak/>
        <w:t>9</w:t>
      </w:r>
      <w:r w:rsidRPr="002063E6">
        <w:rPr>
          <w:rFonts w:hAnsi="宋体"/>
          <w:szCs w:val="21"/>
        </w:rPr>
        <w:t>．已知集合</w:t>
      </w:r>
      <w:r w:rsidRPr="002063E6">
        <w:rPr>
          <w:position w:val="-10"/>
          <w:szCs w:val="21"/>
        </w:rPr>
        <w:object w:dxaOrig="560" w:dyaOrig="320">
          <v:shape id="_x0000_i1029" type="#_x0000_t75" alt="全品高考网欢迎您！！！     http://gk.canpoint.cn    ；全品中考网欢迎您！！！     http://zk.canpoint.cn" style="width:27.75pt;height:15.75pt" o:ole="">
            <v:imagedata r:id="rId44" o:title="" blacklevel="3276f"/>
          </v:shape>
          <o:OLEObject Type="Embed" ProgID="Equation.DSMT4" ShapeID="_x0000_i1029" DrawAspect="Content" ObjectID="_1532003106" r:id="rId45"/>
        </w:object>
      </w:r>
      <w:r w:rsidRPr="002063E6">
        <w:rPr>
          <w:rFonts w:hint="eastAsia"/>
          <w:szCs w:val="21"/>
        </w:rPr>
        <w:t>正奇数</w:t>
      </w:r>
      <w:r w:rsidRPr="002063E6">
        <w:rPr>
          <w:position w:val="-10"/>
          <w:szCs w:val="21"/>
        </w:rPr>
        <w:object w:dxaOrig="160" w:dyaOrig="320">
          <v:shape id="_x0000_i1030" type="#_x0000_t75" alt="全品高考网欢迎您！！！     http://gk.canpoint.cn    ；全品中考网欢迎您！！！     http://zk.canpoint.cn" style="width:8.25pt;height:15.75pt" o:ole="">
            <v:imagedata r:id="rId46" o:title="" blacklevel="3276f"/>
          </v:shape>
          <o:OLEObject Type="Embed" ProgID="Equation.DSMT4" ShapeID="_x0000_i1030" DrawAspect="Content" ObjectID="_1532003107" r:id="rId47"/>
        </w:object>
      </w:r>
      <w:r w:rsidRPr="002063E6">
        <w:rPr>
          <w:rFonts w:hAnsi="宋体"/>
          <w:szCs w:val="21"/>
        </w:rPr>
        <w:t>和</w:t>
      </w:r>
      <w:r w:rsidRPr="002063E6">
        <w:rPr>
          <w:rFonts w:hAnsi="宋体" w:hint="eastAsia"/>
          <w:szCs w:val="21"/>
        </w:rPr>
        <w:t>集合</w:t>
      </w:r>
      <w:r w:rsidRPr="002063E6">
        <w:rPr>
          <w:position w:val="-10"/>
          <w:szCs w:val="21"/>
        </w:rPr>
        <w:object w:dxaOrig="1200" w:dyaOrig="320">
          <v:shape id="_x0000_i1031" type="#_x0000_t75" alt="全品高考网欢迎您！！！     http://gk.canpoint.cn    ；全品中考网欢迎您！！！     http://zk.canpoint.cn" style="width:60pt;height:15.75pt" o:ole="">
            <v:imagedata r:id="rId48" o:title="" blacklevel="3276f"/>
          </v:shape>
          <o:OLEObject Type="Embed" ProgID="Equation.DSMT4" ShapeID="_x0000_i1031" DrawAspect="Content" ObjectID="_1532003108" r:id="rId49"/>
        </w:object>
      </w:r>
      <w:r w:rsidRPr="002063E6">
        <w:rPr>
          <w:iCs/>
          <w:position w:val="-10"/>
          <w:szCs w:val="21"/>
        </w:rPr>
        <w:object w:dxaOrig="1840" w:dyaOrig="320">
          <v:shape id="_x0000_i1032" type="#_x0000_t75" alt="全品高考网欢迎您！！！     http://gk.canpoint.cn    ；全品中考网欢迎您！！！     http://zk.canpoint.cn" style="width:92.25pt;height:15.75pt" o:ole="">
            <v:imagedata r:id="rId50" o:title="" blacklevel="3276f"/>
          </v:shape>
          <o:OLEObject Type="Embed" ProgID="Equation.DSMT4" ShapeID="_x0000_i1032" DrawAspect="Content" ObjectID="_1532003109" r:id="rId51"/>
        </w:object>
      </w:r>
      <w:r w:rsidRPr="002063E6">
        <w:rPr>
          <w:rFonts w:hAnsi="宋体"/>
          <w:iCs/>
          <w:szCs w:val="21"/>
        </w:rPr>
        <w:t>，若</w:t>
      </w:r>
      <w:r w:rsidRPr="002063E6">
        <w:rPr>
          <w:iCs/>
          <w:position w:val="-8"/>
          <w:szCs w:val="21"/>
        </w:rPr>
        <w:object w:dxaOrig="760" w:dyaOrig="300">
          <v:shape id="_x0000_i1033" type="#_x0000_t75" alt="全品高考网欢迎您！！！     http://gk.canpoint.cn    ；全品中考网欢迎您！！！     http://zk.canpoint.cn" style="width:38.25pt;height:15pt" o:ole="">
            <v:imagedata r:id="rId52" o:title="" blacklevel="3276f"/>
          </v:shape>
          <o:OLEObject Type="Embed" ProgID="Equation.DSMT4" ShapeID="_x0000_i1033" DrawAspect="Content" ObjectID="_1532003110" r:id="rId53"/>
        </w:object>
      </w:r>
      <w:r w:rsidRPr="002063E6">
        <w:rPr>
          <w:rFonts w:hAnsi="宋体"/>
          <w:iCs/>
          <w:szCs w:val="21"/>
        </w:rPr>
        <w:t>，则</w:t>
      </w:r>
      <w:r w:rsidRPr="002063E6">
        <w:rPr>
          <w:szCs w:val="21"/>
        </w:rPr>
        <w:t>M</w:t>
      </w:r>
      <w:r w:rsidRPr="002063E6">
        <w:rPr>
          <w:rFonts w:hAnsi="宋体"/>
          <w:szCs w:val="21"/>
        </w:rPr>
        <w:t>中的运算</w:t>
      </w:r>
      <w:r w:rsidRPr="002063E6">
        <w:rPr>
          <w:rFonts w:hAnsi="宋体" w:hint="eastAsia"/>
          <w:szCs w:val="21"/>
        </w:rPr>
        <w:t>“</w:t>
      </w:r>
      <w:r w:rsidRPr="002063E6">
        <w:rPr>
          <w:position w:val="-6"/>
          <w:szCs w:val="21"/>
        </w:rPr>
        <w:object w:dxaOrig="260" w:dyaOrig="279">
          <v:shape id="_x0000_i1034" type="#_x0000_t75" alt="全品高考网欢迎您！！！     http://gk.canpoint.cn    ；全品中考网欢迎您！！！     http://zk.canpoint.cn" style="width:12.75pt;height:14.25pt" o:ole="">
            <v:imagedata r:id="rId54" o:title="" blacklevel="3276f"/>
          </v:shape>
          <o:OLEObject Type="Embed" ProgID="Equation.DSMT4" ShapeID="_x0000_i1034" DrawAspect="Content" ObjectID="_1532003111" r:id="rId55"/>
        </w:object>
      </w:r>
      <w:r w:rsidRPr="002063E6">
        <w:rPr>
          <w:rFonts w:hint="eastAsia"/>
          <w:szCs w:val="21"/>
        </w:rPr>
        <w:t>”</w:t>
      </w:r>
      <w:r w:rsidRPr="002063E6">
        <w:rPr>
          <w:rFonts w:hAnsi="宋体"/>
          <w:szCs w:val="21"/>
        </w:rPr>
        <w:t>是（</w:t>
      </w:r>
      <w:r w:rsidRPr="002063E6">
        <w:rPr>
          <w:szCs w:val="21"/>
        </w:rPr>
        <w:t xml:space="preserve">   </w:t>
      </w:r>
      <w:r w:rsidRPr="002063E6">
        <w:rPr>
          <w:rFonts w:hAnsi="宋体"/>
          <w:szCs w:val="21"/>
        </w:rPr>
        <w:t>）</w:t>
      </w:r>
    </w:p>
    <w:p w:rsidR="00C53716" w:rsidRPr="002063E6" w:rsidRDefault="00C53716" w:rsidP="00C53716">
      <w:pPr>
        <w:tabs>
          <w:tab w:val="left" w:pos="2100"/>
          <w:tab w:val="left" w:pos="4515"/>
          <w:tab w:val="left" w:pos="6300"/>
        </w:tabs>
        <w:spacing w:line="360" w:lineRule="auto"/>
        <w:ind w:left="420" w:hangingChars="200" w:hanging="420"/>
        <w:jc w:val="left"/>
        <w:rPr>
          <w:szCs w:val="21"/>
        </w:rPr>
      </w:pPr>
      <w:r w:rsidRPr="002063E6">
        <w:t>A</w:t>
      </w:r>
      <w:r w:rsidRPr="002063E6">
        <w:rPr>
          <w:rFonts w:hAnsi="宋体"/>
        </w:rPr>
        <w:t>．加法</w:t>
      </w:r>
      <w:r w:rsidRPr="002063E6">
        <w:rPr>
          <w:rFonts w:hint="eastAsia"/>
        </w:rPr>
        <w:tab/>
      </w:r>
      <w:r w:rsidRPr="002063E6">
        <w:t>B</w:t>
      </w:r>
      <w:r w:rsidRPr="002063E6">
        <w:rPr>
          <w:rFonts w:hAnsi="宋体"/>
        </w:rPr>
        <w:t>．除法</w:t>
      </w:r>
      <w:r w:rsidRPr="002063E6">
        <w:rPr>
          <w:rFonts w:hint="eastAsia"/>
        </w:rPr>
        <w:tab/>
      </w:r>
      <w:r w:rsidRPr="002063E6">
        <w:t>C</w:t>
      </w:r>
      <w:r w:rsidRPr="002063E6">
        <w:rPr>
          <w:rFonts w:hAnsi="宋体"/>
        </w:rPr>
        <w:t>．乘法</w:t>
      </w:r>
      <w:r w:rsidRPr="002063E6">
        <w:rPr>
          <w:rFonts w:hAnsi="宋体" w:hint="eastAsia"/>
        </w:rPr>
        <w:tab/>
      </w:r>
      <w:r w:rsidRPr="002063E6">
        <w:t>D</w:t>
      </w:r>
      <w:r w:rsidRPr="002063E6">
        <w:rPr>
          <w:rFonts w:hAnsi="宋体"/>
        </w:rPr>
        <w:t>．减法</w:t>
      </w:r>
    </w:p>
    <w:p w:rsidR="00C53716" w:rsidRPr="004150F8" w:rsidRDefault="00C53716" w:rsidP="00C53716">
      <w:pPr>
        <w:spacing w:line="360" w:lineRule="auto"/>
        <w:rPr>
          <w:rFonts w:ascii="宋体" w:hAnsi="宋体"/>
        </w:rPr>
      </w:pPr>
      <w:r>
        <w:rPr>
          <w:rFonts w:ascii="宋体" w:hAnsi="宋体" w:hint="eastAsia"/>
        </w:rPr>
        <w:t>10</w:t>
      </w:r>
      <w:r w:rsidRPr="001F4023">
        <w:rPr>
          <w:rFonts w:ascii="宋体" w:hAnsi="宋体" w:hint="eastAsia"/>
        </w:rPr>
        <w:t>.设集合</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sz w:val="20"/>
        </w:rPr>
        <w:fldChar w:fldCharType="separate"/>
      </w:r>
      <w:r w:rsidRPr="00DD322A">
        <w:rPr>
          <w:rFonts w:ascii="宋体" w:hAnsi="宋体"/>
          <w:noProof/>
          <w:position w:val="-16"/>
        </w:rPr>
        <w:drawing>
          <wp:inline distT="0" distB="0" distL="0" distR="0">
            <wp:extent cx="1371600" cy="273050"/>
            <wp:effectExtent l="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3"/>
                    <pic:cNvPicPr>
                      <a:picLocks noChangeAspect="1" noChangeArrowheads="1"/>
                    </pic:cNvPicPr>
                  </pic:nvPicPr>
                  <pic:blipFill>
                    <a:blip r:embed="rId56"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1371600" cy="27305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，集合</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sz w:val="20"/>
        </w:rPr>
        <w:fldChar w:fldCharType="separate"/>
      </w:r>
      <w:r w:rsidRPr="00DD322A">
        <w:rPr>
          <w:rFonts w:ascii="宋体" w:hAnsi="宋体"/>
          <w:noProof/>
          <w:position w:val="-16"/>
        </w:rPr>
        <w:drawing>
          <wp:inline distT="0" distB="0" distL="0" distR="0">
            <wp:extent cx="1760855" cy="273050"/>
            <wp:effectExtent l="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4"/>
                    <pic:cNvPicPr>
                      <a:picLocks noChangeAspect="1" noChangeArrowheads="1"/>
                    </pic:cNvPicPr>
                  </pic:nvPicPr>
                  <pic:blipFill>
                    <a:blip r:embed="rId57"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1760855" cy="273050"/>
                    </a:xfrm>
                    <a:prstGeom prst="rect">
                      <a:avLst/>
                    </a:prstGeom>
                    <a:noFill/>
                    <a:ln>
                      <a:noFill/>
                    </a:ln>
                  </pic:spPr>
                </pic:pic>
              </a:graphicData>
            </a:graphic>
          </wp:inline>
        </w:drawing>
      </w:r>
      <w:r w:rsidRPr="001F4023">
        <w:rPr>
          <w:rFonts w:ascii="宋体" w:hAnsi="宋体"/>
        </w:rPr>
        <w:fldChar w:fldCharType="end"/>
      </w:r>
      <w:r w:rsidRPr="001F4023">
        <w:rPr>
          <w:rFonts w:ascii="宋体" w:hAnsi="宋体"/>
        </w:rPr>
        <w:t>.</w:t>
      </w:r>
      <w:r w:rsidRPr="001F4023">
        <w:rPr>
          <w:rFonts w:ascii="宋体" w:hAnsi="宋体" w:hint="eastAsia"/>
        </w:rPr>
        <w:t>若</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sz w:val="20"/>
        </w:rPr>
        <w:fldChar w:fldCharType="separate"/>
      </w:r>
      <w:r w:rsidRPr="00DD322A">
        <w:rPr>
          <w:rFonts w:ascii="宋体" w:hAnsi="宋体"/>
          <w:noProof/>
          <w:position w:val="-8"/>
        </w:rPr>
        <w:drawing>
          <wp:inline distT="0" distB="0" distL="0" distR="0">
            <wp:extent cx="409575" cy="191135"/>
            <wp:effectExtent l="0" t="0" r="9525"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5"/>
                    <pic:cNvPicPr>
                      <a:picLocks noChangeAspect="1" noChangeArrowheads="1"/>
                    </pic:cNvPicPr>
                  </pic:nvPicPr>
                  <pic:blipFill>
                    <a:blip r:embed="rId58"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409575" cy="191135"/>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中恰含有一个整数，则实数</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sz w:val="20"/>
        </w:rPr>
        <w:fldChar w:fldCharType="separate"/>
      </w:r>
      <w:r w:rsidRPr="00DD322A">
        <w:rPr>
          <w:rFonts w:ascii="宋体" w:hAnsi="宋体"/>
          <w:noProof/>
          <w:position w:val="-6"/>
        </w:rPr>
        <w:drawing>
          <wp:inline distT="0" distB="0" distL="0" distR="0">
            <wp:extent cx="122555" cy="143510"/>
            <wp:effectExtent l="0" t="0" r="0" b="889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6"/>
                    <pic:cNvPicPr>
                      <a:picLocks noChangeAspect="1" noChangeArrowheads="1"/>
                    </pic:cNvPicPr>
                  </pic:nvPicPr>
                  <pic:blipFill>
                    <a:blip r:embed="rId59"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122555" cy="14351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的取值范围是</w:t>
      </w:r>
      <w:r w:rsidRPr="001F4023">
        <w:rPr>
          <w:rFonts w:ascii="宋体" w:hAnsi="宋体"/>
        </w:rPr>
        <w:t>（   ）</w:t>
      </w:r>
    </w:p>
    <w:p w:rsidR="00C53716" w:rsidRPr="001F4023" w:rsidRDefault="00C53716" w:rsidP="00C53716">
      <w:pPr>
        <w:tabs>
          <w:tab w:val="left" w:pos="4320"/>
          <w:tab w:val="left" w:pos="7440"/>
        </w:tabs>
        <w:spacing w:line="360" w:lineRule="auto"/>
        <w:rPr>
          <w:rFonts w:ascii="宋体" w:hAnsi="宋体"/>
        </w:rPr>
      </w:pPr>
      <w:r w:rsidRPr="001F4023">
        <w:rPr>
          <w:rFonts w:ascii="宋体" w:hAnsi="宋体"/>
        </w:rPr>
        <w:t>A．</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rPr>
        <w:fldChar w:fldCharType="separate"/>
      </w:r>
      <w:r w:rsidRPr="00DD322A">
        <w:rPr>
          <w:rFonts w:ascii="宋体" w:hAnsi="宋体"/>
          <w:noProof/>
          <w:position w:val="-28"/>
        </w:rPr>
        <w:drawing>
          <wp:inline distT="0" distB="0" distL="0" distR="0">
            <wp:extent cx="416560" cy="429895"/>
            <wp:effectExtent l="0" t="0" r="2540" b="8255"/>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7"/>
                    <pic:cNvPicPr>
                      <a:picLocks noChangeAspect="1" noChangeArrowheads="1"/>
                    </pic:cNvPicPr>
                  </pic:nvPicPr>
                  <pic:blipFill>
                    <a:blip r:embed="rId60"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416560" cy="429895"/>
                    </a:xfrm>
                    <a:prstGeom prst="rect">
                      <a:avLst/>
                    </a:prstGeom>
                    <a:noFill/>
                    <a:ln>
                      <a:noFill/>
                    </a:ln>
                  </pic:spPr>
                </pic:pic>
              </a:graphicData>
            </a:graphic>
          </wp:inline>
        </w:drawing>
      </w:r>
      <w:r w:rsidRPr="001F4023">
        <w:rPr>
          <w:rFonts w:ascii="宋体" w:hAnsi="宋体"/>
        </w:rPr>
        <w:fldChar w:fldCharType="end"/>
      </w:r>
      <w:r w:rsidRPr="001F4023">
        <w:rPr>
          <w:rFonts w:ascii="宋体" w:hAnsi="宋体"/>
        </w:rPr>
        <w:t xml:space="preserve">          B．</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rPr>
        <w:fldChar w:fldCharType="separate"/>
      </w:r>
      <w:r w:rsidRPr="00DD322A">
        <w:rPr>
          <w:rFonts w:ascii="宋体" w:hAnsi="宋体"/>
          <w:noProof/>
          <w:position w:val="-28"/>
        </w:rPr>
        <w:drawing>
          <wp:inline distT="0" distB="0" distL="0" distR="0">
            <wp:extent cx="457200" cy="429895"/>
            <wp:effectExtent l="0" t="0" r="0" b="8255"/>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8"/>
                    <pic:cNvPicPr>
                      <a:picLocks noChangeAspect="1" noChangeArrowheads="1"/>
                    </pic:cNvPicPr>
                  </pic:nvPicPr>
                  <pic:blipFill>
                    <a:blip r:embed="rId61"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457200" cy="429895"/>
                    </a:xfrm>
                    <a:prstGeom prst="rect">
                      <a:avLst/>
                    </a:prstGeom>
                    <a:noFill/>
                    <a:ln>
                      <a:noFill/>
                    </a:ln>
                  </pic:spPr>
                </pic:pic>
              </a:graphicData>
            </a:graphic>
          </wp:inline>
        </w:drawing>
      </w:r>
      <w:r w:rsidRPr="001F4023">
        <w:rPr>
          <w:rFonts w:ascii="宋体" w:hAnsi="宋体"/>
        </w:rPr>
        <w:fldChar w:fldCharType="end"/>
      </w:r>
      <w:r w:rsidRPr="001F4023">
        <w:rPr>
          <w:rFonts w:ascii="宋体" w:hAnsi="宋体"/>
        </w:rPr>
        <w:tab/>
        <w:t xml:space="preserve"> C．</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rPr>
        <w:fldChar w:fldCharType="separate"/>
      </w:r>
      <w:r w:rsidRPr="00DD322A">
        <w:rPr>
          <w:rFonts w:ascii="宋体" w:hAnsi="宋体"/>
          <w:noProof/>
          <w:position w:val="-28"/>
        </w:rPr>
        <w:drawing>
          <wp:inline distT="0" distB="0" distL="0" distR="0">
            <wp:extent cx="559435" cy="429895"/>
            <wp:effectExtent l="0" t="0" r="0" b="8255"/>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9"/>
                    <pic:cNvPicPr>
                      <a:picLocks noChangeAspect="1" noChangeArrowheads="1"/>
                    </pic:cNvPicPr>
                  </pic:nvPicPr>
                  <pic:blipFill>
                    <a:blip r:embed="rId62"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559435" cy="429895"/>
                    </a:xfrm>
                    <a:prstGeom prst="rect">
                      <a:avLst/>
                    </a:prstGeom>
                    <a:noFill/>
                    <a:ln>
                      <a:noFill/>
                    </a:ln>
                  </pic:spPr>
                </pic:pic>
              </a:graphicData>
            </a:graphic>
          </wp:inline>
        </w:drawing>
      </w:r>
      <w:r w:rsidRPr="001F4023">
        <w:rPr>
          <w:rFonts w:ascii="宋体" w:hAnsi="宋体"/>
        </w:rPr>
        <w:fldChar w:fldCharType="end"/>
      </w:r>
      <w:r w:rsidRPr="001F4023">
        <w:rPr>
          <w:rFonts w:ascii="宋体" w:hAnsi="宋体"/>
        </w:rPr>
        <w:t xml:space="preserve">       D．</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rPr>
        <w:fldChar w:fldCharType="separate"/>
      </w:r>
      <w:r w:rsidRPr="00DD322A">
        <w:rPr>
          <w:rFonts w:ascii="宋体" w:hAnsi="宋体"/>
          <w:noProof/>
          <w:position w:val="-14"/>
        </w:rPr>
        <w:drawing>
          <wp:inline distT="0" distB="0" distL="0" distR="0">
            <wp:extent cx="457200" cy="259080"/>
            <wp:effectExtent l="0" t="0" r="0" b="762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0"/>
                    <pic:cNvPicPr>
                      <a:picLocks noChangeAspect="1" noChangeArrowheads="1"/>
                    </pic:cNvPicPr>
                  </pic:nvPicPr>
                  <pic:blipFill>
                    <a:blip r:embed="rId63"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457200" cy="259080"/>
                    </a:xfrm>
                    <a:prstGeom prst="rect">
                      <a:avLst/>
                    </a:prstGeom>
                    <a:noFill/>
                    <a:ln>
                      <a:noFill/>
                    </a:ln>
                  </pic:spPr>
                </pic:pic>
              </a:graphicData>
            </a:graphic>
          </wp:inline>
        </w:drawing>
      </w:r>
      <w:r w:rsidRPr="001F4023">
        <w:rPr>
          <w:rFonts w:ascii="宋体" w:hAnsi="宋体"/>
        </w:rPr>
        <w:fldChar w:fldCharType="end"/>
      </w:r>
      <w:r w:rsidRPr="001F4023">
        <w:rPr>
          <w:rFonts w:ascii="宋体" w:hAnsi="宋体"/>
        </w:rPr>
        <w:t xml:space="preserve"> </w:t>
      </w:r>
    </w:p>
    <w:p w:rsidR="00C53716" w:rsidRDefault="00C53716" w:rsidP="00C53716">
      <w:pPr>
        <w:spacing w:line="360" w:lineRule="auto"/>
        <w:rPr>
          <w:rFonts w:ascii="宋体" w:hAnsi="宋体"/>
        </w:rPr>
      </w:pPr>
    </w:p>
    <w:p w:rsidR="00C53716" w:rsidRPr="00BB3A1D" w:rsidRDefault="00C53716" w:rsidP="00C53716">
      <w:pPr>
        <w:spacing w:line="0" w:lineRule="atLeast"/>
        <w:rPr>
          <w:rFonts w:hAnsi="宋体"/>
          <w:b/>
        </w:rPr>
      </w:pPr>
      <w:r>
        <w:rPr>
          <w:rFonts w:hAnsi="宋体" w:hint="eastAsia"/>
          <w:b/>
        </w:rPr>
        <w:t>二．</w:t>
      </w:r>
      <w:r w:rsidRPr="00BB3A1D">
        <w:rPr>
          <w:rFonts w:hAnsi="宋体"/>
          <w:b/>
        </w:rPr>
        <w:t>填空题：本大题共</w:t>
      </w:r>
      <w:r>
        <w:rPr>
          <w:rFonts w:hint="eastAsia"/>
          <w:b/>
        </w:rPr>
        <w:t>6</w:t>
      </w:r>
      <w:r w:rsidRPr="00BB3A1D">
        <w:rPr>
          <w:rFonts w:hAnsi="宋体"/>
          <w:b/>
        </w:rPr>
        <w:t>小题</w:t>
      </w:r>
      <w:r w:rsidRPr="00BB3A1D">
        <w:rPr>
          <w:rFonts w:hAnsi="宋体" w:hint="eastAsia"/>
          <w:b/>
        </w:rPr>
        <w:t>.</w:t>
      </w:r>
    </w:p>
    <w:p w:rsidR="00C53716" w:rsidRPr="00B108DF" w:rsidRDefault="00C53716" w:rsidP="00C53716">
      <w:pPr>
        <w:spacing w:line="360" w:lineRule="auto"/>
        <w:rPr>
          <w:rFonts w:ascii="宋体" w:hAnsi="宋体"/>
        </w:rPr>
      </w:pPr>
      <w:r>
        <w:rPr>
          <w:rFonts w:ascii="宋体" w:hAnsi="宋体" w:hint="eastAsia"/>
        </w:rPr>
        <w:t>11.</w:t>
      </w:r>
      <w:r w:rsidRPr="001F4023">
        <w:rPr>
          <w:rFonts w:ascii="宋体" w:hAnsi="宋体" w:hint="eastAsia"/>
        </w:rPr>
        <w:t>命题P：</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kern w:val="0"/>
          <w:sz w:val="20"/>
          <w:szCs w:val="20"/>
        </w:rPr>
        <w:fldChar w:fldCharType="separate"/>
      </w:r>
      <w:r w:rsidRPr="00DD322A">
        <w:rPr>
          <w:rFonts w:ascii="宋体" w:hAnsi="宋体"/>
          <w:noProof/>
          <w:position w:val="-10"/>
        </w:rPr>
        <w:drawing>
          <wp:inline distT="0" distB="0" distL="0" distR="0">
            <wp:extent cx="866775" cy="231775"/>
            <wp:effectExtent l="0" t="0" r="9525"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6"/>
                    <pic:cNvPicPr>
                      <a:picLocks noChangeAspect="1" noChangeArrowheads="1"/>
                    </pic:cNvPicPr>
                  </pic:nvPicPr>
                  <pic:blipFill>
                    <a:blip r:embed="rId64" cstate="print">
                      <a:lum bright="12000"/>
                      <a:extLst>
                        <a:ext uri="{28A0092B-C50C-407E-A947-70E740481C1C}">
                          <a14:useLocalDpi xmlns:a14="http://schemas.microsoft.com/office/drawing/2010/main" val="0"/>
                        </a:ext>
                      </a:extLst>
                    </a:blip>
                    <a:srcRect/>
                    <a:stretch>
                      <a:fillRect/>
                    </a:stretch>
                  </pic:blipFill>
                  <pic:spPr bwMode="auto">
                    <a:xfrm>
                      <a:off x="0" y="0"/>
                      <a:ext cx="866775" cy="231775"/>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，则</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rPr>
        <w:fldChar w:fldCharType="separate"/>
      </w:r>
      <w:r w:rsidRPr="00DD322A">
        <w:rPr>
          <w:rFonts w:ascii="宋体" w:hAnsi="宋体"/>
          <w:noProof/>
          <w:position w:val="-10"/>
        </w:rPr>
        <w:drawing>
          <wp:inline distT="0" distB="0" distL="0" distR="0">
            <wp:extent cx="293370" cy="163830"/>
            <wp:effectExtent l="0" t="0" r="0" b="762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7"/>
                    <pic:cNvPicPr>
                      <a:picLocks noChangeAspect="1" noChangeArrowheads="1"/>
                    </pic:cNvPicPr>
                  </pic:nvPicPr>
                  <pic:blipFill>
                    <a:blip r:embed="rId65" cstate="print">
                      <a:lum bright="12000"/>
                      <a:extLst>
                        <a:ext uri="{28A0092B-C50C-407E-A947-70E740481C1C}">
                          <a14:useLocalDpi xmlns:a14="http://schemas.microsoft.com/office/drawing/2010/main" val="0"/>
                        </a:ext>
                      </a:extLst>
                    </a:blip>
                    <a:srcRect/>
                    <a:stretch>
                      <a:fillRect/>
                    </a:stretch>
                  </pic:blipFill>
                  <pic:spPr bwMode="auto">
                    <a:xfrm>
                      <a:off x="0" y="0"/>
                      <a:ext cx="293370" cy="163830"/>
                    </a:xfrm>
                    <a:prstGeom prst="rect">
                      <a:avLst/>
                    </a:prstGeom>
                    <a:noFill/>
                    <a:ln>
                      <a:noFill/>
                    </a:ln>
                  </pic:spPr>
                </pic:pic>
              </a:graphicData>
            </a:graphic>
          </wp:inline>
        </w:drawing>
      </w:r>
      <w:r w:rsidRPr="001F4023">
        <w:rPr>
          <w:rFonts w:ascii="宋体" w:hAnsi="宋体"/>
        </w:rPr>
        <w:fldChar w:fldCharType="end"/>
      </w:r>
      <w:r w:rsidRPr="00564FDD">
        <w:rPr>
          <w:u w:val="single"/>
        </w:rPr>
        <w:t xml:space="preserve">　</w:t>
      </w:r>
      <w:r w:rsidRPr="00564FDD">
        <w:rPr>
          <w:rFonts w:hint="eastAsia"/>
          <w:u w:val="single"/>
        </w:rPr>
        <w:t xml:space="preserve">      </w:t>
      </w:r>
      <w:r w:rsidRPr="00564FDD">
        <w:rPr>
          <w:u w:val="single"/>
        </w:rPr>
        <w:t xml:space="preserve">　</w:t>
      </w:r>
      <w:r w:rsidRPr="00564FDD">
        <w:t>．</w:t>
      </w:r>
      <w:r>
        <w:rPr>
          <w:rFonts w:ascii="宋体" w:hAnsi="宋体" w:hint="eastAsia"/>
        </w:rPr>
        <w:t xml:space="preserve"> .</w:t>
      </w:r>
    </w:p>
    <w:p w:rsidR="00C53716" w:rsidRPr="00564FDD" w:rsidRDefault="00C53716" w:rsidP="00C53716">
      <w:pPr>
        <w:pStyle w:val="DefaultParagraph"/>
        <w:spacing w:line="360" w:lineRule="auto"/>
      </w:pPr>
      <w:r w:rsidRPr="00564FDD">
        <w:rPr>
          <w:rFonts w:hint="eastAsia"/>
        </w:rPr>
        <w:t>1</w:t>
      </w:r>
      <w:r>
        <w:rPr>
          <w:rFonts w:hint="eastAsia"/>
        </w:rPr>
        <w:t>2</w:t>
      </w:r>
      <w:r w:rsidRPr="00564FDD">
        <w:rPr>
          <w:rFonts w:hint="eastAsia"/>
        </w:rPr>
        <w:t>.</w:t>
      </w:r>
      <w:r>
        <w:rPr>
          <w:rFonts w:hint="eastAsia"/>
        </w:rPr>
        <w:t xml:space="preserve"> </w:t>
      </w:r>
      <w:r w:rsidRPr="00564FDD">
        <w:t>函数</w:t>
      </w:r>
      <w:r w:rsidRPr="005B0B78">
        <w:rPr>
          <w:position w:val="-34"/>
        </w:rPr>
        <w:object w:dxaOrig="2900" w:dyaOrig="720">
          <v:shape id="_x0000_i1035" type="#_x0000_t75" style="width:144.75pt;height:36pt" o:ole="">
            <v:imagedata r:id="rId66" o:title=""/>
          </v:shape>
          <o:OLEObject Type="Embed" ProgID="Equation.DSMT4" ShapeID="_x0000_i1035" DrawAspect="Content" ObjectID="_1532003112" r:id="rId67"/>
        </w:object>
      </w:r>
      <w:r w:rsidRPr="00564FDD">
        <w:t>的定义域为</w:t>
      </w:r>
      <w:r w:rsidRPr="00564FDD">
        <w:rPr>
          <w:u w:val="single"/>
        </w:rPr>
        <w:t xml:space="preserve">　</w:t>
      </w:r>
      <w:r w:rsidRPr="00564FDD">
        <w:rPr>
          <w:rFonts w:hint="eastAsia"/>
          <w:u w:val="single"/>
        </w:rPr>
        <w:t xml:space="preserve">      </w:t>
      </w:r>
      <w:r w:rsidRPr="00564FDD">
        <w:rPr>
          <w:u w:val="single"/>
        </w:rPr>
        <w:t xml:space="preserve">　</w:t>
      </w:r>
      <w:r w:rsidRPr="00564FDD">
        <w:t>．</w:t>
      </w:r>
    </w:p>
    <w:p w:rsidR="00C53716" w:rsidRPr="001F4023" w:rsidRDefault="00C53716" w:rsidP="00C53716">
      <w:pPr>
        <w:pStyle w:val="DefaultParagraph"/>
        <w:spacing w:line="360" w:lineRule="auto"/>
        <w:jc w:val="both"/>
        <w:rPr>
          <w:rFonts w:ascii="宋体" w:hAnsi="宋体"/>
        </w:rPr>
      </w:pPr>
      <w:r>
        <w:rPr>
          <w:rFonts w:ascii="宋体" w:hAnsi="宋体" w:hint="eastAsia"/>
        </w:rPr>
        <w:t>13.</w:t>
      </w:r>
      <w:r w:rsidRPr="001F4023">
        <w:rPr>
          <w:rFonts w:ascii="宋体" w:hAnsi="宋体" w:hint="eastAsia"/>
        </w:rPr>
        <w:t>已知命题p:“存在</w:t>
      </w:r>
      <w:r w:rsidRPr="001F4023">
        <w:rPr>
          <w:rFonts w:ascii="宋体" w:hAnsi="宋体"/>
        </w:rPr>
        <w:fldChar w:fldCharType="begin"/>
      </w:r>
      <w:r w:rsidRPr="001F4023">
        <w:rPr>
          <w:rFonts w:ascii="宋体" w:hAnsi="宋体"/>
        </w:rPr>
        <w:instrText xml:space="preserve"> </w:instrText>
      </w:r>
      <w:r w:rsidRPr="001F4023">
        <w:rPr>
          <w:rFonts w:ascii="宋体" w:hAnsi="宋体" w:hint="eastAsia"/>
        </w:rPr>
        <w:instrText xml:space="preserve">SKIPIF 1 &lt; 0         </w:instrText>
      </w:r>
      <w:r w:rsidRPr="001F4023">
        <w:rPr>
          <w:rFonts w:ascii="宋体" w:hAnsi="宋体"/>
        </w:rPr>
        <w:instrText xml:space="preserve"> </w:instrText>
      </w:r>
      <w:r w:rsidRPr="001F4023">
        <w:rPr>
          <w:rFonts w:ascii="宋体" w:hAnsi="宋体"/>
          <w:kern w:val="0"/>
          <w:sz w:val="20"/>
          <w:szCs w:val="20"/>
        </w:rPr>
        <w:fldChar w:fldCharType="separate"/>
      </w:r>
      <w:r w:rsidRPr="00DD322A">
        <w:rPr>
          <w:rFonts w:ascii="宋体" w:hAnsi="宋体"/>
          <w:noProof/>
          <w:position w:val="-6"/>
        </w:rPr>
        <w:drawing>
          <wp:inline distT="0" distB="0" distL="0" distR="0">
            <wp:extent cx="368300" cy="184150"/>
            <wp:effectExtent l="0" t="0" r="0" b="635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8"/>
                    <pic:cNvPicPr>
                      <a:picLocks noChangeAspect="1" noChangeArrowheads="1"/>
                    </pic:cNvPicPr>
                  </pic:nvPicPr>
                  <pic:blipFill>
                    <a:blip r:embed="rId68" cstate="print">
                      <a:lum bright="12000"/>
                      <a:extLst>
                        <a:ext uri="{28A0092B-C50C-407E-A947-70E740481C1C}">
                          <a14:useLocalDpi xmlns:a14="http://schemas.microsoft.com/office/drawing/2010/main" val="0"/>
                        </a:ext>
                      </a:extLst>
                    </a:blip>
                    <a:srcRect/>
                    <a:stretch>
                      <a:fillRect/>
                    </a:stretch>
                  </pic:blipFill>
                  <pic:spPr bwMode="auto">
                    <a:xfrm>
                      <a:off x="0" y="0"/>
                      <a:ext cx="368300" cy="18415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，使</w:t>
      </w:r>
      <w:r w:rsidRPr="001F4023">
        <w:rPr>
          <w:rFonts w:ascii="宋体" w:hAnsi="宋体"/>
        </w:rPr>
        <w:fldChar w:fldCharType="begin"/>
      </w:r>
      <w:r w:rsidRPr="001F4023">
        <w:rPr>
          <w:rFonts w:ascii="宋体" w:hAnsi="宋体"/>
        </w:rPr>
        <w:instrText xml:space="preserve"> </w:instrText>
      </w:r>
      <w:r w:rsidRPr="001F4023">
        <w:rPr>
          <w:rFonts w:ascii="宋体" w:hAnsi="宋体" w:hint="eastAsia"/>
        </w:rPr>
        <w:instrText xml:space="preserve">SKIPIF 1 &lt; 0         </w:instrText>
      </w:r>
      <w:r w:rsidRPr="001F4023">
        <w:rPr>
          <w:rFonts w:ascii="宋体" w:hAnsi="宋体"/>
        </w:rPr>
        <w:instrText xml:space="preserve"> </w:instrText>
      </w:r>
      <w:r w:rsidRPr="001F4023">
        <w:rPr>
          <w:rFonts w:ascii="宋体" w:hAnsi="宋体"/>
          <w:kern w:val="0"/>
          <w:sz w:val="20"/>
          <w:szCs w:val="20"/>
        </w:rPr>
        <w:fldChar w:fldCharType="separate"/>
      </w:r>
      <w:r w:rsidRPr="00DD322A">
        <w:rPr>
          <w:rFonts w:ascii="宋体" w:hAnsi="宋体"/>
          <w:noProof/>
          <w:position w:val="-6"/>
        </w:rPr>
        <w:drawing>
          <wp:inline distT="0" distB="0" distL="0" distR="0">
            <wp:extent cx="1030605" cy="198120"/>
            <wp:effectExtent l="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9"/>
                    <pic:cNvPicPr>
                      <a:picLocks noChangeAspect="1" noChangeArrowheads="1"/>
                    </pic:cNvPicPr>
                  </pic:nvPicPr>
                  <pic:blipFill>
                    <a:blip r:embed="rId69" cstate="print">
                      <a:lum bright="12000"/>
                      <a:extLst>
                        <a:ext uri="{28A0092B-C50C-407E-A947-70E740481C1C}">
                          <a14:useLocalDpi xmlns:a14="http://schemas.microsoft.com/office/drawing/2010/main" val="0"/>
                        </a:ext>
                      </a:extLst>
                    </a:blip>
                    <a:srcRect/>
                    <a:stretch>
                      <a:fillRect/>
                    </a:stretch>
                  </pic:blipFill>
                  <pic:spPr bwMode="auto">
                    <a:xfrm>
                      <a:off x="0" y="0"/>
                      <a:ext cx="1030605" cy="19812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 ，若“非p”是假命题，则实数m的取值范围是_______.</w:t>
      </w:r>
    </w:p>
    <w:p w:rsidR="00C53716" w:rsidRPr="00B108DF" w:rsidRDefault="00C53716" w:rsidP="00C53716">
      <w:pPr>
        <w:spacing w:line="360" w:lineRule="auto"/>
        <w:rPr>
          <w:szCs w:val="21"/>
        </w:rPr>
      </w:pPr>
      <w:r w:rsidRPr="00D1184E">
        <w:rPr>
          <w:rFonts w:hint="eastAsia"/>
          <w:szCs w:val="21"/>
        </w:rPr>
        <w:t>1</w:t>
      </w:r>
      <w:r>
        <w:rPr>
          <w:rFonts w:hint="eastAsia"/>
          <w:szCs w:val="21"/>
        </w:rPr>
        <w:t>4</w:t>
      </w:r>
      <w:r w:rsidRPr="00D1184E">
        <w:rPr>
          <w:rFonts w:hint="eastAsia"/>
          <w:szCs w:val="21"/>
        </w:rPr>
        <w:t>.</w:t>
      </w:r>
      <w:r>
        <w:rPr>
          <w:rFonts w:hint="eastAsia"/>
          <w:szCs w:val="21"/>
        </w:rPr>
        <w:t xml:space="preserve"> </w:t>
      </w:r>
      <w:r w:rsidRPr="00D1184E">
        <w:rPr>
          <w:rFonts w:hint="eastAsia"/>
          <w:szCs w:val="21"/>
        </w:rPr>
        <w:t>设函数</w:t>
      </w:r>
      <w:r w:rsidRPr="00D1184E">
        <w:rPr>
          <w:position w:val="-10"/>
          <w:szCs w:val="21"/>
        </w:rPr>
        <w:object w:dxaOrig="540" w:dyaOrig="320">
          <v:shape id="_x0000_i1036" type="#_x0000_t75" alt="全品高考网欢迎您！！！     http://gk.canpoint.cn    ；全品中考网欢迎您！！！     http://zk.canpoint.cn" style="width:27pt;height:15.75pt" o:ole="">
            <v:imagedata r:id="rId70" o:title="" blacklevel="1638f"/>
          </v:shape>
          <o:OLEObject Type="Embed" ProgID="Equation.DSMT4" ShapeID="_x0000_i1036" DrawAspect="Content" ObjectID="_1532003113" r:id="rId71"/>
        </w:object>
      </w:r>
      <w:r w:rsidRPr="00D1184E">
        <w:rPr>
          <w:rFonts w:hint="eastAsia"/>
          <w:szCs w:val="21"/>
        </w:rPr>
        <w:t>满足</w:t>
      </w:r>
      <w:r w:rsidRPr="00D1184E">
        <w:rPr>
          <w:position w:val="-24"/>
          <w:szCs w:val="21"/>
        </w:rPr>
        <w:object w:dxaOrig="2240" w:dyaOrig="620">
          <v:shape id="_x0000_i1037" type="#_x0000_t75" alt="全品高考网欢迎您！！！     http://gk.canpoint.cn    ；全品中考网欢迎您！！！     http://zk.canpoint.cn" style="width:111.75pt;height:30.75pt" o:ole="">
            <v:imagedata r:id="rId72" o:title="" blacklevel="1638f"/>
          </v:shape>
          <o:OLEObject Type="Embed" ProgID="Equation.DSMT4" ShapeID="_x0000_i1037" DrawAspect="Content" ObjectID="_1532003114" r:id="rId73"/>
        </w:object>
      </w:r>
      <w:r w:rsidRPr="00D1184E">
        <w:rPr>
          <w:rFonts w:hint="eastAsia"/>
          <w:szCs w:val="21"/>
        </w:rPr>
        <w:t>，则</w:t>
      </w:r>
      <w:r w:rsidRPr="00D1184E">
        <w:rPr>
          <w:position w:val="-10"/>
          <w:szCs w:val="21"/>
        </w:rPr>
        <w:object w:dxaOrig="540" w:dyaOrig="320">
          <v:shape id="_x0000_i1038" type="#_x0000_t75" alt="全品高考网欢迎您！！！     http://gk.canpoint.cn    ；全品中考网欢迎您！！！     http://zk.canpoint.cn" style="width:27pt;height:15.75pt" o:ole="">
            <v:imagedata r:id="rId74" o:title="" blacklevel="1638f"/>
          </v:shape>
          <o:OLEObject Type="Embed" ProgID="Equation.DSMT4" ShapeID="_x0000_i1038" DrawAspect="Content" ObjectID="_1532003115" r:id="rId75"/>
        </w:object>
      </w:r>
      <w:r w:rsidRPr="00D1184E">
        <w:rPr>
          <w:rFonts w:hint="eastAsia"/>
          <w:szCs w:val="21"/>
        </w:rPr>
        <w:t>=</w:t>
      </w:r>
      <w:r w:rsidRPr="00D1184E">
        <w:rPr>
          <w:rFonts w:hint="eastAsia"/>
          <w:szCs w:val="21"/>
          <w:u w:val="single"/>
        </w:rPr>
        <w:t xml:space="preserve">        </w:t>
      </w:r>
      <w:r>
        <w:rPr>
          <w:rFonts w:hint="eastAsia"/>
          <w:szCs w:val="21"/>
        </w:rPr>
        <w:t>.</w:t>
      </w:r>
    </w:p>
    <w:p w:rsidR="00C53716" w:rsidRPr="00564FDD" w:rsidRDefault="00C53716" w:rsidP="00C53716">
      <w:pPr>
        <w:pStyle w:val="DefaultParagraph"/>
        <w:spacing w:line="360" w:lineRule="auto"/>
      </w:pPr>
      <w:r>
        <w:rPr>
          <w:rFonts w:hint="eastAsia"/>
          <w:szCs w:val="21"/>
        </w:rPr>
        <w:t>15</w:t>
      </w:r>
      <w:r w:rsidRPr="00564FDD">
        <w:rPr>
          <w:rFonts w:hint="eastAsia"/>
          <w:szCs w:val="21"/>
        </w:rPr>
        <w:t>.</w:t>
      </w:r>
      <w:r>
        <w:rPr>
          <w:rFonts w:hint="eastAsia"/>
          <w:szCs w:val="21"/>
        </w:rPr>
        <w:t xml:space="preserve"> </w:t>
      </w:r>
      <w:r w:rsidRPr="00564FDD">
        <w:t>定义一个对应法则</w:t>
      </w:r>
      <w:r w:rsidRPr="00564FDD">
        <w:t>f</w:t>
      </w:r>
      <w:r w:rsidRPr="00564FDD">
        <w:t>：</w:t>
      </w:r>
      <w:r w:rsidRPr="00564FDD">
        <w:t>P</w:t>
      </w:r>
      <w:r w:rsidRPr="00564FDD">
        <w:t>（</w:t>
      </w:r>
      <w:r w:rsidRPr="00564FDD">
        <w:t>m</w:t>
      </w:r>
      <w:r w:rsidRPr="00564FDD">
        <w:t>，</w:t>
      </w:r>
      <w:r w:rsidRPr="00564FDD">
        <w:t>n</w:t>
      </w:r>
      <w:r w:rsidRPr="00564FDD">
        <w:t>）</w:t>
      </w:r>
      <w:r w:rsidRPr="00564FDD">
        <w:t>→</w:t>
      </w:r>
      <w:r w:rsidRPr="00564FDD">
        <w:t>P</w:t>
      </w:r>
      <w:r w:rsidRPr="00564FDD">
        <w:t>（</w:t>
      </w:r>
      <w:r w:rsidRPr="00053F2B">
        <w:rPr>
          <w:position w:val="-8"/>
        </w:rPr>
        <w:object w:dxaOrig="440" w:dyaOrig="360">
          <v:shape id="_x0000_i1039" type="#_x0000_t75" style="width:21.75pt;height:18pt" o:ole="">
            <v:imagedata r:id="rId76" o:title=""/>
          </v:shape>
          <o:OLEObject Type="Embed" ProgID="Equation.DSMT4" ShapeID="_x0000_i1039" DrawAspect="Content" ObjectID="_1532003116" r:id="rId77"/>
        </w:object>
      </w:r>
      <w:r w:rsidRPr="00564FDD">
        <w:t>，</w:t>
      </w:r>
      <w:r w:rsidRPr="00564FDD">
        <w:rPr>
          <w:noProof/>
          <w:position w:val="-5"/>
        </w:rPr>
        <w:drawing>
          <wp:inline distT="0" distB="0" distL="0" distR="0">
            <wp:extent cx="191135" cy="170815"/>
            <wp:effectExtent l="0" t="0" r="0" b="635"/>
            <wp:docPr id="260" name="图片 26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全品高考网欢迎您！！！     http://gk.canpoint.cn    ；全品中考网欢迎您！！！     http://zk.canpoint.cn"/>
                    <pic:cNvPicPr>
                      <a:picLocks noChangeAspect="1" noChangeArrowheads="1"/>
                    </pic:cNvPicPr>
                  </pic:nvPicPr>
                  <pic:blipFill>
                    <a:blip r:embed="rId78">
                      <a:lum bright="12000"/>
                      <a:extLst>
                        <a:ext uri="{28A0092B-C50C-407E-A947-70E740481C1C}">
                          <a14:useLocalDpi xmlns:a14="http://schemas.microsoft.com/office/drawing/2010/main" val="0"/>
                        </a:ext>
                      </a:extLst>
                    </a:blip>
                    <a:srcRect/>
                    <a:stretch>
                      <a:fillRect/>
                    </a:stretch>
                  </pic:blipFill>
                  <pic:spPr bwMode="auto">
                    <a:xfrm>
                      <a:off x="0" y="0"/>
                      <a:ext cx="191135" cy="170815"/>
                    </a:xfrm>
                    <a:prstGeom prst="rect">
                      <a:avLst/>
                    </a:prstGeom>
                    <a:noFill/>
                    <a:ln>
                      <a:noFill/>
                    </a:ln>
                  </pic:spPr>
                </pic:pic>
              </a:graphicData>
            </a:graphic>
          </wp:inline>
        </w:drawing>
      </w:r>
      <w:r w:rsidRPr="00564FDD">
        <w:t>），（</w:t>
      </w:r>
      <w:r w:rsidRPr="00564FDD">
        <w:t>m</w:t>
      </w:r>
      <w:r w:rsidRPr="00564FDD">
        <w:t>≥</w:t>
      </w:r>
      <w:r w:rsidRPr="00564FDD">
        <w:t>0</w:t>
      </w:r>
      <w:r w:rsidRPr="00564FDD">
        <w:t>，</w:t>
      </w:r>
      <w:r w:rsidRPr="00564FDD">
        <w:t>n</w:t>
      </w:r>
      <w:r w:rsidRPr="00564FDD">
        <w:t>≥</w:t>
      </w:r>
      <w:r w:rsidRPr="00564FDD">
        <w:t>0</w:t>
      </w:r>
      <w:r w:rsidRPr="00564FDD">
        <w:t>）．现有点</w:t>
      </w:r>
      <w:r w:rsidRPr="00564FDD">
        <w:t>A</w:t>
      </w:r>
      <w:r w:rsidRPr="00564FDD">
        <w:t>（</w:t>
      </w:r>
      <w:r w:rsidRPr="00564FDD">
        <w:t>2</w:t>
      </w:r>
      <w:r w:rsidRPr="00564FDD">
        <w:t>，</w:t>
      </w:r>
      <w:r w:rsidRPr="00564FDD">
        <w:t>6</w:t>
      </w:r>
      <w:r w:rsidRPr="00564FDD">
        <w:t>）与点</w:t>
      </w:r>
      <w:r w:rsidRPr="00564FDD">
        <w:t>B</w:t>
      </w:r>
      <w:r w:rsidRPr="00564FDD">
        <w:t>（</w:t>
      </w:r>
      <w:r w:rsidRPr="00564FDD">
        <w:t>6</w:t>
      </w:r>
      <w:r w:rsidRPr="00564FDD">
        <w:t>，</w:t>
      </w:r>
      <w:r w:rsidRPr="00564FDD">
        <w:t>2</w:t>
      </w:r>
      <w:r w:rsidRPr="00564FDD">
        <w:t>），点</w:t>
      </w:r>
      <w:r w:rsidRPr="00564FDD">
        <w:t>M</w:t>
      </w:r>
      <w:r w:rsidRPr="00564FDD">
        <w:t>是线段</w:t>
      </w:r>
      <w:r w:rsidRPr="00564FDD">
        <w:t>AB</w:t>
      </w:r>
      <w:r w:rsidRPr="00564FDD">
        <w:t>上一动点，按定义的对应法则</w:t>
      </w:r>
      <w:r w:rsidRPr="00564FDD">
        <w:t>f</w:t>
      </w:r>
      <w:r w:rsidRPr="00564FDD">
        <w:t>：</w:t>
      </w:r>
      <w:r w:rsidRPr="00564FDD">
        <w:t>M</w:t>
      </w:r>
      <w:r w:rsidRPr="00564FDD">
        <w:t>→</w:t>
      </w:r>
      <w:r w:rsidRPr="00564FDD">
        <w:t>M</w:t>
      </w:r>
      <w:r w:rsidRPr="00564FDD">
        <w:t>′</w:t>
      </w:r>
      <w:r w:rsidRPr="00564FDD">
        <w:t>．当点</w:t>
      </w:r>
      <w:r w:rsidRPr="00564FDD">
        <w:t>M</w:t>
      </w:r>
      <w:r w:rsidRPr="00564FDD">
        <w:t>在线段</w:t>
      </w:r>
      <w:r w:rsidRPr="00564FDD">
        <w:t>AB</w:t>
      </w:r>
      <w:r w:rsidRPr="00564FDD">
        <w:t>上从点</w:t>
      </w:r>
      <w:r w:rsidRPr="00564FDD">
        <w:t>A</w:t>
      </w:r>
      <w:r w:rsidRPr="00564FDD">
        <w:t>开始运动到点</w:t>
      </w:r>
      <w:r w:rsidRPr="00564FDD">
        <w:t>B</w:t>
      </w:r>
      <w:r w:rsidRPr="00564FDD">
        <w:t>结束时，点</w:t>
      </w:r>
      <w:r w:rsidRPr="00564FDD">
        <w:t>M</w:t>
      </w:r>
      <w:r w:rsidRPr="00564FDD">
        <w:t>的对应点</w:t>
      </w:r>
      <w:r w:rsidRPr="00564FDD">
        <w:t>M</w:t>
      </w:r>
      <w:r w:rsidRPr="00564FDD">
        <w:t>′</w:t>
      </w:r>
      <w:r w:rsidRPr="00564FDD">
        <w:t>所经过的路线长度为</w:t>
      </w:r>
      <w:r w:rsidRPr="00564FDD">
        <w:rPr>
          <w:u w:val="single"/>
        </w:rPr>
        <w:t xml:space="preserve">　</w:t>
      </w:r>
      <w:r>
        <w:rPr>
          <w:rFonts w:hint="eastAsia"/>
          <w:u w:val="single"/>
        </w:rPr>
        <w:t xml:space="preserve">       </w:t>
      </w:r>
      <w:r w:rsidRPr="00564FDD">
        <w:rPr>
          <w:u w:val="single"/>
        </w:rPr>
        <w:t xml:space="preserve">　</w:t>
      </w:r>
      <w:r w:rsidRPr="00564FDD">
        <w:t>．</w:t>
      </w:r>
    </w:p>
    <w:p w:rsidR="00C53716" w:rsidRPr="00564FDD" w:rsidRDefault="00C53716" w:rsidP="00C53716">
      <w:pPr>
        <w:spacing w:line="360" w:lineRule="auto"/>
      </w:pPr>
      <w:r w:rsidRPr="00053F2B">
        <w:rPr>
          <w:rStyle w:val="1245pt"/>
          <w:rFonts w:hAnsi="宋体" w:hint="eastAsia"/>
          <w:sz w:val="21"/>
          <w:szCs w:val="21"/>
          <w:lang w:val="zh-CN"/>
        </w:rPr>
        <w:t>16.</w:t>
      </w:r>
      <w:r w:rsidRPr="00053F2B">
        <w:rPr>
          <w:rFonts w:hint="eastAsia"/>
          <w:szCs w:val="21"/>
        </w:rPr>
        <w:tab/>
      </w:r>
      <w:r w:rsidRPr="00053F2B">
        <w:rPr>
          <w:rFonts w:hint="eastAsia"/>
          <w:szCs w:val="21"/>
        </w:rPr>
        <w:t>若函数</w:t>
      </w:r>
      <w:fldSimple w:instr=" SKIPIF 1 &lt; 0          ">
        <w:r w:rsidRPr="00564FDD">
          <w:rPr>
            <w:noProof/>
            <w:position w:val="-10"/>
          </w:rPr>
          <w:drawing>
            <wp:inline distT="0" distB="0" distL="0" distR="0">
              <wp:extent cx="579755" cy="198120"/>
              <wp:effectExtent l="0" t="0" r="0" b="0"/>
              <wp:docPr id="259" name="图片 25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全品高考网欢迎您！！！     http://gk.canpoint.cn    ；全品中考网欢迎您！！！     http://zk.canpoint.cn"/>
                      <pic:cNvPicPr>
                        <a:picLocks noChangeAspect="1" noChangeArrowheads="1"/>
                      </pic:cNvPicPr>
                    </pic:nvPicPr>
                    <pic:blipFill>
                      <a:blip r:embed="rId79" cstate="print">
                        <a:lum bright="12000"/>
                        <a:extLst>
                          <a:ext uri="{28A0092B-C50C-407E-A947-70E740481C1C}">
                            <a14:useLocalDpi xmlns:a14="http://schemas.microsoft.com/office/drawing/2010/main" val="0"/>
                          </a:ext>
                        </a:extLst>
                      </a:blip>
                      <a:srcRect/>
                      <a:stretch>
                        <a:fillRect/>
                      </a:stretch>
                    </pic:blipFill>
                    <pic:spPr bwMode="auto">
                      <a:xfrm>
                        <a:off x="0" y="0"/>
                        <a:ext cx="579755" cy="198120"/>
                      </a:xfrm>
                      <a:prstGeom prst="rect">
                        <a:avLst/>
                      </a:prstGeom>
                      <a:noFill/>
                      <a:ln>
                        <a:noFill/>
                      </a:ln>
                    </pic:spPr>
                  </pic:pic>
                </a:graphicData>
              </a:graphic>
            </wp:inline>
          </w:drawing>
        </w:r>
      </w:fldSimple>
      <w:r w:rsidRPr="00564FDD">
        <w:rPr>
          <w:rFonts w:hint="eastAsia"/>
        </w:rPr>
        <w:t>对定义域的每一个值</w:t>
      </w:r>
      <w:fldSimple w:instr=" SKIPIF 1 &lt; 0          ">
        <w:r w:rsidRPr="00564FDD">
          <w:rPr>
            <w:noProof/>
            <w:position w:val="-12"/>
          </w:rPr>
          <w:drawing>
            <wp:inline distT="0" distB="0" distL="0" distR="0">
              <wp:extent cx="149860" cy="231775"/>
              <wp:effectExtent l="0" t="0" r="2540" b="0"/>
              <wp:docPr id="258" name="图片 25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全品高考网欢迎您！！！     http://gk.canpoint.cn    ；全品中考网欢迎您！！！     http://zk.canpoint.cn"/>
                      <pic:cNvPicPr>
                        <a:picLocks noChangeAspect="1" noChangeArrowheads="1"/>
                      </pic:cNvPicPr>
                    </pic:nvPicPr>
                    <pic:blipFill>
                      <a:blip r:embed="rId80" cstate="print">
                        <a:lum bright="12000"/>
                        <a:extLst>
                          <a:ext uri="{28A0092B-C50C-407E-A947-70E740481C1C}">
                            <a14:useLocalDpi xmlns:a14="http://schemas.microsoft.com/office/drawing/2010/main" val="0"/>
                          </a:ext>
                        </a:extLst>
                      </a:blip>
                      <a:srcRect/>
                      <a:stretch>
                        <a:fillRect/>
                      </a:stretch>
                    </pic:blipFill>
                    <pic:spPr bwMode="auto">
                      <a:xfrm>
                        <a:off x="0" y="0"/>
                        <a:ext cx="149860" cy="231775"/>
                      </a:xfrm>
                      <a:prstGeom prst="rect">
                        <a:avLst/>
                      </a:prstGeom>
                      <a:noFill/>
                      <a:ln>
                        <a:noFill/>
                      </a:ln>
                    </pic:spPr>
                  </pic:pic>
                </a:graphicData>
              </a:graphic>
            </wp:inline>
          </w:drawing>
        </w:r>
      </w:fldSimple>
      <w:r w:rsidRPr="00564FDD">
        <w:rPr>
          <w:rFonts w:hint="eastAsia"/>
        </w:rPr>
        <w:t>，都存在唯一的</w:t>
      </w:r>
      <w:fldSimple w:instr=" SKIPIF 1 &lt; 0          ">
        <w:r w:rsidRPr="00564FDD">
          <w:rPr>
            <w:noProof/>
            <w:position w:val="-12"/>
          </w:rPr>
          <w:drawing>
            <wp:inline distT="0" distB="0" distL="0" distR="0">
              <wp:extent cx="163830" cy="231775"/>
              <wp:effectExtent l="0" t="0" r="7620" b="0"/>
              <wp:docPr id="257" name="图片 25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全品高考网欢迎您！！！     http://gk.canpoint.cn    ；全品中考网欢迎您！！！     http://zk.canpoint.cn"/>
                      <pic:cNvPicPr>
                        <a:picLocks noChangeAspect="1" noChangeArrowheads="1"/>
                      </pic:cNvPicPr>
                    </pic:nvPicPr>
                    <pic:blipFill>
                      <a:blip r:embed="rId81" cstate="print">
                        <a:lum bright="12000"/>
                        <a:extLst>
                          <a:ext uri="{28A0092B-C50C-407E-A947-70E740481C1C}">
                            <a14:useLocalDpi xmlns:a14="http://schemas.microsoft.com/office/drawing/2010/main" val="0"/>
                          </a:ext>
                        </a:extLst>
                      </a:blip>
                      <a:srcRect/>
                      <a:stretch>
                        <a:fillRect/>
                      </a:stretch>
                    </pic:blipFill>
                    <pic:spPr bwMode="auto">
                      <a:xfrm>
                        <a:off x="0" y="0"/>
                        <a:ext cx="163830" cy="231775"/>
                      </a:xfrm>
                      <a:prstGeom prst="rect">
                        <a:avLst/>
                      </a:prstGeom>
                      <a:noFill/>
                      <a:ln>
                        <a:noFill/>
                      </a:ln>
                    </pic:spPr>
                  </pic:pic>
                </a:graphicData>
              </a:graphic>
            </wp:inline>
          </w:drawing>
        </w:r>
      </w:fldSimple>
      <w:r w:rsidRPr="00564FDD">
        <w:rPr>
          <w:rFonts w:hint="eastAsia"/>
        </w:rPr>
        <w:t>，使</w:t>
      </w:r>
      <w:fldSimple w:instr=" SKIPIF 1 &lt; 0          ">
        <w:r w:rsidRPr="00564FDD">
          <w:rPr>
            <w:noProof/>
            <w:position w:val="-12"/>
          </w:rPr>
          <w:drawing>
            <wp:inline distT="0" distB="0" distL="0" distR="0">
              <wp:extent cx="1173480" cy="231775"/>
              <wp:effectExtent l="0" t="0" r="7620" b="0"/>
              <wp:docPr id="256" name="图片 25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全品高考网欢迎您！！！     http://gk.canpoint.cn    ；全品中考网欢迎您！！！     http://zk.canpoint.cn"/>
                      <pic:cNvPicPr>
                        <a:picLocks noChangeAspect="1" noChangeArrowheads="1"/>
                      </pic:cNvPicPr>
                    </pic:nvPicPr>
                    <pic:blipFill>
                      <a:blip r:embed="rId82" cstate="print">
                        <a:lum bright="12000"/>
                        <a:extLst>
                          <a:ext uri="{28A0092B-C50C-407E-A947-70E740481C1C}">
                            <a14:useLocalDpi xmlns:a14="http://schemas.microsoft.com/office/drawing/2010/main" val="0"/>
                          </a:ext>
                        </a:extLst>
                      </a:blip>
                      <a:srcRect/>
                      <a:stretch>
                        <a:fillRect/>
                      </a:stretch>
                    </pic:blipFill>
                    <pic:spPr bwMode="auto">
                      <a:xfrm>
                        <a:off x="0" y="0"/>
                        <a:ext cx="1173480" cy="231775"/>
                      </a:xfrm>
                      <a:prstGeom prst="rect">
                        <a:avLst/>
                      </a:prstGeom>
                      <a:noFill/>
                      <a:ln>
                        <a:noFill/>
                      </a:ln>
                    </pic:spPr>
                  </pic:pic>
                </a:graphicData>
              </a:graphic>
            </wp:inline>
          </w:drawing>
        </w:r>
      </w:fldSimple>
      <w:r w:rsidRPr="00564FDD">
        <w:rPr>
          <w:rFonts w:hint="eastAsia"/>
        </w:rPr>
        <w:t>成立</w:t>
      </w:r>
      <w:r w:rsidRPr="00564FDD">
        <w:t>,</w:t>
      </w:r>
      <w:r w:rsidRPr="00564FDD">
        <w:rPr>
          <w:rFonts w:hint="eastAsia"/>
        </w:rPr>
        <w:t>则</w:t>
      </w:r>
      <w:r w:rsidRPr="00564FDD">
        <w:t xml:space="preserve"> </w:t>
      </w:r>
      <w:r w:rsidRPr="00564FDD">
        <w:rPr>
          <w:rFonts w:hint="eastAsia"/>
        </w:rPr>
        <w:t>称此函数为“</w:t>
      </w:r>
      <w:r>
        <w:rPr>
          <w:rFonts w:hint="eastAsia"/>
        </w:rPr>
        <w:t>实验</w:t>
      </w:r>
      <w:r w:rsidRPr="00564FDD">
        <w:rPr>
          <w:rFonts w:hint="eastAsia"/>
        </w:rPr>
        <w:t>函数”</w:t>
      </w:r>
      <w:r w:rsidRPr="00564FDD">
        <w:t>.</w:t>
      </w:r>
      <w:r w:rsidRPr="00564FDD">
        <w:rPr>
          <w:rFonts w:hint="eastAsia"/>
        </w:rPr>
        <w:t>下列命题正确的是</w:t>
      </w:r>
      <w:r w:rsidRPr="00564FDD">
        <w:t xml:space="preserve"> </w:t>
      </w:r>
      <w:r w:rsidRPr="00564FDD">
        <w:rPr>
          <w:rFonts w:hint="eastAsia"/>
        </w:rPr>
        <w:t>______</w:t>
      </w:r>
      <w:r w:rsidRPr="00564FDD">
        <w:t>.(</w:t>
      </w:r>
      <w:r w:rsidRPr="00564FDD">
        <w:rPr>
          <w:rFonts w:hint="eastAsia"/>
        </w:rPr>
        <w:t>把你认为正确的序号都填上）</w:t>
      </w:r>
    </w:p>
    <w:p w:rsidR="00C53716" w:rsidRPr="00564FDD" w:rsidRDefault="00C53716" w:rsidP="00C53716">
      <w:pPr>
        <w:spacing w:line="360" w:lineRule="auto"/>
      </w:pPr>
      <w:r w:rsidRPr="00564FDD">
        <w:rPr>
          <w:rFonts w:hint="eastAsia"/>
        </w:rPr>
        <w:t>①</w:t>
      </w:r>
      <w:fldSimple w:instr=" SKIPIF 1 &lt; 0          ">
        <w:r w:rsidRPr="00564FDD">
          <w:rPr>
            <w:noProof/>
            <w:position w:val="-24"/>
          </w:rPr>
          <w:drawing>
            <wp:inline distT="0" distB="0" distL="0" distR="0">
              <wp:extent cx="457200" cy="389255"/>
              <wp:effectExtent l="0" t="0" r="0" b="0"/>
              <wp:docPr id="255" name="图片 25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全品高考网欢迎您！！！     http://gk.canpoint.cn    ；全品中考网欢迎您！！！     http://zk.canpoint.cn"/>
                      <pic:cNvPicPr>
                        <a:picLocks noChangeAspect="1" noChangeArrowheads="1"/>
                      </pic:cNvPicPr>
                    </pic:nvPicPr>
                    <pic:blipFill>
                      <a:blip r:embed="rId83" cstate="print">
                        <a:lum bright="12000"/>
                        <a:extLst>
                          <a:ext uri="{28A0092B-C50C-407E-A947-70E740481C1C}">
                            <a14:useLocalDpi xmlns:a14="http://schemas.microsoft.com/office/drawing/2010/main" val="0"/>
                          </a:ext>
                        </a:extLst>
                      </a:blip>
                      <a:srcRect/>
                      <a:stretch>
                        <a:fillRect/>
                      </a:stretch>
                    </pic:blipFill>
                    <pic:spPr bwMode="auto">
                      <a:xfrm>
                        <a:off x="0" y="0"/>
                        <a:ext cx="457200" cy="389255"/>
                      </a:xfrm>
                      <a:prstGeom prst="rect">
                        <a:avLst/>
                      </a:prstGeom>
                      <a:noFill/>
                      <a:ln>
                        <a:noFill/>
                      </a:ln>
                    </pic:spPr>
                  </pic:pic>
                </a:graphicData>
              </a:graphic>
            </wp:inline>
          </w:drawing>
        </w:r>
      </w:fldSimple>
      <w:r w:rsidRPr="00564FDD">
        <w:rPr>
          <w:rFonts w:hint="eastAsia"/>
        </w:rPr>
        <w:t>是“</w:t>
      </w:r>
      <w:r>
        <w:rPr>
          <w:rFonts w:hint="eastAsia"/>
        </w:rPr>
        <w:t>实验</w:t>
      </w:r>
      <w:r w:rsidRPr="00564FDD">
        <w:rPr>
          <w:rFonts w:hint="eastAsia"/>
        </w:rPr>
        <w:t>函数”；②</w:t>
      </w:r>
      <w:fldSimple w:instr=" SKIPIF 1 &lt; 0          ">
        <w:r w:rsidRPr="00564FDD">
          <w:rPr>
            <w:noProof/>
            <w:position w:val="-10"/>
          </w:rPr>
          <w:drawing>
            <wp:inline distT="0" distB="0" distL="0" distR="0">
              <wp:extent cx="887095" cy="238760"/>
              <wp:effectExtent l="0" t="0" r="8255" b="8890"/>
              <wp:docPr id="254" name="图片 25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全品高考网欢迎您！！！     http://gk.canpoint.cn    ；全品中考网欢迎您！！！     http://zk.canpoint.cn"/>
                      <pic:cNvPicPr>
                        <a:picLocks noChangeAspect="1" noChangeArrowheads="1"/>
                      </pic:cNvPicPr>
                    </pic:nvPicPr>
                    <pic:blipFill>
                      <a:blip r:embed="rId84" cstate="print">
                        <a:lum bright="12000"/>
                        <a:extLst>
                          <a:ext uri="{28A0092B-C50C-407E-A947-70E740481C1C}">
                            <a14:useLocalDpi xmlns:a14="http://schemas.microsoft.com/office/drawing/2010/main" val="0"/>
                          </a:ext>
                        </a:extLst>
                      </a:blip>
                      <a:srcRect/>
                      <a:stretch>
                        <a:fillRect/>
                      </a:stretch>
                    </pic:blipFill>
                    <pic:spPr bwMode="auto">
                      <a:xfrm>
                        <a:off x="0" y="0"/>
                        <a:ext cx="887095" cy="238760"/>
                      </a:xfrm>
                      <a:prstGeom prst="rect">
                        <a:avLst/>
                      </a:prstGeom>
                      <a:noFill/>
                      <a:ln>
                        <a:noFill/>
                      </a:ln>
                    </pic:spPr>
                  </pic:pic>
                </a:graphicData>
              </a:graphic>
            </wp:inline>
          </w:drawing>
        </w:r>
      </w:fldSimple>
      <w:r w:rsidRPr="00564FDD">
        <w:rPr>
          <w:rFonts w:hint="eastAsia"/>
        </w:rPr>
        <w:t>，</w:t>
      </w:r>
      <w:fldSimple w:instr=" SKIPIF 1 &lt; 0          ">
        <w:r w:rsidRPr="00564FDD">
          <w:rPr>
            <w:noProof/>
            <w:position w:val="-24"/>
          </w:rPr>
          <w:drawing>
            <wp:inline distT="0" distB="0" distL="0" distR="0">
              <wp:extent cx="887095" cy="389255"/>
              <wp:effectExtent l="0" t="0" r="8255" b="0"/>
              <wp:docPr id="253" name="图片 25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全品高考网欢迎您！！！     http://gk.canpoint.cn    ；全品中考网欢迎您！！！     http://zk.canpoint.cn"/>
                      <pic:cNvPicPr>
                        <a:picLocks noChangeAspect="1" noChangeArrowheads="1"/>
                      </pic:cNvPicPr>
                    </pic:nvPicPr>
                    <pic:blipFill>
                      <a:blip r:embed="rId85" cstate="print">
                        <a:lum bright="12000"/>
                        <a:extLst>
                          <a:ext uri="{28A0092B-C50C-407E-A947-70E740481C1C}">
                            <a14:useLocalDpi xmlns:a14="http://schemas.microsoft.com/office/drawing/2010/main" val="0"/>
                          </a:ext>
                        </a:extLst>
                      </a:blip>
                      <a:srcRect/>
                      <a:stretch>
                        <a:fillRect/>
                      </a:stretch>
                    </pic:blipFill>
                    <pic:spPr bwMode="auto">
                      <a:xfrm>
                        <a:off x="0" y="0"/>
                        <a:ext cx="887095" cy="389255"/>
                      </a:xfrm>
                      <a:prstGeom prst="rect">
                        <a:avLst/>
                      </a:prstGeom>
                      <a:noFill/>
                      <a:ln>
                        <a:noFill/>
                      </a:ln>
                    </pic:spPr>
                  </pic:pic>
                </a:graphicData>
              </a:graphic>
            </wp:inline>
          </w:drawing>
        </w:r>
      </w:fldSimple>
      <w:r w:rsidRPr="00564FDD">
        <w:rPr>
          <w:rFonts w:hint="eastAsia"/>
        </w:rPr>
        <w:t>是“</w:t>
      </w:r>
      <w:r>
        <w:rPr>
          <w:rFonts w:hint="eastAsia"/>
        </w:rPr>
        <w:t>实验</w:t>
      </w:r>
      <w:r w:rsidRPr="00564FDD">
        <w:rPr>
          <w:rFonts w:hint="eastAsia"/>
        </w:rPr>
        <w:t>函数”；</w:t>
      </w:r>
    </w:p>
    <w:p w:rsidR="00C53716" w:rsidRPr="00564FDD" w:rsidRDefault="00C53716" w:rsidP="00C53716">
      <w:pPr>
        <w:spacing w:line="360" w:lineRule="auto"/>
      </w:pPr>
      <w:r w:rsidRPr="00564FDD">
        <w:rPr>
          <w:rFonts w:hint="eastAsia"/>
        </w:rPr>
        <w:t>③</w:t>
      </w:r>
      <w:fldSimple w:instr=" SKIPIF 1 &lt; 0          ">
        <w:r w:rsidRPr="00564FDD">
          <w:rPr>
            <w:noProof/>
            <w:position w:val="-10"/>
          </w:rPr>
          <w:drawing>
            <wp:inline distT="0" distB="0" distL="0" distR="0">
              <wp:extent cx="416560" cy="231775"/>
              <wp:effectExtent l="0" t="0" r="2540" b="0"/>
              <wp:docPr id="252" name="图片 25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全品高考网欢迎您！！！     http://gk.canpoint.cn    ；全品中考网欢迎您！！！     http://zk.canpoint.cn"/>
                      <pic:cNvPicPr>
                        <a:picLocks noChangeAspect="1" noChangeArrowheads="1"/>
                      </pic:cNvPicPr>
                    </pic:nvPicPr>
                    <pic:blipFill>
                      <a:blip r:embed="rId86" cstate="print">
                        <a:lum bright="12000"/>
                        <a:extLst>
                          <a:ext uri="{28A0092B-C50C-407E-A947-70E740481C1C}">
                            <a14:useLocalDpi xmlns:a14="http://schemas.microsoft.com/office/drawing/2010/main" val="0"/>
                          </a:ext>
                        </a:extLst>
                      </a:blip>
                      <a:srcRect/>
                      <a:stretch>
                        <a:fillRect/>
                      </a:stretch>
                    </pic:blipFill>
                    <pic:spPr bwMode="auto">
                      <a:xfrm>
                        <a:off x="0" y="0"/>
                        <a:ext cx="416560" cy="231775"/>
                      </a:xfrm>
                      <a:prstGeom prst="rect">
                        <a:avLst/>
                      </a:prstGeom>
                      <a:noFill/>
                      <a:ln>
                        <a:noFill/>
                      </a:ln>
                    </pic:spPr>
                  </pic:pic>
                </a:graphicData>
              </a:graphic>
            </wp:inline>
          </w:drawing>
        </w:r>
      </w:fldSimple>
      <w:r w:rsidRPr="00564FDD">
        <w:rPr>
          <w:rFonts w:hint="eastAsia"/>
        </w:rPr>
        <w:t>是“</w:t>
      </w:r>
      <w:r>
        <w:rPr>
          <w:rFonts w:hint="eastAsia"/>
        </w:rPr>
        <w:t>实验</w:t>
      </w:r>
      <w:r w:rsidRPr="00564FDD">
        <w:rPr>
          <w:rFonts w:hint="eastAsia"/>
        </w:rPr>
        <w:t>函数”；④</w:t>
      </w:r>
      <w:fldSimple w:instr=" SKIPIF 1 &lt; 0          ">
        <w:r w:rsidRPr="00564FDD">
          <w:rPr>
            <w:noProof/>
            <w:position w:val="-10"/>
          </w:rPr>
          <w:drawing>
            <wp:inline distT="0" distB="0" distL="0" distR="0">
              <wp:extent cx="504825" cy="198120"/>
              <wp:effectExtent l="0" t="0" r="9525" b="0"/>
              <wp:docPr id="251" name="图片 25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全品高考网欢迎您！！！     http://gk.canpoint.cn    ；全品中考网欢迎您！！！     http://zk.canpoint.cn"/>
                      <pic:cNvPicPr>
                        <a:picLocks noChangeAspect="1" noChangeArrowheads="1"/>
                      </pic:cNvPicPr>
                    </pic:nvPicPr>
                    <pic:blipFill>
                      <a:blip r:embed="rId87" cstate="print">
                        <a:lum bright="12000"/>
                        <a:extLst>
                          <a:ext uri="{28A0092B-C50C-407E-A947-70E740481C1C}">
                            <a14:useLocalDpi xmlns:a14="http://schemas.microsoft.com/office/drawing/2010/main" val="0"/>
                          </a:ext>
                        </a:extLst>
                      </a:blip>
                      <a:srcRect/>
                      <a:stretch>
                        <a:fillRect/>
                      </a:stretch>
                    </pic:blipFill>
                    <pic:spPr bwMode="auto">
                      <a:xfrm>
                        <a:off x="0" y="0"/>
                        <a:ext cx="504825" cy="198120"/>
                      </a:xfrm>
                      <a:prstGeom prst="rect">
                        <a:avLst/>
                      </a:prstGeom>
                      <a:noFill/>
                      <a:ln>
                        <a:noFill/>
                      </a:ln>
                    </pic:spPr>
                  </pic:pic>
                </a:graphicData>
              </a:graphic>
            </wp:inline>
          </w:drawing>
        </w:r>
      </w:fldSimple>
      <w:r w:rsidRPr="00564FDD">
        <w:rPr>
          <w:rFonts w:hint="eastAsia"/>
        </w:rPr>
        <w:t>是“</w:t>
      </w:r>
      <w:r>
        <w:rPr>
          <w:rFonts w:hint="eastAsia"/>
        </w:rPr>
        <w:t>实验</w:t>
      </w:r>
      <w:r w:rsidRPr="00564FDD">
        <w:rPr>
          <w:rFonts w:hint="eastAsia"/>
        </w:rPr>
        <w:t>函数”；</w:t>
      </w:r>
    </w:p>
    <w:p w:rsidR="00C53716" w:rsidRPr="00564FDD" w:rsidRDefault="00C53716" w:rsidP="00C53716">
      <w:pPr>
        <w:spacing w:line="360" w:lineRule="auto"/>
      </w:pPr>
      <w:r w:rsidRPr="00564FDD">
        <w:rPr>
          <w:rFonts w:hint="eastAsia"/>
        </w:rPr>
        <w:t>⑤</w:t>
      </w:r>
      <w:fldSimple w:instr=" SKIPIF 1 &lt; 0          ">
        <w:r w:rsidRPr="00564FDD">
          <w:rPr>
            <w:noProof/>
            <w:position w:val="-10"/>
          </w:rPr>
          <w:drawing>
            <wp:inline distT="0" distB="0" distL="0" distR="0">
              <wp:extent cx="1153160" cy="198120"/>
              <wp:effectExtent l="0" t="0" r="8890" b="0"/>
              <wp:docPr id="250" name="图片 25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全品高考网欢迎您！！！     http://gk.canpoint.cn    ；全品中考网欢迎您！！！     http://zk.canpoint.cn"/>
                      <pic:cNvPicPr>
                        <a:picLocks noChangeAspect="1" noChangeArrowheads="1"/>
                      </pic:cNvPicPr>
                    </pic:nvPicPr>
                    <pic:blipFill>
                      <a:blip r:embed="rId88" cstate="print">
                        <a:lum bright="12000"/>
                        <a:extLst>
                          <a:ext uri="{28A0092B-C50C-407E-A947-70E740481C1C}">
                            <a14:useLocalDpi xmlns:a14="http://schemas.microsoft.com/office/drawing/2010/main" val="0"/>
                          </a:ext>
                        </a:extLst>
                      </a:blip>
                      <a:srcRect/>
                      <a:stretch>
                        <a:fillRect/>
                      </a:stretch>
                    </pic:blipFill>
                    <pic:spPr bwMode="auto">
                      <a:xfrm>
                        <a:off x="0" y="0"/>
                        <a:ext cx="1153160" cy="198120"/>
                      </a:xfrm>
                      <a:prstGeom prst="rect">
                        <a:avLst/>
                      </a:prstGeom>
                      <a:noFill/>
                      <a:ln>
                        <a:noFill/>
                      </a:ln>
                    </pic:spPr>
                  </pic:pic>
                </a:graphicData>
              </a:graphic>
            </wp:inline>
          </w:drawing>
        </w:r>
      </w:fldSimple>
      <w:r w:rsidRPr="00564FDD">
        <w:rPr>
          <w:rFonts w:hint="eastAsia"/>
        </w:rPr>
        <w:t>都是“</w:t>
      </w:r>
      <w:r>
        <w:rPr>
          <w:rFonts w:hint="eastAsia"/>
        </w:rPr>
        <w:t>实验</w:t>
      </w:r>
      <w:r w:rsidRPr="00564FDD">
        <w:rPr>
          <w:rFonts w:hint="eastAsia"/>
        </w:rPr>
        <w:t>函数”，且定义域相同，则</w:t>
      </w:r>
      <w:fldSimple w:instr=" SKIPIF 1 &lt; 0          ">
        <w:r w:rsidRPr="00564FDD">
          <w:rPr>
            <w:noProof/>
            <w:position w:val="-10"/>
          </w:rPr>
          <w:drawing>
            <wp:inline distT="0" distB="0" distL="0" distR="0">
              <wp:extent cx="866775" cy="198120"/>
              <wp:effectExtent l="0" t="0" r="9525" b="0"/>
              <wp:docPr id="249" name="图片 24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全品高考网欢迎您！！！     http://gk.canpoint.cn    ；全品中考网欢迎您！！！     http://zk.canpoint.cn"/>
                      <pic:cNvPicPr>
                        <a:picLocks noChangeAspect="1" noChangeArrowheads="1"/>
                      </pic:cNvPicPr>
                    </pic:nvPicPr>
                    <pic:blipFill>
                      <a:blip r:embed="rId89" cstate="print">
                        <a:lum bright="12000"/>
                        <a:extLst>
                          <a:ext uri="{28A0092B-C50C-407E-A947-70E740481C1C}">
                            <a14:useLocalDpi xmlns:a14="http://schemas.microsoft.com/office/drawing/2010/main" val="0"/>
                          </a:ext>
                        </a:extLst>
                      </a:blip>
                      <a:srcRect/>
                      <a:stretch>
                        <a:fillRect/>
                      </a:stretch>
                    </pic:blipFill>
                    <pic:spPr bwMode="auto">
                      <a:xfrm>
                        <a:off x="0" y="0"/>
                        <a:ext cx="866775" cy="198120"/>
                      </a:xfrm>
                      <a:prstGeom prst="rect">
                        <a:avLst/>
                      </a:prstGeom>
                      <a:noFill/>
                      <a:ln>
                        <a:noFill/>
                      </a:ln>
                    </pic:spPr>
                  </pic:pic>
                </a:graphicData>
              </a:graphic>
            </wp:inline>
          </w:drawing>
        </w:r>
      </w:fldSimple>
      <w:r w:rsidRPr="00564FDD">
        <w:rPr>
          <w:rFonts w:hint="eastAsia"/>
        </w:rPr>
        <w:t>是“</w:t>
      </w:r>
      <w:r>
        <w:rPr>
          <w:rFonts w:hint="eastAsia"/>
        </w:rPr>
        <w:t>实验</w:t>
      </w:r>
      <w:r w:rsidRPr="00564FDD">
        <w:rPr>
          <w:rFonts w:hint="eastAsia"/>
        </w:rPr>
        <w:t>函数”</w:t>
      </w:r>
      <w:r w:rsidRPr="00564FDD">
        <w:t xml:space="preserve"> </w:t>
      </w:r>
      <w:r>
        <w:rPr>
          <w:rFonts w:hint="eastAsia"/>
        </w:rPr>
        <w:t>.</w:t>
      </w:r>
    </w:p>
    <w:p w:rsidR="00C53716" w:rsidRDefault="00C53716" w:rsidP="00C53716">
      <w:pPr>
        <w:spacing w:line="360" w:lineRule="auto"/>
      </w:pPr>
    </w:p>
    <w:p w:rsidR="00C53716" w:rsidRDefault="00C53716" w:rsidP="00C53716">
      <w:pPr>
        <w:tabs>
          <w:tab w:val="left" w:pos="7146"/>
        </w:tabs>
        <w:spacing w:line="360" w:lineRule="auto"/>
      </w:pPr>
      <w:r>
        <w:tab/>
      </w:r>
    </w:p>
    <w:p w:rsidR="00C53716" w:rsidRDefault="00C53716" w:rsidP="00C53716">
      <w:pPr>
        <w:spacing w:line="0" w:lineRule="atLeast"/>
      </w:pPr>
      <w:r>
        <w:rPr>
          <w:rFonts w:hint="eastAsia"/>
        </w:rPr>
        <w:t>三．</w:t>
      </w:r>
      <w:r w:rsidRPr="006D64BC">
        <w:rPr>
          <w:rFonts w:hAnsi="宋体"/>
          <w:b/>
        </w:rPr>
        <w:t>解答题：本大题共</w:t>
      </w:r>
      <w:r w:rsidRPr="006D64BC">
        <w:rPr>
          <w:b/>
        </w:rPr>
        <w:t>6</w:t>
      </w:r>
      <w:r w:rsidRPr="006D64BC">
        <w:rPr>
          <w:rFonts w:hAnsi="宋体"/>
          <w:b/>
        </w:rPr>
        <w:t>小题，解答应写出文字说明，证明过程或演算步骤．</w:t>
      </w:r>
    </w:p>
    <w:p w:rsidR="00C53716" w:rsidRPr="00F261E7" w:rsidRDefault="00C53716" w:rsidP="00C53716">
      <w:pPr>
        <w:spacing w:line="360" w:lineRule="auto"/>
        <w:rPr>
          <w:rFonts w:ascii="宋体" w:hAnsi="宋体"/>
          <w:b/>
          <w:color w:val="000000"/>
          <w:szCs w:val="21"/>
        </w:rPr>
      </w:pPr>
      <w:r>
        <w:rPr>
          <w:rFonts w:ascii="宋体" w:hAnsi="宋体" w:hint="eastAsia"/>
          <w:color w:val="000000"/>
          <w:szCs w:val="21"/>
        </w:rPr>
        <w:lastRenderedPageBreak/>
        <w:t>17</w:t>
      </w:r>
      <w:r w:rsidRPr="00F4266C">
        <w:rPr>
          <w:rFonts w:ascii="宋体" w:hAnsi="宋体" w:hint="eastAsia"/>
          <w:color w:val="000000"/>
          <w:szCs w:val="21"/>
        </w:rPr>
        <w:t>.</w:t>
      </w:r>
      <w:r w:rsidRPr="00020038">
        <w:rPr>
          <w:rFonts w:ascii="宋体" w:hAnsi="宋体"/>
          <w:color w:val="000000"/>
          <w:spacing w:val="-4"/>
          <w:szCs w:val="21"/>
        </w:rPr>
        <w:t>已知函数</w:t>
      </w:r>
      <w:r w:rsidRPr="00020038">
        <w:rPr>
          <w:rFonts w:ascii="宋体" w:hAnsi="宋体"/>
          <w:noProof/>
          <w:color w:val="000000"/>
          <w:spacing w:val="-4"/>
          <w:position w:val="-12"/>
          <w:szCs w:val="21"/>
        </w:rPr>
        <w:drawing>
          <wp:inline distT="0" distB="0" distL="0" distR="0">
            <wp:extent cx="1207770" cy="259080"/>
            <wp:effectExtent l="0" t="0" r="0" b="7620"/>
            <wp:docPr id="248" name="图片 24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
                    <pic:cNvPicPr>
                      <a:picLocks noChangeAspect="1" noChangeArrowheads="1"/>
                    </pic:cNvPicPr>
                  </pic:nvPicPr>
                  <pic:blipFill>
                    <a:blip r:embed="rId90" cstate="print">
                      <a:lum bright="12000"/>
                      <a:extLst>
                        <a:ext uri="{28A0092B-C50C-407E-A947-70E740481C1C}">
                          <a14:useLocalDpi xmlns:a14="http://schemas.microsoft.com/office/drawing/2010/main" val="0"/>
                        </a:ext>
                      </a:extLst>
                    </a:blip>
                    <a:srcRect/>
                    <a:stretch>
                      <a:fillRect/>
                    </a:stretch>
                  </pic:blipFill>
                  <pic:spPr bwMode="auto">
                    <a:xfrm>
                      <a:off x="0" y="0"/>
                      <a:ext cx="1207770" cy="259080"/>
                    </a:xfrm>
                    <a:prstGeom prst="rect">
                      <a:avLst/>
                    </a:prstGeom>
                    <a:noFill/>
                    <a:ln>
                      <a:noFill/>
                    </a:ln>
                  </pic:spPr>
                </pic:pic>
              </a:graphicData>
            </a:graphic>
          </wp:inline>
        </w:drawing>
      </w:r>
      <w:r w:rsidRPr="00020038">
        <w:rPr>
          <w:rFonts w:ascii="宋体" w:hAnsi="宋体"/>
          <w:color w:val="000000"/>
          <w:spacing w:val="-4"/>
          <w:szCs w:val="21"/>
        </w:rPr>
        <w:t>的定义域为A，函数</w:t>
      </w:r>
      <w:r w:rsidRPr="00020038">
        <w:rPr>
          <w:rFonts w:ascii="宋体" w:hAnsi="宋体"/>
          <w:noProof/>
          <w:color w:val="000000"/>
          <w:spacing w:val="-4"/>
          <w:position w:val="-24"/>
          <w:szCs w:val="21"/>
        </w:rPr>
        <w:drawing>
          <wp:inline distT="0" distB="0" distL="0" distR="0">
            <wp:extent cx="1508125" cy="409575"/>
            <wp:effectExtent l="0" t="0" r="0" b="9525"/>
            <wp:docPr id="247" name="图片 24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 "/>
                    <pic:cNvPicPr>
                      <a:picLocks noChangeAspect="1" noChangeArrowheads="1"/>
                    </pic:cNvPicPr>
                  </pic:nvPicPr>
                  <pic:blipFill>
                    <a:blip r:embed="rId91" cstate="print">
                      <a:lum bright="12000"/>
                      <a:extLst>
                        <a:ext uri="{28A0092B-C50C-407E-A947-70E740481C1C}">
                          <a14:useLocalDpi xmlns:a14="http://schemas.microsoft.com/office/drawing/2010/main" val="0"/>
                        </a:ext>
                      </a:extLst>
                    </a:blip>
                    <a:srcRect/>
                    <a:stretch>
                      <a:fillRect/>
                    </a:stretch>
                  </pic:blipFill>
                  <pic:spPr bwMode="auto">
                    <a:xfrm>
                      <a:off x="0" y="0"/>
                      <a:ext cx="1508125" cy="409575"/>
                    </a:xfrm>
                    <a:prstGeom prst="rect">
                      <a:avLst/>
                    </a:prstGeom>
                    <a:noFill/>
                    <a:ln>
                      <a:noFill/>
                    </a:ln>
                  </pic:spPr>
                </pic:pic>
              </a:graphicData>
            </a:graphic>
          </wp:inline>
        </w:drawing>
      </w:r>
      <w:r w:rsidRPr="00020038">
        <w:rPr>
          <w:rFonts w:ascii="宋体" w:hAnsi="宋体"/>
          <w:color w:val="000000"/>
          <w:spacing w:val="-4"/>
          <w:szCs w:val="21"/>
        </w:rPr>
        <w:t>的值域为B.</w:t>
      </w:r>
      <w:r w:rsidRPr="00020038">
        <w:rPr>
          <w:rFonts w:ascii="宋体" w:hAnsi="宋体"/>
          <w:color w:val="000000"/>
          <w:szCs w:val="21"/>
        </w:rPr>
        <w:br/>
        <w:t>（I）求</w:t>
      </w:r>
      <w:r w:rsidRPr="00020038">
        <w:rPr>
          <w:rFonts w:ascii="宋体" w:hAnsi="宋体"/>
          <w:noProof/>
          <w:color w:val="000000"/>
          <w:position w:val="-4"/>
          <w:szCs w:val="21"/>
        </w:rPr>
        <w:drawing>
          <wp:inline distT="0" distB="0" distL="0" distR="0">
            <wp:extent cx="409575" cy="170815"/>
            <wp:effectExtent l="0" t="0" r="9525" b="635"/>
            <wp:docPr id="246" name="图片 24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 "/>
                    <pic:cNvPicPr>
                      <a:picLocks noChangeAspect="1" noChangeArrowheads="1"/>
                    </pic:cNvPicPr>
                  </pic:nvPicPr>
                  <pic:blipFill>
                    <a:blip r:embed="rId92" cstate="print">
                      <a:lum bright="12000"/>
                      <a:extLst>
                        <a:ext uri="{28A0092B-C50C-407E-A947-70E740481C1C}">
                          <a14:useLocalDpi xmlns:a14="http://schemas.microsoft.com/office/drawing/2010/main" val="0"/>
                        </a:ext>
                      </a:extLst>
                    </a:blip>
                    <a:srcRect/>
                    <a:stretch>
                      <a:fillRect/>
                    </a:stretch>
                  </pic:blipFill>
                  <pic:spPr bwMode="auto">
                    <a:xfrm>
                      <a:off x="0" y="0"/>
                      <a:ext cx="409575" cy="170815"/>
                    </a:xfrm>
                    <a:prstGeom prst="rect">
                      <a:avLst/>
                    </a:prstGeom>
                    <a:noFill/>
                    <a:ln>
                      <a:noFill/>
                    </a:ln>
                  </pic:spPr>
                </pic:pic>
              </a:graphicData>
            </a:graphic>
          </wp:inline>
        </w:drawing>
      </w:r>
      <w:r w:rsidRPr="00020038">
        <w:rPr>
          <w:rFonts w:ascii="宋体" w:hAnsi="宋体"/>
          <w:color w:val="000000"/>
          <w:szCs w:val="21"/>
        </w:rPr>
        <w:t>；（II）若</w:t>
      </w:r>
      <w:r w:rsidRPr="00020038">
        <w:rPr>
          <w:rFonts w:ascii="宋体" w:hAnsi="宋体"/>
          <w:noProof/>
          <w:color w:val="000000"/>
          <w:position w:val="-10"/>
          <w:szCs w:val="21"/>
        </w:rPr>
        <w:drawing>
          <wp:inline distT="0" distB="0" distL="0" distR="0">
            <wp:extent cx="1330960" cy="211455"/>
            <wp:effectExtent l="0" t="0" r="2540" b="0"/>
            <wp:docPr id="245" name="图片 24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 "/>
                    <pic:cNvPicPr>
                      <a:picLocks noChangeAspect="1" noChangeArrowheads="1"/>
                    </pic:cNvPicPr>
                  </pic:nvPicPr>
                  <pic:blipFill>
                    <a:blip r:embed="rId93" cstate="print">
                      <a:lum bright="12000"/>
                      <a:extLst>
                        <a:ext uri="{28A0092B-C50C-407E-A947-70E740481C1C}">
                          <a14:useLocalDpi xmlns:a14="http://schemas.microsoft.com/office/drawing/2010/main" val="0"/>
                        </a:ext>
                      </a:extLst>
                    </a:blip>
                    <a:srcRect/>
                    <a:stretch>
                      <a:fillRect/>
                    </a:stretch>
                  </pic:blipFill>
                  <pic:spPr bwMode="auto">
                    <a:xfrm>
                      <a:off x="0" y="0"/>
                      <a:ext cx="1330960" cy="211455"/>
                    </a:xfrm>
                    <a:prstGeom prst="rect">
                      <a:avLst/>
                    </a:prstGeom>
                    <a:noFill/>
                    <a:ln>
                      <a:noFill/>
                    </a:ln>
                  </pic:spPr>
                </pic:pic>
              </a:graphicData>
            </a:graphic>
          </wp:inline>
        </w:drawing>
      </w:r>
      <w:r w:rsidRPr="00020038">
        <w:rPr>
          <w:rFonts w:ascii="宋体" w:hAnsi="宋体"/>
          <w:color w:val="000000"/>
          <w:szCs w:val="21"/>
        </w:rPr>
        <w:t>，且</w:t>
      </w:r>
      <w:r w:rsidRPr="00020038">
        <w:rPr>
          <w:rFonts w:ascii="宋体" w:hAnsi="宋体"/>
          <w:noProof/>
          <w:color w:val="000000"/>
          <w:position w:val="-8"/>
          <w:szCs w:val="21"/>
        </w:rPr>
        <w:drawing>
          <wp:inline distT="0" distB="0" distL="0" distR="0">
            <wp:extent cx="416560" cy="198120"/>
            <wp:effectExtent l="0" t="0" r="2540" b="0"/>
            <wp:docPr id="244" name="图片 24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 "/>
                    <pic:cNvPicPr>
                      <a:picLocks noChangeAspect="1" noChangeArrowheads="1"/>
                    </pic:cNvPicPr>
                  </pic:nvPicPr>
                  <pic:blipFill>
                    <a:blip r:embed="rId94" cstate="print">
                      <a:lum bright="12000"/>
                      <a:extLst>
                        <a:ext uri="{28A0092B-C50C-407E-A947-70E740481C1C}">
                          <a14:useLocalDpi xmlns:a14="http://schemas.microsoft.com/office/drawing/2010/main" val="0"/>
                        </a:ext>
                      </a:extLst>
                    </a:blip>
                    <a:srcRect/>
                    <a:stretch>
                      <a:fillRect/>
                    </a:stretch>
                  </pic:blipFill>
                  <pic:spPr bwMode="auto">
                    <a:xfrm>
                      <a:off x="0" y="0"/>
                      <a:ext cx="416560" cy="198120"/>
                    </a:xfrm>
                    <a:prstGeom prst="rect">
                      <a:avLst/>
                    </a:prstGeom>
                    <a:noFill/>
                    <a:ln>
                      <a:noFill/>
                    </a:ln>
                  </pic:spPr>
                </pic:pic>
              </a:graphicData>
            </a:graphic>
          </wp:inline>
        </w:drawing>
      </w:r>
      <w:r w:rsidRPr="00020038">
        <w:rPr>
          <w:rFonts w:ascii="宋体" w:hAnsi="宋体"/>
          <w:color w:val="000000"/>
          <w:szCs w:val="21"/>
        </w:rPr>
        <w:t>，求实数</w:t>
      </w:r>
      <w:r w:rsidRPr="00020038">
        <w:rPr>
          <w:rFonts w:ascii="宋体" w:hAnsi="宋体"/>
          <w:noProof/>
          <w:color w:val="000000"/>
          <w:position w:val="-6"/>
          <w:szCs w:val="21"/>
        </w:rPr>
        <w:drawing>
          <wp:inline distT="0" distB="0" distL="0" distR="0">
            <wp:extent cx="122555" cy="143510"/>
            <wp:effectExtent l="0" t="0" r="0" b="8890"/>
            <wp:docPr id="243" name="图片 243" descr="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descr=" "/>
                    <pic:cNvPicPr>
                      <a:picLocks noChangeArrowheads="1"/>
                    </pic:cNvPicPr>
                  </pic:nvPicPr>
                  <pic:blipFill>
                    <a:blip r:embed="rId95" cstate="print">
                      <a:lum bright="12000"/>
                      <a:extLst>
                        <a:ext uri="{28A0092B-C50C-407E-A947-70E740481C1C}">
                          <a14:useLocalDpi xmlns:a14="http://schemas.microsoft.com/office/drawing/2010/main" val="0"/>
                        </a:ext>
                      </a:extLst>
                    </a:blip>
                    <a:srcRect/>
                    <a:stretch>
                      <a:fillRect/>
                    </a:stretch>
                  </pic:blipFill>
                  <pic:spPr bwMode="auto">
                    <a:xfrm>
                      <a:off x="0" y="0"/>
                      <a:ext cx="122555" cy="143510"/>
                    </a:xfrm>
                    <a:prstGeom prst="rect">
                      <a:avLst/>
                    </a:prstGeom>
                    <a:noFill/>
                    <a:ln>
                      <a:noFill/>
                    </a:ln>
                  </pic:spPr>
                </pic:pic>
              </a:graphicData>
            </a:graphic>
          </wp:inline>
        </w:drawing>
      </w:r>
      <w:r w:rsidRPr="00020038">
        <w:rPr>
          <w:rFonts w:ascii="宋体" w:hAnsi="宋体"/>
          <w:color w:val="000000"/>
          <w:szCs w:val="21"/>
        </w:rPr>
        <w:t>的取值范围.</w:t>
      </w:r>
    </w:p>
    <w:p w:rsidR="00C53716" w:rsidRDefault="00C53716" w:rsidP="00C53716">
      <w:pPr>
        <w:pStyle w:val="a9"/>
        <w:snapToGrid w:val="0"/>
        <w:spacing w:line="360" w:lineRule="auto"/>
        <w:jc w:val="left"/>
        <w:rPr>
          <w:rFonts w:ascii="Times New Roman" w:hAnsi="Times New Roman" w:cs="Times New Roman"/>
        </w:rPr>
      </w:pPr>
    </w:p>
    <w:p w:rsidR="00C53716" w:rsidRDefault="00C53716" w:rsidP="00C53716">
      <w:pPr>
        <w:pStyle w:val="a9"/>
        <w:snapToGrid w:val="0"/>
        <w:spacing w:line="360" w:lineRule="auto"/>
        <w:ind w:left="420" w:hangingChars="200" w:hanging="420"/>
        <w:jc w:val="left"/>
        <w:rPr>
          <w:rFonts w:ascii="Times New Roman" w:hAnsi="宋体" w:cs="Times New Roman"/>
        </w:rPr>
      </w:pPr>
    </w:p>
    <w:p w:rsidR="00C53716" w:rsidRDefault="00C53716" w:rsidP="00C53716">
      <w:pPr>
        <w:pStyle w:val="a9"/>
        <w:snapToGrid w:val="0"/>
        <w:spacing w:line="360" w:lineRule="auto"/>
        <w:ind w:left="420" w:hangingChars="200" w:hanging="420"/>
        <w:jc w:val="left"/>
        <w:rPr>
          <w:rFonts w:ascii="Times New Roman" w:hAnsi="宋体" w:cs="Times New Roman"/>
        </w:rPr>
      </w:pPr>
    </w:p>
    <w:p w:rsidR="00C53716" w:rsidRDefault="00C53716" w:rsidP="00C53716">
      <w:pPr>
        <w:pStyle w:val="a9"/>
        <w:snapToGrid w:val="0"/>
        <w:spacing w:line="360" w:lineRule="auto"/>
        <w:ind w:left="420" w:hangingChars="200" w:hanging="420"/>
        <w:jc w:val="left"/>
        <w:rPr>
          <w:rFonts w:ascii="Times New Roman" w:hAnsi="宋体" w:cs="Times New Roman"/>
        </w:rPr>
      </w:pPr>
    </w:p>
    <w:p w:rsidR="00C53716" w:rsidRDefault="00C53716" w:rsidP="00C53716">
      <w:pPr>
        <w:pStyle w:val="a9"/>
        <w:snapToGrid w:val="0"/>
        <w:spacing w:line="360" w:lineRule="auto"/>
        <w:ind w:left="420" w:hangingChars="200" w:hanging="420"/>
        <w:jc w:val="left"/>
        <w:rPr>
          <w:rFonts w:ascii="Times New Roman" w:hAnsi="宋体" w:cs="Times New Roman"/>
        </w:rPr>
      </w:pPr>
    </w:p>
    <w:p w:rsidR="00C53716" w:rsidRDefault="00C53716" w:rsidP="00C53716">
      <w:pPr>
        <w:pStyle w:val="a9"/>
        <w:snapToGrid w:val="0"/>
        <w:spacing w:line="360" w:lineRule="auto"/>
        <w:ind w:left="420" w:hangingChars="200" w:hanging="420"/>
        <w:jc w:val="left"/>
        <w:rPr>
          <w:rFonts w:ascii="Times New Roman" w:hAnsi="宋体" w:cs="Times New Roman"/>
        </w:rPr>
      </w:pPr>
    </w:p>
    <w:p w:rsidR="00C53716" w:rsidRDefault="00C53716" w:rsidP="00C53716">
      <w:pPr>
        <w:pStyle w:val="a9"/>
        <w:snapToGrid w:val="0"/>
        <w:spacing w:line="360" w:lineRule="auto"/>
        <w:ind w:left="420" w:hangingChars="200" w:hanging="420"/>
        <w:jc w:val="left"/>
        <w:rPr>
          <w:rFonts w:ascii="Times New Roman" w:hAnsi="Times New Roman" w:cs="Times New Roman"/>
        </w:rPr>
      </w:pPr>
      <w:r>
        <w:rPr>
          <w:rFonts w:ascii="Times New Roman" w:hAnsi="宋体" w:cs="Times New Roman" w:hint="eastAsia"/>
        </w:rPr>
        <w:t xml:space="preserve">18. </w:t>
      </w:r>
      <w:r w:rsidRPr="00036F7F">
        <w:rPr>
          <w:rFonts w:ascii="Times New Roman" w:hAnsi="宋体" w:cs="Times New Roman"/>
        </w:rPr>
        <w:t>已知</w:t>
      </w:r>
      <w:r w:rsidRPr="00036F7F">
        <w:rPr>
          <w:rFonts w:ascii="Times New Roman" w:hAnsi="Times New Roman" w:cs="Times New Roman"/>
          <w:i/>
        </w:rPr>
        <w:t>c</w:t>
      </w:r>
      <w:r w:rsidRPr="00036F7F">
        <w:rPr>
          <w:rFonts w:ascii="Times New Roman" w:hAnsi="Times New Roman" w:cs="Times New Roman"/>
        </w:rPr>
        <w:t>&gt;0.</w:t>
      </w:r>
      <w:r w:rsidRPr="00036F7F">
        <w:rPr>
          <w:rFonts w:ascii="Times New Roman" w:hAnsi="宋体" w:cs="Times New Roman"/>
        </w:rPr>
        <w:t>设命题</w:t>
      </w:r>
      <w:r w:rsidRPr="00036F7F">
        <w:rPr>
          <w:rFonts w:ascii="Times New Roman" w:hAnsi="Times New Roman" w:cs="Times New Roman"/>
          <w:i/>
        </w:rPr>
        <w:t>p</w:t>
      </w:r>
      <w:r w:rsidRPr="00036F7F">
        <w:rPr>
          <w:rFonts w:ascii="Times New Roman" w:hAnsi="宋体" w:cs="Times New Roman"/>
        </w:rPr>
        <w:t>：函数</w:t>
      </w:r>
      <w:r w:rsidRPr="00036F7F">
        <w:rPr>
          <w:rFonts w:ascii="Times New Roman" w:hAnsi="Times New Roman" w:cs="Times New Roman"/>
          <w:i/>
        </w:rPr>
        <w:t>y</w:t>
      </w:r>
      <w:r w:rsidRPr="00036F7F">
        <w:rPr>
          <w:rFonts w:ascii="Times New Roman" w:hAnsi="宋体" w:cs="Times New Roman"/>
        </w:rPr>
        <w:t>＝</w:t>
      </w:r>
      <w:r w:rsidRPr="00036F7F">
        <w:rPr>
          <w:rFonts w:ascii="Times New Roman" w:hAnsi="Times New Roman" w:cs="Times New Roman"/>
          <w:i/>
        </w:rPr>
        <w:t>c</w:t>
      </w:r>
      <w:r w:rsidRPr="00036F7F">
        <w:rPr>
          <w:rFonts w:ascii="Times New Roman" w:hAnsi="Times New Roman" w:cs="Times New Roman"/>
          <w:i/>
          <w:vertAlign w:val="superscript"/>
        </w:rPr>
        <w:t>x</w:t>
      </w:r>
      <w:r w:rsidRPr="00036F7F">
        <w:rPr>
          <w:rFonts w:ascii="Times New Roman" w:hAnsi="宋体" w:cs="Times New Roman"/>
        </w:rPr>
        <w:t>为减函数，命题</w:t>
      </w:r>
      <w:r w:rsidRPr="00036F7F">
        <w:rPr>
          <w:rFonts w:ascii="Times New Roman" w:hAnsi="Times New Roman" w:cs="Times New Roman"/>
          <w:i/>
        </w:rPr>
        <w:t>q</w:t>
      </w:r>
      <w:r w:rsidRPr="00036F7F">
        <w:rPr>
          <w:rFonts w:ascii="Times New Roman" w:hAnsi="宋体" w:cs="Times New Roman"/>
        </w:rPr>
        <w:t>：当</w:t>
      </w:r>
      <w:r w:rsidRPr="00036F7F">
        <w:rPr>
          <w:rFonts w:ascii="Times New Roman" w:hAnsi="Times New Roman" w:cs="Times New Roman"/>
          <w:i/>
        </w:rPr>
        <w:t>x</w:t>
      </w:r>
      <w:r w:rsidRPr="00036F7F">
        <w:rPr>
          <w:rFonts w:hAnsi="宋体" w:cs="Times New Roman"/>
        </w:rPr>
        <w:t>∈</w:t>
      </w:r>
      <w:r w:rsidRPr="00036F7F">
        <w:rPr>
          <w:rFonts w:ascii="Times New Roman" w:hAnsi="Times New Roman" w:cs="Times New Roman"/>
        </w:rPr>
        <w:fldChar w:fldCharType="begin"/>
      </w:r>
      <w:r w:rsidRPr="00036F7F">
        <w:rPr>
          <w:rFonts w:ascii="Times New Roman" w:hAnsi="Times New Roman" w:cs="Times New Roman"/>
        </w:rPr>
        <w:instrText>eq \b\lc\[\rc\](\a\vs4\al\co1(\f(1</w:instrText>
      </w:r>
      <w:r w:rsidRPr="00036F7F">
        <w:rPr>
          <w:rFonts w:ascii="Times New Roman" w:hAnsi="Times New Roman" w:cs="Times New Roman"/>
          <w:i/>
        </w:rPr>
        <w:instrText>,</w:instrText>
      </w:r>
      <w:r w:rsidRPr="00036F7F">
        <w:rPr>
          <w:rFonts w:ascii="Times New Roman" w:hAnsi="Times New Roman" w:cs="Times New Roman"/>
        </w:rPr>
        <w:instrText>2)</w:instrText>
      </w:r>
      <w:r w:rsidRPr="00036F7F">
        <w:rPr>
          <w:rFonts w:ascii="Times New Roman" w:hAnsi="宋体" w:cs="Times New Roman"/>
        </w:rPr>
        <w:instrText>，</w:instrText>
      </w:r>
      <w:r w:rsidRPr="00036F7F">
        <w:rPr>
          <w:rFonts w:ascii="Times New Roman" w:hAnsi="Times New Roman" w:cs="Times New Roman"/>
        </w:rPr>
        <w:instrText>2))</w:instrText>
      </w:r>
      <w:r w:rsidRPr="00036F7F">
        <w:rPr>
          <w:rFonts w:ascii="Times New Roman" w:hAnsi="Times New Roman" w:cs="Times New Roman"/>
        </w:rPr>
        <w:fldChar w:fldCharType="end"/>
      </w:r>
      <w:r w:rsidRPr="00036F7F">
        <w:rPr>
          <w:rFonts w:ascii="Times New Roman" w:hAnsi="宋体" w:cs="Times New Roman"/>
        </w:rPr>
        <w:t>时，函数</w:t>
      </w:r>
      <w:r w:rsidRPr="00036F7F">
        <w:rPr>
          <w:rFonts w:ascii="Times New Roman" w:hAnsi="Times New Roman" w:cs="Times New Roman"/>
          <w:i/>
        </w:rPr>
        <w:t>f</w:t>
      </w:r>
      <w:r w:rsidRPr="00036F7F">
        <w:rPr>
          <w:rFonts w:ascii="Times New Roman" w:hAnsi="Times New Roman" w:cs="Times New Roman"/>
        </w:rPr>
        <w:t>(</w:t>
      </w:r>
      <w:r w:rsidRPr="00036F7F">
        <w:rPr>
          <w:rFonts w:ascii="Times New Roman" w:hAnsi="Times New Roman" w:cs="Times New Roman"/>
          <w:i/>
        </w:rPr>
        <w:t>x</w:t>
      </w:r>
      <w:r w:rsidRPr="00036F7F">
        <w:rPr>
          <w:rFonts w:ascii="Times New Roman" w:hAnsi="Times New Roman" w:cs="Times New Roman"/>
        </w:rPr>
        <w:t>)</w:t>
      </w:r>
      <w:r w:rsidRPr="00036F7F">
        <w:rPr>
          <w:rFonts w:ascii="Times New Roman" w:hAnsi="宋体" w:cs="Times New Roman"/>
        </w:rPr>
        <w:t>＝</w:t>
      </w:r>
      <w:r w:rsidRPr="00036F7F">
        <w:rPr>
          <w:rFonts w:ascii="Times New Roman" w:hAnsi="Times New Roman" w:cs="Times New Roman"/>
          <w:i/>
        </w:rPr>
        <w:t>x</w:t>
      </w:r>
      <w:r w:rsidRPr="00036F7F">
        <w:rPr>
          <w:rFonts w:ascii="Times New Roman" w:hAnsi="宋体" w:cs="Times New Roman"/>
        </w:rPr>
        <w:t>＋</w:t>
      </w:r>
      <w:r w:rsidRPr="00036F7F">
        <w:rPr>
          <w:rFonts w:ascii="Times New Roman" w:hAnsi="Times New Roman" w:cs="Times New Roman"/>
        </w:rPr>
        <w:fldChar w:fldCharType="begin"/>
      </w:r>
      <w:r w:rsidRPr="00036F7F">
        <w:rPr>
          <w:rFonts w:ascii="Times New Roman" w:hAnsi="Times New Roman" w:cs="Times New Roman"/>
        </w:rPr>
        <w:instrText>eq \f(1</w:instrText>
      </w:r>
      <w:r w:rsidRPr="00036F7F">
        <w:rPr>
          <w:rFonts w:ascii="Times New Roman" w:hAnsi="Times New Roman" w:cs="Times New Roman"/>
          <w:i/>
        </w:rPr>
        <w:instrText>,x</w:instrText>
      </w:r>
      <w:r w:rsidRPr="00036F7F">
        <w:rPr>
          <w:rFonts w:ascii="Times New Roman" w:hAnsi="Times New Roman" w:cs="Times New Roman"/>
        </w:rPr>
        <w:instrText>)</w:instrText>
      </w:r>
      <w:r w:rsidRPr="00036F7F">
        <w:rPr>
          <w:rFonts w:ascii="Times New Roman" w:hAnsi="Times New Roman" w:cs="Times New Roman"/>
        </w:rPr>
        <w:fldChar w:fldCharType="end"/>
      </w:r>
      <w:r w:rsidRPr="00036F7F">
        <w:rPr>
          <w:rFonts w:ascii="Times New Roman" w:hAnsi="Times New Roman" w:cs="Times New Roman"/>
        </w:rPr>
        <w:t>&gt;</w:t>
      </w:r>
      <w:r w:rsidRPr="00036F7F">
        <w:rPr>
          <w:rFonts w:ascii="Times New Roman" w:hAnsi="Times New Roman" w:cs="Times New Roman"/>
        </w:rPr>
        <w:fldChar w:fldCharType="begin"/>
      </w:r>
      <w:r w:rsidRPr="00036F7F">
        <w:rPr>
          <w:rFonts w:ascii="Times New Roman" w:hAnsi="Times New Roman" w:cs="Times New Roman"/>
        </w:rPr>
        <w:instrText>eq \f(1</w:instrText>
      </w:r>
      <w:r w:rsidRPr="00036F7F">
        <w:rPr>
          <w:rFonts w:ascii="Times New Roman" w:hAnsi="Times New Roman" w:cs="Times New Roman"/>
          <w:i/>
        </w:rPr>
        <w:instrText>,c</w:instrText>
      </w:r>
      <w:r w:rsidRPr="00036F7F">
        <w:rPr>
          <w:rFonts w:ascii="Times New Roman" w:hAnsi="Times New Roman" w:cs="Times New Roman"/>
        </w:rPr>
        <w:instrText>)</w:instrText>
      </w:r>
      <w:r w:rsidRPr="00036F7F">
        <w:rPr>
          <w:rFonts w:ascii="Times New Roman" w:hAnsi="Times New Roman" w:cs="Times New Roman"/>
        </w:rPr>
        <w:fldChar w:fldCharType="end"/>
      </w:r>
    </w:p>
    <w:p w:rsidR="00C53716" w:rsidRPr="00036F7F" w:rsidRDefault="00C53716" w:rsidP="00C53716">
      <w:pPr>
        <w:pStyle w:val="a9"/>
        <w:snapToGrid w:val="0"/>
        <w:spacing w:line="360" w:lineRule="auto"/>
        <w:ind w:left="420" w:hangingChars="200" w:hanging="420"/>
        <w:jc w:val="left"/>
        <w:rPr>
          <w:rFonts w:ascii="Times New Roman" w:hAnsi="Times New Roman" w:cs="Times New Roman"/>
        </w:rPr>
      </w:pPr>
      <w:r w:rsidRPr="00036F7F">
        <w:rPr>
          <w:rFonts w:ascii="Times New Roman" w:hAnsi="宋体" w:cs="Times New Roman"/>
        </w:rPr>
        <w:t>恒成立．如果</w:t>
      </w:r>
      <w:r w:rsidRPr="00036F7F">
        <w:rPr>
          <w:rFonts w:ascii="Times New Roman" w:hAnsi="Times New Roman" w:cs="Times New Roman"/>
          <w:i/>
        </w:rPr>
        <w:t>p</w:t>
      </w:r>
      <w:r w:rsidRPr="00036F7F">
        <w:rPr>
          <w:rFonts w:ascii="Times New Roman" w:hAnsi="宋体" w:cs="Times New Roman"/>
        </w:rPr>
        <w:t>或</w:t>
      </w:r>
      <w:r w:rsidRPr="00036F7F">
        <w:rPr>
          <w:rFonts w:ascii="Times New Roman" w:hAnsi="Times New Roman" w:cs="Times New Roman"/>
          <w:i/>
        </w:rPr>
        <w:t>q</w:t>
      </w:r>
      <w:r w:rsidRPr="00036F7F">
        <w:rPr>
          <w:rFonts w:ascii="Times New Roman" w:hAnsi="宋体" w:cs="Times New Roman"/>
        </w:rPr>
        <w:t>为真命题，</w:t>
      </w:r>
      <w:r w:rsidRPr="00036F7F">
        <w:rPr>
          <w:rFonts w:ascii="Times New Roman" w:hAnsi="Times New Roman" w:cs="Times New Roman"/>
          <w:i/>
        </w:rPr>
        <w:t>p</w:t>
      </w:r>
      <w:r w:rsidRPr="00036F7F">
        <w:rPr>
          <w:rFonts w:ascii="Times New Roman" w:hAnsi="宋体" w:cs="Times New Roman"/>
        </w:rPr>
        <w:t>且</w:t>
      </w:r>
      <w:r w:rsidRPr="00036F7F">
        <w:rPr>
          <w:rFonts w:ascii="Times New Roman" w:hAnsi="Times New Roman" w:cs="Times New Roman"/>
          <w:i/>
        </w:rPr>
        <w:t>q</w:t>
      </w:r>
      <w:r w:rsidRPr="00036F7F">
        <w:rPr>
          <w:rFonts w:ascii="Times New Roman" w:hAnsi="宋体" w:cs="Times New Roman"/>
        </w:rPr>
        <w:t>为假命题，求</w:t>
      </w:r>
      <w:r w:rsidRPr="00036F7F">
        <w:rPr>
          <w:rFonts w:ascii="Times New Roman" w:hAnsi="Times New Roman" w:cs="Times New Roman"/>
          <w:i/>
        </w:rPr>
        <w:t>c</w:t>
      </w:r>
      <w:r w:rsidRPr="00036F7F">
        <w:rPr>
          <w:rFonts w:ascii="Times New Roman" w:hAnsi="宋体" w:cs="Times New Roman"/>
        </w:rPr>
        <w:t>的取值范围．</w:t>
      </w:r>
    </w:p>
    <w:p w:rsidR="00C53716" w:rsidRDefault="00C53716" w:rsidP="00C53716">
      <w:pPr>
        <w:pStyle w:val="a9"/>
        <w:snapToGrid w:val="0"/>
        <w:spacing w:line="360" w:lineRule="auto"/>
        <w:jc w:val="left"/>
        <w:rPr>
          <w:rFonts w:ascii="Times New Roman" w:hAnsi="Times New Roman" w:cs="Times New Roman"/>
        </w:rPr>
      </w:pPr>
    </w:p>
    <w:p w:rsidR="00C53716" w:rsidRDefault="00C53716" w:rsidP="00C53716">
      <w:pPr>
        <w:pStyle w:val="a9"/>
        <w:snapToGrid w:val="0"/>
        <w:spacing w:line="360" w:lineRule="auto"/>
        <w:jc w:val="left"/>
        <w:rPr>
          <w:rFonts w:ascii="Times New Roman" w:hAnsi="Times New Roman" w:cs="Times New Roman"/>
        </w:rPr>
      </w:pPr>
    </w:p>
    <w:p w:rsidR="00C53716" w:rsidRDefault="00C53716" w:rsidP="00C53716">
      <w:pPr>
        <w:pStyle w:val="a9"/>
        <w:snapToGrid w:val="0"/>
        <w:spacing w:line="360" w:lineRule="auto"/>
        <w:jc w:val="left"/>
        <w:rPr>
          <w:rFonts w:ascii="Times New Roman" w:hAnsi="Times New Roman" w:cs="Times New Roman"/>
        </w:rPr>
      </w:pPr>
    </w:p>
    <w:p w:rsidR="00C53716" w:rsidRDefault="00C53716" w:rsidP="00C53716">
      <w:pPr>
        <w:pStyle w:val="a9"/>
        <w:snapToGrid w:val="0"/>
        <w:spacing w:line="360" w:lineRule="auto"/>
        <w:jc w:val="left"/>
        <w:rPr>
          <w:rFonts w:ascii="Times New Roman" w:hAnsi="Times New Roman" w:cs="Times New Roman"/>
        </w:rPr>
      </w:pPr>
    </w:p>
    <w:p w:rsidR="00C53716" w:rsidRPr="00A07C37" w:rsidRDefault="00C53716" w:rsidP="00C53716">
      <w:pPr>
        <w:pStyle w:val="a9"/>
        <w:snapToGrid w:val="0"/>
        <w:spacing w:line="360" w:lineRule="auto"/>
        <w:jc w:val="left"/>
        <w:rPr>
          <w:rFonts w:ascii="Times New Roman" w:hAnsi="Times New Roman" w:cs="Times New Roman"/>
        </w:rPr>
      </w:pPr>
    </w:p>
    <w:p w:rsidR="00C53716" w:rsidRPr="002063E6" w:rsidRDefault="00C53716" w:rsidP="00C53716">
      <w:pPr>
        <w:tabs>
          <w:tab w:val="left" w:pos="420"/>
          <w:tab w:val="left" w:pos="2100"/>
          <w:tab w:val="left" w:pos="2310"/>
          <w:tab w:val="left" w:pos="4200"/>
          <w:tab w:val="left" w:pos="6090"/>
          <w:tab w:val="left" w:pos="7455"/>
          <w:tab w:val="left" w:pos="7560"/>
        </w:tabs>
        <w:spacing w:line="360" w:lineRule="auto"/>
        <w:rPr>
          <w:szCs w:val="21"/>
        </w:rPr>
      </w:pPr>
      <w:r>
        <w:rPr>
          <w:rFonts w:ascii="宋体" w:hAnsi="宋体" w:hint="eastAsia"/>
          <w:kern w:val="0"/>
          <w:szCs w:val="21"/>
          <w:shd w:val="clear" w:color="auto" w:fill="FFFFFF"/>
          <w:lang w:val="zh-CN"/>
        </w:rPr>
        <w:t>19</w:t>
      </w:r>
      <w:r w:rsidRPr="002063E6">
        <w:rPr>
          <w:rFonts w:ascii="宋体" w:hAnsi="宋体" w:hint="eastAsia"/>
          <w:kern w:val="0"/>
          <w:szCs w:val="21"/>
          <w:shd w:val="clear" w:color="auto" w:fill="FFFFFF"/>
          <w:lang w:val="zh-CN"/>
        </w:rPr>
        <w:t>.</w:t>
      </w:r>
      <w:r>
        <w:rPr>
          <w:rFonts w:ascii="宋体" w:hAnsi="宋体" w:hint="eastAsia"/>
          <w:kern w:val="0"/>
          <w:szCs w:val="21"/>
          <w:shd w:val="clear" w:color="auto" w:fill="FFFFFF"/>
          <w:lang w:val="zh-CN"/>
        </w:rPr>
        <w:t xml:space="preserve"> </w:t>
      </w:r>
      <w:r w:rsidRPr="002063E6">
        <w:rPr>
          <w:rFonts w:hAnsi="宋体"/>
          <w:szCs w:val="21"/>
        </w:rPr>
        <w:t>命题</w:t>
      </w:r>
      <w:r w:rsidRPr="002063E6">
        <w:rPr>
          <w:noProof/>
          <w:position w:val="-10"/>
          <w:szCs w:val="21"/>
        </w:rPr>
        <w:drawing>
          <wp:inline distT="0" distB="0" distL="0" distR="0">
            <wp:extent cx="184150" cy="149860"/>
            <wp:effectExtent l="0" t="0" r="6350" b="2540"/>
            <wp:docPr id="242" name="图片 24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全品高考网欢迎您！！！     http://gk.canpoint.cn    ；全品中考网欢迎您！！！     http://zk.canpoint.cn"/>
                    <pic:cNvPicPr>
                      <a:picLocks noChangeAspect="1" noChangeArrowheads="1"/>
                    </pic:cNvPicPr>
                  </pic:nvPicPr>
                  <pic:blipFill>
                    <a:blip r:embed="rId96" cstate="print">
                      <a:lum bright="10000"/>
                      <a:extLst>
                        <a:ext uri="{28A0092B-C50C-407E-A947-70E740481C1C}">
                          <a14:useLocalDpi xmlns:a14="http://schemas.microsoft.com/office/drawing/2010/main" val="0"/>
                        </a:ext>
                      </a:extLst>
                    </a:blip>
                    <a:srcRect/>
                    <a:stretch>
                      <a:fillRect/>
                    </a:stretch>
                  </pic:blipFill>
                  <pic:spPr bwMode="auto">
                    <a:xfrm>
                      <a:off x="0" y="0"/>
                      <a:ext cx="184150" cy="149860"/>
                    </a:xfrm>
                    <a:prstGeom prst="rect">
                      <a:avLst/>
                    </a:prstGeom>
                    <a:noFill/>
                    <a:ln>
                      <a:noFill/>
                    </a:ln>
                  </pic:spPr>
                </pic:pic>
              </a:graphicData>
            </a:graphic>
          </wp:inline>
        </w:drawing>
      </w:r>
      <w:r w:rsidRPr="002063E6">
        <w:rPr>
          <w:rFonts w:hAnsi="宋体"/>
          <w:szCs w:val="21"/>
        </w:rPr>
        <w:t>实数</w:t>
      </w:r>
      <w:r w:rsidRPr="002063E6">
        <w:rPr>
          <w:i/>
          <w:szCs w:val="21"/>
        </w:rPr>
        <w:t>x</w:t>
      </w:r>
      <w:r w:rsidRPr="002063E6">
        <w:rPr>
          <w:rFonts w:hAnsi="宋体"/>
          <w:szCs w:val="21"/>
        </w:rPr>
        <w:t>满足</w:t>
      </w:r>
      <w:r w:rsidRPr="002063E6">
        <w:rPr>
          <w:noProof/>
          <w:position w:val="-6"/>
          <w:szCs w:val="21"/>
        </w:rPr>
        <w:drawing>
          <wp:inline distT="0" distB="0" distL="0" distR="0">
            <wp:extent cx="1016635" cy="191135"/>
            <wp:effectExtent l="0" t="0" r="0" b="0"/>
            <wp:docPr id="241" name="图片 24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全品高考网欢迎您！！！     http://gk.canpoint.cn    ；全品中考网欢迎您！！！     http://zk.canpoint.cn"/>
                    <pic:cNvPicPr>
                      <a:picLocks noChangeAspect="1" noChangeArrowheads="1"/>
                    </pic:cNvPicPr>
                  </pic:nvPicPr>
                  <pic:blipFill>
                    <a:blip r:embed="rId97" cstate="print">
                      <a:lum bright="10000"/>
                      <a:extLst>
                        <a:ext uri="{28A0092B-C50C-407E-A947-70E740481C1C}">
                          <a14:useLocalDpi xmlns:a14="http://schemas.microsoft.com/office/drawing/2010/main" val="0"/>
                        </a:ext>
                      </a:extLst>
                    </a:blip>
                    <a:srcRect/>
                    <a:stretch>
                      <a:fillRect/>
                    </a:stretch>
                  </pic:blipFill>
                  <pic:spPr bwMode="auto">
                    <a:xfrm>
                      <a:off x="0" y="0"/>
                      <a:ext cx="1016635" cy="191135"/>
                    </a:xfrm>
                    <a:prstGeom prst="rect">
                      <a:avLst/>
                    </a:prstGeom>
                    <a:noFill/>
                    <a:ln>
                      <a:noFill/>
                    </a:ln>
                  </pic:spPr>
                </pic:pic>
              </a:graphicData>
            </a:graphic>
          </wp:inline>
        </w:drawing>
      </w:r>
      <w:r w:rsidRPr="002063E6">
        <w:rPr>
          <w:rFonts w:hAnsi="宋体"/>
          <w:szCs w:val="21"/>
        </w:rPr>
        <w:t>（其中</w:t>
      </w:r>
      <w:r w:rsidRPr="002063E6">
        <w:rPr>
          <w:noProof/>
          <w:position w:val="-6"/>
          <w:szCs w:val="21"/>
        </w:rPr>
        <w:drawing>
          <wp:inline distT="0" distB="0" distL="0" distR="0">
            <wp:extent cx="313690" cy="163830"/>
            <wp:effectExtent l="0" t="0" r="0" b="7620"/>
            <wp:docPr id="240" name="图片 24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全品高考网欢迎您！！！     http://gk.canpoint.cn    ；全品中考网欢迎您！！！     http://zk.canpoint.cn"/>
                    <pic:cNvPicPr>
                      <a:picLocks noChangeAspect="1" noChangeArrowheads="1"/>
                    </pic:cNvPicPr>
                  </pic:nvPicPr>
                  <pic:blipFill>
                    <a:blip r:embed="rId98" cstate="print">
                      <a:lum bright="10000"/>
                      <a:extLst>
                        <a:ext uri="{28A0092B-C50C-407E-A947-70E740481C1C}">
                          <a14:useLocalDpi xmlns:a14="http://schemas.microsoft.com/office/drawing/2010/main" val="0"/>
                        </a:ext>
                      </a:extLst>
                    </a:blip>
                    <a:srcRect/>
                    <a:stretch>
                      <a:fillRect/>
                    </a:stretch>
                  </pic:blipFill>
                  <pic:spPr bwMode="auto">
                    <a:xfrm>
                      <a:off x="0" y="0"/>
                      <a:ext cx="313690" cy="163830"/>
                    </a:xfrm>
                    <a:prstGeom prst="rect">
                      <a:avLst/>
                    </a:prstGeom>
                    <a:noFill/>
                    <a:ln>
                      <a:noFill/>
                    </a:ln>
                  </pic:spPr>
                </pic:pic>
              </a:graphicData>
            </a:graphic>
          </wp:inline>
        </w:drawing>
      </w:r>
      <w:r w:rsidRPr="002063E6">
        <w:rPr>
          <w:rFonts w:hAnsi="宋体"/>
          <w:szCs w:val="21"/>
        </w:rPr>
        <w:t>），命题</w:t>
      </w:r>
      <w:r w:rsidRPr="002063E6">
        <w:rPr>
          <w:noProof/>
          <w:position w:val="-10"/>
          <w:szCs w:val="21"/>
        </w:rPr>
        <w:drawing>
          <wp:inline distT="0" distB="0" distL="0" distR="0">
            <wp:extent cx="163830" cy="149860"/>
            <wp:effectExtent l="0" t="0" r="7620" b="2540"/>
            <wp:docPr id="239" name="图片 23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全品高考网欢迎您！！！     http://gk.canpoint.cn    ；全品中考网欢迎您！！！     http://zk.canpoint.cn"/>
                    <pic:cNvPicPr>
                      <a:picLocks noChangeAspect="1" noChangeArrowheads="1"/>
                    </pic:cNvPicPr>
                  </pic:nvPicPr>
                  <pic:blipFill>
                    <a:blip r:embed="rId99" cstate="print">
                      <a:lum bright="10000"/>
                      <a:extLst>
                        <a:ext uri="{28A0092B-C50C-407E-A947-70E740481C1C}">
                          <a14:useLocalDpi xmlns:a14="http://schemas.microsoft.com/office/drawing/2010/main" val="0"/>
                        </a:ext>
                      </a:extLst>
                    </a:blip>
                    <a:srcRect/>
                    <a:stretch>
                      <a:fillRect/>
                    </a:stretch>
                  </pic:blipFill>
                  <pic:spPr bwMode="auto">
                    <a:xfrm>
                      <a:off x="0" y="0"/>
                      <a:ext cx="163830" cy="149860"/>
                    </a:xfrm>
                    <a:prstGeom prst="rect">
                      <a:avLst/>
                    </a:prstGeom>
                    <a:noFill/>
                    <a:ln>
                      <a:noFill/>
                    </a:ln>
                  </pic:spPr>
                </pic:pic>
              </a:graphicData>
            </a:graphic>
          </wp:inline>
        </w:drawing>
      </w:r>
      <w:r w:rsidRPr="002063E6">
        <w:rPr>
          <w:rFonts w:hAnsi="宋体"/>
          <w:szCs w:val="21"/>
        </w:rPr>
        <w:t>实数</w:t>
      </w:r>
      <w:r w:rsidRPr="002063E6">
        <w:rPr>
          <w:noProof/>
          <w:position w:val="-6"/>
          <w:szCs w:val="21"/>
        </w:rPr>
        <w:drawing>
          <wp:inline distT="0" distB="0" distL="0" distR="0">
            <wp:extent cx="116205" cy="122555"/>
            <wp:effectExtent l="0" t="0" r="0" b="0"/>
            <wp:docPr id="238" name="图片 23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全品高考网欢迎您！！！     http://gk.canpoint.cn    ；全品中考网欢迎您！！！     http://zk.canpoint.cn"/>
                    <pic:cNvPicPr>
                      <a:picLocks noChangeAspect="1" noChangeArrowheads="1"/>
                    </pic:cNvPicPr>
                  </pic:nvPicPr>
                  <pic:blipFill>
                    <a:blip r:embed="rId100" cstate="print">
                      <a:lum bright="10000"/>
                      <a:extLst>
                        <a:ext uri="{28A0092B-C50C-407E-A947-70E740481C1C}">
                          <a14:useLocalDpi xmlns:a14="http://schemas.microsoft.com/office/drawing/2010/main" val="0"/>
                        </a:ext>
                      </a:extLst>
                    </a:blip>
                    <a:srcRect/>
                    <a:stretch>
                      <a:fillRect/>
                    </a:stretch>
                  </pic:blipFill>
                  <pic:spPr bwMode="auto">
                    <a:xfrm>
                      <a:off x="0" y="0"/>
                      <a:ext cx="116205" cy="122555"/>
                    </a:xfrm>
                    <a:prstGeom prst="rect">
                      <a:avLst/>
                    </a:prstGeom>
                    <a:noFill/>
                    <a:ln>
                      <a:noFill/>
                    </a:ln>
                  </pic:spPr>
                </pic:pic>
              </a:graphicData>
            </a:graphic>
          </wp:inline>
        </w:drawing>
      </w:r>
      <w:r w:rsidRPr="002063E6">
        <w:rPr>
          <w:rFonts w:hAnsi="宋体"/>
          <w:szCs w:val="21"/>
        </w:rPr>
        <w:t>满足</w:t>
      </w:r>
      <w:r w:rsidRPr="002063E6">
        <w:rPr>
          <w:noProof/>
          <w:position w:val="-40"/>
          <w:szCs w:val="21"/>
        </w:rPr>
        <w:drawing>
          <wp:inline distT="0" distB="0" distL="0" distR="0">
            <wp:extent cx="648335" cy="573405"/>
            <wp:effectExtent l="0" t="0" r="0" b="0"/>
            <wp:docPr id="237" name="图片 23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全品高考网欢迎您！！！     http://gk.canpoint.cn    ；全品中考网欢迎您！！！     http://zk.canpoint.cn"/>
                    <pic:cNvPicPr>
                      <a:picLocks noChangeAspect="1" noChangeArrowheads="1"/>
                    </pic:cNvPicPr>
                  </pic:nvPicPr>
                  <pic:blipFill>
                    <a:blip r:embed="rId101" cstate="print">
                      <a:lum bright="10000"/>
                      <a:extLst>
                        <a:ext uri="{28A0092B-C50C-407E-A947-70E740481C1C}">
                          <a14:useLocalDpi xmlns:a14="http://schemas.microsoft.com/office/drawing/2010/main" val="0"/>
                        </a:ext>
                      </a:extLst>
                    </a:blip>
                    <a:srcRect/>
                    <a:stretch>
                      <a:fillRect/>
                    </a:stretch>
                  </pic:blipFill>
                  <pic:spPr bwMode="auto">
                    <a:xfrm>
                      <a:off x="0" y="0"/>
                      <a:ext cx="648335" cy="573405"/>
                    </a:xfrm>
                    <a:prstGeom prst="rect">
                      <a:avLst/>
                    </a:prstGeom>
                    <a:noFill/>
                    <a:ln>
                      <a:noFill/>
                    </a:ln>
                  </pic:spPr>
                </pic:pic>
              </a:graphicData>
            </a:graphic>
          </wp:inline>
        </w:drawing>
      </w:r>
    </w:p>
    <w:p w:rsidR="00C53716" w:rsidRPr="002063E6" w:rsidRDefault="00C53716" w:rsidP="00C53716">
      <w:pPr>
        <w:tabs>
          <w:tab w:val="left" w:leader="middleDot" w:pos="7875"/>
        </w:tabs>
        <w:snapToGrid w:val="0"/>
        <w:spacing w:line="360" w:lineRule="auto"/>
        <w:jc w:val="left"/>
        <w:rPr>
          <w:szCs w:val="21"/>
        </w:rPr>
      </w:pPr>
      <w:r w:rsidRPr="002063E6">
        <w:rPr>
          <w:rFonts w:hAnsi="宋体"/>
          <w:szCs w:val="21"/>
        </w:rPr>
        <w:t>（</w:t>
      </w:r>
      <w:r w:rsidRPr="002063E6">
        <w:rPr>
          <w:rFonts w:ascii="宋体" w:hAnsi="宋体"/>
          <w:szCs w:val="21"/>
        </w:rPr>
        <w:t>Ⅰ</w:t>
      </w:r>
      <w:r w:rsidRPr="002063E6">
        <w:rPr>
          <w:rFonts w:hAnsi="宋体"/>
          <w:szCs w:val="21"/>
        </w:rPr>
        <w:t>）若</w:t>
      </w:r>
      <w:r w:rsidRPr="002063E6">
        <w:rPr>
          <w:noProof/>
          <w:position w:val="-6"/>
          <w:szCs w:val="21"/>
        </w:rPr>
        <w:drawing>
          <wp:inline distT="0" distB="0" distL="0" distR="0">
            <wp:extent cx="293370" cy="163830"/>
            <wp:effectExtent l="0" t="0" r="0" b="7620"/>
            <wp:docPr id="236" name="图片 23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全品高考网欢迎您！！！     http://gk.canpoint.cn    ；全品中考网欢迎您！！！     http://zk.canpoint.cn"/>
                    <pic:cNvPicPr>
                      <a:picLocks noChangeAspect="1" noChangeArrowheads="1"/>
                    </pic:cNvPicPr>
                  </pic:nvPicPr>
                  <pic:blipFill>
                    <a:blip r:embed="rId102" cstate="print">
                      <a:lum bright="10000"/>
                      <a:extLst>
                        <a:ext uri="{28A0092B-C50C-407E-A947-70E740481C1C}">
                          <a14:useLocalDpi xmlns:a14="http://schemas.microsoft.com/office/drawing/2010/main" val="0"/>
                        </a:ext>
                      </a:extLst>
                    </a:blip>
                    <a:srcRect/>
                    <a:stretch>
                      <a:fillRect/>
                    </a:stretch>
                  </pic:blipFill>
                  <pic:spPr bwMode="auto">
                    <a:xfrm>
                      <a:off x="0" y="0"/>
                      <a:ext cx="293370" cy="163830"/>
                    </a:xfrm>
                    <a:prstGeom prst="rect">
                      <a:avLst/>
                    </a:prstGeom>
                    <a:noFill/>
                    <a:ln>
                      <a:noFill/>
                    </a:ln>
                  </pic:spPr>
                </pic:pic>
              </a:graphicData>
            </a:graphic>
          </wp:inline>
        </w:drawing>
      </w:r>
      <w:r w:rsidRPr="002063E6">
        <w:rPr>
          <w:rFonts w:hAnsi="宋体"/>
          <w:szCs w:val="21"/>
        </w:rPr>
        <w:t>，且</w:t>
      </w:r>
      <w:r w:rsidRPr="002063E6">
        <w:rPr>
          <w:noProof/>
          <w:position w:val="-10"/>
          <w:szCs w:val="21"/>
        </w:rPr>
        <w:drawing>
          <wp:inline distT="0" distB="0" distL="0" distR="0">
            <wp:extent cx="340995" cy="149860"/>
            <wp:effectExtent l="0" t="0" r="1905" b="2540"/>
            <wp:docPr id="235" name="图片 23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全品高考网欢迎您！！！     http://gk.canpoint.cn    ；全品中考网欢迎您！！！     http://zk.canpoint.cn"/>
                    <pic:cNvPicPr>
                      <a:picLocks noChangeAspect="1" noChangeArrowheads="1"/>
                    </pic:cNvPicPr>
                  </pic:nvPicPr>
                  <pic:blipFill>
                    <a:blip r:embed="rId103" cstate="print">
                      <a:lum bright="10000"/>
                      <a:extLst>
                        <a:ext uri="{28A0092B-C50C-407E-A947-70E740481C1C}">
                          <a14:useLocalDpi xmlns:a14="http://schemas.microsoft.com/office/drawing/2010/main" val="0"/>
                        </a:ext>
                      </a:extLst>
                    </a:blip>
                    <a:srcRect/>
                    <a:stretch>
                      <a:fillRect/>
                    </a:stretch>
                  </pic:blipFill>
                  <pic:spPr bwMode="auto">
                    <a:xfrm>
                      <a:off x="0" y="0"/>
                      <a:ext cx="340995" cy="149860"/>
                    </a:xfrm>
                    <a:prstGeom prst="rect">
                      <a:avLst/>
                    </a:prstGeom>
                    <a:noFill/>
                    <a:ln>
                      <a:noFill/>
                    </a:ln>
                  </pic:spPr>
                </pic:pic>
              </a:graphicData>
            </a:graphic>
          </wp:inline>
        </w:drawing>
      </w:r>
      <w:r w:rsidRPr="002063E6">
        <w:rPr>
          <w:rFonts w:hAnsi="宋体"/>
          <w:szCs w:val="21"/>
        </w:rPr>
        <w:t>为真，求实数</w:t>
      </w:r>
      <w:r w:rsidRPr="002063E6">
        <w:rPr>
          <w:noProof/>
          <w:position w:val="-6"/>
          <w:szCs w:val="21"/>
        </w:rPr>
        <w:drawing>
          <wp:inline distT="0" distB="0" distL="0" distR="0">
            <wp:extent cx="116205" cy="122555"/>
            <wp:effectExtent l="0" t="0" r="0" b="0"/>
            <wp:docPr id="234" name="图片 23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全品高考网欢迎您！！！     http://gk.canpoint.cn    ；全品中考网欢迎您！！！     http://zk.canpoint.cn"/>
                    <pic:cNvPicPr>
                      <a:picLocks noChangeAspect="1" noChangeArrowheads="1"/>
                    </pic:cNvPicPr>
                  </pic:nvPicPr>
                  <pic:blipFill>
                    <a:blip r:embed="rId104" cstate="print">
                      <a:lum bright="10000"/>
                      <a:extLst>
                        <a:ext uri="{28A0092B-C50C-407E-A947-70E740481C1C}">
                          <a14:useLocalDpi xmlns:a14="http://schemas.microsoft.com/office/drawing/2010/main" val="0"/>
                        </a:ext>
                      </a:extLst>
                    </a:blip>
                    <a:srcRect/>
                    <a:stretch>
                      <a:fillRect/>
                    </a:stretch>
                  </pic:blipFill>
                  <pic:spPr bwMode="auto">
                    <a:xfrm>
                      <a:off x="0" y="0"/>
                      <a:ext cx="116205" cy="122555"/>
                    </a:xfrm>
                    <a:prstGeom prst="rect">
                      <a:avLst/>
                    </a:prstGeom>
                    <a:noFill/>
                    <a:ln>
                      <a:noFill/>
                    </a:ln>
                  </pic:spPr>
                </pic:pic>
              </a:graphicData>
            </a:graphic>
          </wp:inline>
        </w:drawing>
      </w:r>
      <w:r w:rsidRPr="002063E6">
        <w:rPr>
          <w:rFonts w:hAnsi="宋体"/>
          <w:szCs w:val="21"/>
        </w:rPr>
        <w:t>的取</w:t>
      </w:r>
      <w:r w:rsidRPr="00863B84">
        <w:rPr>
          <w:rFonts w:hAnsi="宋体"/>
          <w:szCs w:val="21"/>
        </w:rPr>
        <w:t>值范围；</w:t>
      </w:r>
    </w:p>
    <w:p w:rsidR="00C53716" w:rsidRPr="002063E6" w:rsidRDefault="00C53716" w:rsidP="00C53716">
      <w:pPr>
        <w:tabs>
          <w:tab w:val="left" w:leader="middleDot" w:pos="7875"/>
        </w:tabs>
        <w:snapToGrid w:val="0"/>
        <w:spacing w:line="360" w:lineRule="auto"/>
        <w:jc w:val="left"/>
        <w:rPr>
          <w:szCs w:val="21"/>
        </w:rPr>
      </w:pPr>
      <w:r w:rsidRPr="002063E6">
        <w:rPr>
          <w:rFonts w:hAnsi="宋体"/>
          <w:szCs w:val="21"/>
        </w:rPr>
        <w:t>（</w:t>
      </w:r>
      <w:r w:rsidRPr="002063E6">
        <w:rPr>
          <w:rFonts w:ascii="宋体" w:hAnsi="宋体"/>
          <w:szCs w:val="21"/>
        </w:rPr>
        <w:t>Ⅱ</w:t>
      </w:r>
      <w:r w:rsidRPr="002063E6">
        <w:rPr>
          <w:rFonts w:hAnsi="宋体"/>
          <w:szCs w:val="21"/>
        </w:rPr>
        <w:t>）若</w:t>
      </w:r>
      <w:r w:rsidRPr="002063E6">
        <w:rPr>
          <w:noProof/>
          <w:position w:val="-10"/>
          <w:szCs w:val="21"/>
        </w:rPr>
        <w:drawing>
          <wp:inline distT="0" distB="0" distL="0" distR="0">
            <wp:extent cx="218440" cy="149860"/>
            <wp:effectExtent l="0" t="0" r="0" b="2540"/>
            <wp:docPr id="233" name="图片 23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全品高考网欢迎您！！！     http://gk.canpoint.cn    ；全品中考网欢迎您！！！     http://zk.canpoint.cn"/>
                    <pic:cNvPicPr>
                      <a:picLocks noChangeAspect="1" noChangeArrowheads="1"/>
                    </pic:cNvPicPr>
                  </pic:nvPicPr>
                  <pic:blipFill>
                    <a:blip r:embed="rId105" cstate="print">
                      <a:lum bright="10000"/>
                      <a:extLst>
                        <a:ext uri="{28A0092B-C50C-407E-A947-70E740481C1C}">
                          <a14:useLocalDpi xmlns:a14="http://schemas.microsoft.com/office/drawing/2010/main" val="0"/>
                        </a:ext>
                      </a:extLst>
                    </a:blip>
                    <a:srcRect/>
                    <a:stretch>
                      <a:fillRect/>
                    </a:stretch>
                  </pic:blipFill>
                  <pic:spPr bwMode="auto">
                    <a:xfrm>
                      <a:off x="0" y="0"/>
                      <a:ext cx="218440" cy="149860"/>
                    </a:xfrm>
                    <a:prstGeom prst="rect">
                      <a:avLst/>
                    </a:prstGeom>
                    <a:noFill/>
                    <a:ln>
                      <a:noFill/>
                    </a:ln>
                  </pic:spPr>
                </pic:pic>
              </a:graphicData>
            </a:graphic>
          </wp:inline>
        </w:drawing>
      </w:r>
      <w:r w:rsidRPr="002063E6">
        <w:rPr>
          <w:rFonts w:hAnsi="宋体"/>
          <w:szCs w:val="21"/>
        </w:rPr>
        <w:t>是</w:t>
      </w:r>
      <w:r w:rsidRPr="002063E6">
        <w:rPr>
          <w:noProof/>
          <w:position w:val="-4"/>
          <w:szCs w:val="21"/>
        </w:rPr>
        <w:drawing>
          <wp:inline distT="0" distB="0" distL="0" distR="0">
            <wp:extent cx="143510" cy="88900"/>
            <wp:effectExtent l="0" t="0" r="8890" b="6350"/>
            <wp:docPr id="232" name="图片 23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全品高考网欢迎您！！！     http://gk.canpoint.cn    ；全品中考网欢迎您！！！     http://zk.canpoint.cn"/>
                    <pic:cNvPicPr>
                      <a:picLocks noChangeAspect="1" noChangeArrowheads="1"/>
                    </pic:cNvPicPr>
                  </pic:nvPicPr>
                  <pic:blipFill>
                    <a:blip r:embed="rId106" cstate="print">
                      <a:lum bright="10000"/>
                      <a:extLst>
                        <a:ext uri="{28A0092B-C50C-407E-A947-70E740481C1C}">
                          <a14:useLocalDpi xmlns:a14="http://schemas.microsoft.com/office/drawing/2010/main" val="0"/>
                        </a:ext>
                      </a:extLst>
                    </a:blip>
                    <a:srcRect/>
                    <a:stretch>
                      <a:fillRect/>
                    </a:stretch>
                  </pic:blipFill>
                  <pic:spPr bwMode="auto">
                    <a:xfrm>
                      <a:off x="0" y="0"/>
                      <a:ext cx="143510" cy="88900"/>
                    </a:xfrm>
                    <a:prstGeom prst="rect">
                      <a:avLst/>
                    </a:prstGeom>
                    <a:noFill/>
                    <a:ln>
                      <a:noFill/>
                    </a:ln>
                  </pic:spPr>
                </pic:pic>
              </a:graphicData>
            </a:graphic>
          </wp:inline>
        </w:drawing>
      </w:r>
      <w:r w:rsidRPr="002063E6">
        <w:rPr>
          <w:noProof/>
          <w:position w:val="-10"/>
          <w:szCs w:val="21"/>
        </w:rPr>
        <w:drawing>
          <wp:inline distT="0" distB="0" distL="0" distR="0">
            <wp:extent cx="116205" cy="149860"/>
            <wp:effectExtent l="0" t="0" r="0" b="2540"/>
            <wp:docPr id="231" name="图片 23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全品高考网欢迎您！！！     http://gk.canpoint.cn    ；全品中考网欢迎您！！！     http://zk.canpoint.cn"/>
                    <pic:cNvPicPr>
                      <a:picLocks noChangeAspect="1" noChangeArrowheads="1"/>
                    </pic:cNvPicPr>
                  </pic:nvPicPr>
                  <pic:blipFill>
                    <a:blip r:embed="rId107" cstate="print">
                      <a:lum bright="10000"/>
                      <a:extLst>
                        <a:ext uri="{28A0092B-C50C-407E-A947-70E740481C1C}">
                          <a14:useLocalDpi xmlns:a14="http://schemas.microsoft.com/office/drawing/2010/main" val="0"/>
                        </a:ext>
                      </a:extLst>
                    </a:blip>
                    <a:srcRect/>
                    <a:stretch>
                      <a:fillRect/>
                    </a:stretch>
                  </pic:blipFill>
                  <pic:spPr bwMode="auto">
                    <a:xfrm>
                      <a:off x="0" y="0"/>
                      <a:ext cx="116205" cy="149860"/>
                    </a:xfrm>
                    <a:prstGeom prst="rect">
                      <a:avLst/>
                    </a:prstGeom>
                    <a:noFill/>
                    <a:ln>
                      <a:noFill/>
                    </a:ln>
                  </pic:spPr>
                </pic:pic>
              </a:graphicData>
            </a:graphic>
          </wp:inline>
        </w:drawing>
      </w:r>
      <w:r w:rsidRPr="002063E6">
        <w:rPr>
          <w:rFonts w:hAnsi="宋体"/>
          <w:szCs w:val="21"/>
        </w:rPr>
        <w:t>的充分不必要条件，求实数</w:t>
      </w:r>
      <w:r w:rsidRPr="002063E6">
        <w:rPr>
          <w:i/>
          <w:szCs w:val="21"/>
        </w:rPr>
        <w:t>a</w:t>
      </w:r>
      <w:r w:rsidRPr="002063E6">
        <w:rPr>
          <w:rFonts w:hAnsi="宋体"/>
          <w:szCs w:val="21"/>
        </w:rPr>
        <w:t>的取值范围</w:t>
      </w:r>
      <w:r w:rsidRPr="002063E6">
        <w:rPr>
          <w:szCs w:val="21"/>
        </w:rPr>
        <w:t xml:space="preserve">. </w:t>
      </w:r>
    </w:p>
    <w:p w:rsidR="00C53716" w:rsidRDefault="00C53716" w:rsidP="00C53716">
      <w:pPr>
        <w:pStyle w:val="a9"/>
        <w:snapToGrid w:val="0"/>
        <w:spacing w:line="360" w:lineRule="auto"/>
        <w:jc w:val="left"/>
        <w:rPr>
          <w:rFonts w:ascii="Times New Roman" w:hAnsi="Times New Roman" w:cs="Times New Roman"/>
        </w:rPr>
      </w:pPr>
    </w:p>
    <w:p w:rsidR="00C53716" w:rsidRDefault="00C53716" w:rsidP="00C53716">
      <w:pPr>
        <w:pStyle w:val="a9"/>
        <w:snapToGrid w:val="0"/>
        <w:spacing w:line="360" w:lineRule="auto"/>
        <w:jc w:val="left"/>
        <w:rPr>
          <w:rFonts w:ascii="Times New Roman" w:hAnsi="Times New Roman" w:cs="Times New Roman"/>
        </w:rPr>
      </w:pPr>
    </w:p>
    <w:p w:rsidR="00C53716" w:rsidRDefault="00C53716" w:rsidP="00C53716">
      <w:pPr>
        <w:pStyle w:val="a9"/>
        <w:snapToGrid w:val="0"/>
        <w:spacing w:line="360" w:lineRule="auto"/>
        <w:jc w:val="left"/>
        <w:rPr>
          <w:rFonts w:ascii="Times New Roman" w:hAnsi="Times New Roman" w:cs="Times New Roman"/>
        </w:rPr>
      </w:pPr>
    </w:p>
    <w:p w:rsidR="00C53716" w:rsidRDefault="00C53716" w:rsidP="00C53716">
      <w:pPr>
        <w:pStyle w:val="a9"/>
        <w:snapToGrid w:val="0"/>
        <w:spacing w:line="360" w:lineRule="auto"/>
        <w:jc w:val="left"/>
        <w:rPr>
          <w:rFonts w:ascii="Times New Roman" w:hAnsi="Times New Roman" w:cs="Times New Roman"/>
        </w:rPr>
      </w:pPr>
    </w:p>
    <w:p w:rsidR="00C53716" w:rsidRDefault="00C53716" w:rsidP="00C53716">
      <w:pPr>
        <w:pStyle w:val="a9"/>
        <w:snapToGrid w:val="0"/>
        <w:spacing w:line="360" w:lineRule="auto"/>
        <w:jc w:val="left"/>
        <w:rPr>
          <w:rFonts w:ascii="Times New Roman" w:hAnsi="Times New Roman" w:cs="Times New Roman"/>
        </w:rPr>
      </w:pPr>
    </w:p>
    <w:p w:rsidR="00C53716" w:rsidRDefault="00C53716" w:rsidP="00C53716">
      <w:pPr>
        <w:pStyle w:val="a9"/>
        <w:snapToGrid w:val="0"/>
        <w:spacing w:line="360" w:lineRule="auto"/>
        <w:jc w:val="left"/>
        <w:rPr>
          <w:rFonts w:ascii="Times New Roman" w:hAnsi="Times New Roman" w:cs="Times New Roman"/>
        </w:rPr>
      </w:pPr>
    </w:p>
    <w:p w:rsidR="00C53716" w:rsidRPr="00036F7F" w:rsidRDefault="00C53716" w:rsidP="00C53716">
      <w:pPr>
        <w:pStyle w:val="a9"/>
        <w:adjustRightInd w:val="0"/>
        <w:snapToGrid w:val="0"/>
        <w:spacing w:line="360" w:lineRule="auto"/>
        <w:rPr>
          <w:rFonts w:ascii="Times New Roman" w:hAnsi="Times New Roman" w:cs="Times New Roman"/>
        </w:rPr>
      </w:pPr>
      <w:r>
        <w:rPr>
          <w:rFonts w:ascii="方正小标宋简体" w:eastAsia="方正小标宋简体" w:hint="eastAsia"/>
        </w:rPr>
        <w:t>20.</w:t>
      </w:r>
      <w:r w:rsidRPr="00036F7F">
        <w:rPr>
          <w:rFonts w:ascii="Times New Roman" w:hAnsi="Times New Roman" w:cs="Times New Roman"/>
        </w:rPr>
        <w:t>已知命题</w:t>
      </w:r>
      <w:r w:rsidRPr="00036F7F">
        <w:rPr>
          <w:rFonts w:ascii="Times New Roman" w:hAnsi="Times New Roman" w:cs="Times New Roman"/>
          <w:i/>
          <w:sz w:val="24"/>
          <w:szCs w:val="24"/>
        </w:rPr>
        <w:t>p</w:t>
      </w:r>
      <w:r w:rsidRPr="00036F7F">
        <w:rPr>
          <w:rFonts w:ascii="Times New Roman" w:hAnsi="Times New Roman" w:cs="Times New Roman"/>
        </w:rPr>
        <w:t>：</w:t>
      </w:r>
      <w:r w:rsidRPr="00036F7F">
        <w:rPr>
          <w:rFonts w:ascii="Times New Roman" w:hAnsi="Times New Roman" w:cs="Times New Roman" w:hint="eastAsia"/>
        </w:rPr>
        <w:t>函数</w:t>
      </w:r>
      <w:r w:rsidRPr="00036F7F">
        <w:rPr>
          <w:rFonts w:ascii="Times New Roman" w:hAnsi="Times New Roman" w:cs="Times New Roman"/>
          <w:noProof/>
          <w:position w:val="-10"/>
        </w:rPr>
        <w:drawing>
          <wp:inline distT="0" distB="0" distL="0" distR="0">
            <wp:extent cx="1269365" cy="231775"/>
            <wp:effectExtent l="0" t="0" r="0" b="0"/>
            <wp:docPr id="230" name="图片 23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 "/>
                    <pic:cNvPicPr>
                      <a:picLocks noChangeAspect="1" noChangeArrowheads="1"/>
                    </pic:cNvPicPr>
                  </pic:nvPicPr>
                  <pic:blipFill>
                    <a:blip r:embed="rId108" cstate="print">
                      <a:lum bright="12000"/>
                      <a:extLst>
                        <a:ext uri="{28A0092B-C50C-407E-A947-70E740481C1C}">
                          <a14:useLocalDpi xmlns:a14="http://schemas.microsoft.com/office/drawing/2010/main" val="0"/>
                        </a:ext>
                      </a:extLst>
                    </a:blip>
                    <a:srcRect/>
                    <a:stretch>
                      <a:fillRect/>
                    </a:stretch>
                  </pic:blipFill>
                  <pic:spPr bwMode="auto">
                    <a:xfrm>
                      <a:off x="0" y="0"/>
                      <a:ext cx="1269365" cy="231775"/>
                    </a:xfrm>
                    <a:prstGeom prst="rect">
                      <a:avLst/>
                    </a:prstGeom>
                    <a:noFill/>
                    <a:ln>
                      <a:noFill/>
                    </a:ln>
                  </pic:spPr>
                </pic:pic>
              </a:graphicData>
            </a:graphic>
          </wp:inline>
        </w:drawing>
      </w:r>
      <w:r w:rsidRPr="00036F7F">
        <w:rPr>
          <w:rFonts w:ascii="Times New Roman" w:hAnsi="Times New Roman" w:cs="Times New Roman"/>
        </w:rPr>
        <w:t>在</w:t>
      </w:r>
      <w:r w:rsidRPr="00036F7F">
        <w:rPr>
          <w:rFonts w:ascii="Times New Roman" w:hAnsi="Times New Roman" w:cs="Times New Roman"/>
          <w:noProof/>
          <w:position w:val="-10"/>
        </w:rPr>
        <w:drawing>
          <wp:inline distT="0" distB="0" distL="0" distR="0">
            <wp:extent cx="382270" cy="198120"/>
            <wp:effectExtent l="0" t="0" r="0" b="0"/>
            <wp:docPr id="229" name="图片 22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
                    <pic:cNvPicPr>
                      <a:picLocks noChangeAspect="1" noChangeArrowheads="1"/>
                    </pic:cNvPicPr>
                  </pic:nvPicPr>
                  <pic:blipFill>
                    <a:blip r:embed="rId109" cstate="print">
                      <a:lum bright="12000"/>
                      <a:extLst>
                        <a:ext uri="{28A0092B-C50C-407E-A947-70E740481C1C}">
                          <a14:useLocalDpi xmlns:a14="http://schemas.microsoft.com/office/drawing/2010/main" val="0"/>
                        </a:ext>
                      </a:extLst>
                    </a:blip>
                    <a:srcRect/>
                    <a:stretch>
                      <a:fillRect/>
                    </a:stretch>
                  </pic:blipFill>
                  <pic:spPr bwMode="auto">
                    <a:xfrm>
                      <a:off x="0" y="0"/>
                      <a:ext cx="382270" cy="198120"/>
                    </a:xfrm>
                    <a:prstGeom prst="rect">
                      <a:avLst/>
                    </a:prstGeom>
                    <a:noFill/>
                    <a:ln>
                      <a:noFill/>
                    </a:ln>
                  </pic:spPr>
                </pic:pic>
              </a:graphicData>
            </a:graphic>
          </wp:inline>
        </w:drawing>
      </w:r>
      <w:r w:rsidRPr="00036F7F">
        <w:rPr>
          <w:rFonts w:ascii="Times New Roman" w:hAnsi="Times New Roman" w:cs="Times New Roman" w:hint="eastAsia"/>
        </w:rPr>
        <w:t>内</w:t>
      </w:r>
      <w:r w:rsidRPr="00036F7F">
        <w:rPr>
          <w:rFonts w:ascii="Times New Roman" w:hAnsi="Times New Roman" w:cs="Times New Roman"/>
        </w:rPr>
        <w:t>有且仅有</w:t>
      </w:r>
      <w:r w:rsidRPr="00036F7F">
        <w:rPr>
          <w:rFonts w:ascii="Times New Roman" w:hAnsi="Times New Roman" w:cs="Times New Roman" w:hint="eastAsia"/>
        </w:rPr>
        <w:t>一个零点</w:t>
      </w:r>
      <w:r w:rsidRPr="00036F7F">
        <w:rPr>
          <w:rFonts w:ascii="Times New Roman" w:hAnsi="Times New Roman" w:cs="Times New Roman"/>
        </w:rPr>
        <w:t>．命题</w:t>
      </w:r>
      <w:r w:rsidRPr="00036F7F">
        <w:rPr>
          <w:rFonts w:ascii="Times New Roman" w:hAnsi="Times New Roman" w:cs="Times New Roman"/>
          <w:i/>
          <w:sz w:val="24"/>
          <w:szCs w:val="24"/>
        </w:rPr>
        <w:t>q</w:t>
      </w:r>
      <w:r w:rsidRPr="00036F7F">
        <w:rPr>
          <w:rFonts w:ascii="Times New Roman" w:hAnsi="Times New Roman" w:cs="Times New Roman"/>
        </w:rPr>
        <w:t>：</w:t>
      </w:r>
      <w:r w:rsidRPr="00036F7F">
        <w:rPr>
          <w:rFonts w:ascii="Times New Roman" w:hAnsi="Times New Roman" w:cs="Times New Roman"/>
          <w:noProof/>
          <w:position w:val="-10"/>
        </w:rPr>
        <w:drawing>
          <wp:inline distT="0" distB="0" distL="0" distR="0">
            <wp:extent cx="1282700" cy="231775"/>
            <wp:effectExtent l="0" t="0" r="0" b="0"/>
            <wp:docPr id="228" name="图片 22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 "/>
                    <pic:cNvPicPr>
                      <a:picLocks noChangeAspect="1" noChangeArrowheads="1"/>
                    </pic:cNvPicPr>
                  </pic:nvPicPr>
                  <pic:blipFill>
                    <a:blip r:embed="rId110" cstate="print">
                      <a:lum bright="12000"/>
                      <a:extLst>
                        <a:ext uri="{28A0092B-C50C-407E-A947-70E740481C1C}">
                          <a14:useLocalDpi xmlns:a14="http://schemas.microsoft.com/office/drawing/2010/main" val="0"/>
                        </a:ext>
                      </a:extLst>
                    </a:blip>
                    <a:srcRect/>
                    <a:stretch>
                      <a:fillRect/>
                    </a:stretch>
                  </pic:blipFill>
                  <pic:spPr bwMode="auto">
                    <a:xfrm>
                      <a:off x="0" y="0"/>
                      <a:ext cx="1282700" cy="231775"/>
                    </a:xfrm>
                    <a:prstGeom prst="rect">
                      <a:avLst/>
                    </a:prstGeom>
                    <a:noFill/>
                    <a:ln>
                      <a:noFill/>
                    </a:ln>
                  </pic:spPr>
                </pic:pic>
              </a:graphicData>
            </a:graphic>
          </wp:inline>
        </w:drawing>
      </w:r>
      <w:r w:rsidRPr="00036F7F">
        <w:rPr>
          <w:rFonts w:ascii="Times New Roman" w:hAnsi="Times New Roman" w:cs="Times New Roman" w:hint="eastAsia"/>
        </w:rPr>
        <w:t>在区间</w:t>
      </w:r>
      <w:r w:rsidRPr="00036F7F">
        <w:rPr>
          <w:rFonts w:ascii="Times New Roman" w:hAnsi="Times New Roman" w:cs="Times New Roman"/>
          <w:noProof/>
          <w:position w:val="-24"/>
        </w:rPr>
        <w:drawing>
          <wp:inline distT="0" distB="0" distL="0" distR="0">
            <wp:extent cx="409575" cy="389255"/>
            <wp:effectExtent l="0" t="0" r="9525" b="0"/>
            <wp:docPr id="227" name="图片 22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
                    <pic:cNvPicPr>
                      <a:picLocks noChangeAspect="1" noChangeArrowheads="1"/>
                    </pic:cNvPicPr>
                  </pic:nvPicPr>
                  <pic:blipFill>
                    <a:blip r:embed="rId111" cstate="print">
                      <a:lum bright="12000"/>
                      <a:extLst>
                        <a:ext uri="{28A0092B-C50C-407E-A947-70E740481C1C}">
                          <a14:useLocalDpi xmlns:a14="http://schemas.microsoft.com/office/drawing/2010/main" val="0"/>
                        </a:ext>
                      </a:extLst>
                    </a:blip>
                    <a:srcRect/>
                    <a:stretch>
                      <a:fillRect/>
                    </a:stretch>
                  </pic:blipFill>
                  <pic:spPr bwMode="auto">
                    <a:xfrm>
                      <a:off x="0" y="0"/>
                      <a:ext cx="409575" cy="389255"/>
                    </a:xfrm>
                    <a:prstGeom prst="rect">
                      <a:avLst/>
                    </a:prstGeom>
                    <a:noFill/>
                    <a:ln>
                      <a:noFill/>
                    </a:ln>
                  </pic:spPr>
                </pic:pic>
              </a:graphicData>
            </a:graphic>
          </wp:inline>
        </w:drawing>
      </w:r>
      <w:r w:rsidRPr="00036F7F">
        <w:rPr>
          <w:rFonts w:ascii="Times New Roman" w:hAnsi="Times New Roman" w:cs="Times New Roman" w:hint="eastAsia"/>
        </w:rPr>
        <w:t>内恒成立</w:t>
      </w:r>
      <w:r w:rsidRPr="00036F7F">
        <w:t>．</w:t>
      </w:r>
      <w:r w:rsidRPr="00036F7F">
        <w:rPr>
          <w:rFonts w:ascii="Times New Roman" w:hAnsi="Times New Roman" w:cs="Times New Roman"/>
        </w:rPr>
        <w:t>若命题</w:t>
      </w:r>
      <w:r w:rsidRPr="00036F7F">
        <w:rPr>
          <w:rFonts w:hAnsi="宋体" w:cs="Times New Roman"/>
        </w:rPr>
        <w:t>“</w:t>
      </w:r>
      <w:r w:rsidRPr="00036F7F">
        <w:rPr>
          <w:rFonts w:ascii="Times New Roman" w:hAnsi="Times New Roman" w:cs="Times New Roman"/>
          <w:i/>
          <w:sz w:val="24"/>
          <w:szCs w:val="24"/>
        </w:rPr>
        <w:t>p</w:t>
      </w:r>
      <w:r w:rsidRPr="00036F7F">
        <w:rPr>
          <w:rFonts w:ascii="Times New Roman" w:hAnsi="Times New Roman" w:cs="Times New Roman"/>
        </w:rPr>
        <w:t>或</w:t>
      </w:r>
      <w:r w:rsidRPr="00036F7F">
        <w:rPr>
          <w:rFonts w:ascii="Times New Roman" w:hAnsi="Times New Roman" w:cs="Times New Roman"/>
          <w:i/>
          <w:sz w:val="24"/>
          <w:szCs w:val="24"/>
        </w:rPr>
        <w:t>q</w:t>
      </w:r>
      <w:r w:rsidRPr="00036F7F">
        <w:rPr>
          <w:rFonts w:hAnsi="宋体" w:cs="Times New Roman"/>
        </w:rPr>
        <w:t>”</w:t>
      </w:r>
      <w:r w:rsidRPr="00036F7F">
        <w:rPr>
          <w:rFonts w:ascii="Times New Roman" w:hAnsi="Times New Roman" w:cs="Times New Roman"/>
        </w:rPr>
        <w:t>是假命题，求</w:t>
      </w:r>
      <w:r w:rsidRPr="00036F7F">
        <w:rPr>
          <w:rFonts w:ascii="Times New Roman" w:hAnsi="Times New Roman" w:cs="Times New Roman" w:hint="eastAsia"/>
        </w:rPr>
        <w:t>实数</w:t>
      </w:r>
      <w:r w:rsidRPr="00036F7F">
        <w:rPr>
          <w:rFonts w:ascii="Times New Roman" w:hAnsi="Times New Roman" w:cs="Times New Roman"/>
          <w:noProof/>
          <w:position w:val="-6"/>
        </w:rPr>
        <w:drawing>
          <wp:inline distT="0" distB="0" distL="0" distR="0">
            <wp:extent cx="122555" cy="143510"/>
            <wp:effectExtent l="0" t="0" r="0" b="8890"/>
            <wp:docPr id="226" name="图片 2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 "/>
                    <pic:cNvPicPr>
                      <a:picLocks noChangeAspect="1" noChangeArrowheads="1"/>
                    </pic:cNvPicPr>
                  </pic:nvPicPr>
                  <pic:blipFill>
                    <a:blip r:embed="rId112" cstate="print">
                      <a:lum bright="12000"/>
                      <a:extLst>
                        <a:ext uri="{28A0092B-C50C-407E-A947-70E740481C1C}">
                          <a14:useLocalDpi xmlns:a14="http://schemas.microsoft.com/office/drawing/2010/main" val="0"/>
                        </a:ext>
                      </a:extLst>
                    </a:blip>
                    <a:srcRect/>
                    <a:stretch>
                      <a:fillRect/>
                    </a:stretch>
                  </pic:blipFill>
                  <pic:spPr bwMode="auto">
                    <a:xfrm>
                      <a:off x="0" y="0"/>
                      <a:ext cx="122555" cy="143510"/>
                    </a:xfrm>
                    <a:prstGeom prst="rect">
                      <a:avLst/>
                    </a:prstGeom>
                    <a:noFill/>
                    <a:ln>
                      <a:noFill/>
                    </a:ln>
                  </pic:spPr>
                </pic:pic>
              </a:graphicData>
            </a:graphic>
          </wp:inline>
        </w:drawing>
      </w:r>
      <w:r w:rsidRPr="00036F7F">
        <w:rPr>
          <w:rFonts w:ascii="Times New Roman" w:hAnsi="Times New Roman" w:cs="Times New Roman"/>
        </w:rPr>
        <w:t>的取值范围</w:t>
      </w:r>
      <w:r w:rsidRPr="00036F7F">
        <w:t>．</w:t>
      </w:r>
    </w:p>
    <w:p w:rsidR="00C53716" w:rsidRDefault="00C53716" w:rsidP="00C53716">
      <w:pPr>
        <w:widowControl/>
        <w:spacing w:before="100" w:beforeAutospacing="1" w:after="100" w:afterAutospacing="1" w:line="360" w:lineRule="auto"/>
        <w:ind w:firstLineChars="200" w:firstLine="420"/>
        <w:jc w:val="left"/>
        <w:rPr>
          <w:rFonts w:eastAsia="楷体_GB2312"/>
          <w:szCs w:val="21"/>
        </w:rPr>
      </w:pPr>
    </w:p>
    <w:p w:rsidR="00C53716" w:rsidRDefault="00C53716" w:rsidP="00C53716">
      <w:pPr>
        <w:widowControl/>
        <w:spacing w:before="100" w:beforeAutospacing="1" w:after="100" w:afterAutospacing="1" w:line="360" w:lineRule="auto"/>
        <w:ind w:firstLineChars="200" w:firstLine="420"/>
        <w:jc w:val="left"/>
        <w:rPr>
          <w:rFonts w:eastAsia="楷体_GB2312"/>
          <w:szCs w:val="21"/>
        </w:rPr>
      </w:pPr>
    </w:p>
    <w:p w:rsidR="00C53716" w:rsidRPr="00564FDD" w:rsidRDefault="00C53716" w:rsidP="00C53716">
      <w:pPr>
        <w:pStyle w:val="a9"/>
        <w:snapToGrid w:val="0"/>
        <w:spacing w:line="360" w:lineRule="auto"/>
        <w:jc w:val="left"/>
      </w:pPr>
      <w:r>
        <w:rPr>
          <w:rFonts w:eastAsia="黑体" w:hint="eastAsia"/>
        </w:rPr>
        <w:lastRenderedPageBreak/>
        <w:t>21.</w:t>
      </w:r>
      <w:r w:rsidRPr="00564FDD">
        <w:rPr>
          <w:rFonts w:hint="eastAsia"/>
        </w:rPr>
        <w:t>设</w:t>
      </w:r>
      <w:r w:rsidRPr="00564FDD">
        <w:fldChar w:fldCharType="begin"/>
      </w:r>
      <w:r w:rsidRPr="00564FDD">
        <w:instrText xml:space="preserve"> SKIPIF 1 &lt; 0     </w:instrText>
      </w:r>
      <w:r w:rsidRPr="00564FDD">
        <w:rPr>
          <w:b/>
        </w:rPr>
        <w:fldChar w:fldCharType="separate"/>
      </w:r>
      <w:r w:rsidRPr="00564FDD">
        <w:rPr>
          <w:b/>
          <w:noProof/>
          <w:position w:val="-6"/>
        </w:rPr>
        <w:drawing>
          <wp:inline distT="0" distB="0" distL="0" distR="0">
            <wp:extent cx="389255" cy="184150"/>
            <wp:effectExtent l="0" t="0" r="0" b="6350"/>
            <wp:docPr id="225" name="图片 22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全品高考网欢迎您！！！     http://gk.canpoint.cn    ；全品中考网欢迎您！！！     http://zk.canpoint.cn"/>
                    <pic:cNvPicPr>
                      <a:picLocks noChangeAspect="1" noChangeArrowheads="1"/>
                    </pic:cNvPicPr>
                  </pic:nvPicPr>
                  <pic:blipFill>
                    <a:blip r:embed="rId113" cstate="print">
                      <a:lum bright="12000"/>
                      <a:extLst>
                        <a:ext uri="{28A0092B-C50C-407E-A947-70E740481C1C}">
                          <a14:useLocalDpi xmlns:a14="http://schemas.microsoft.com/office/drawing/2010/main" val="0"/>
                        </a:ext>
                      </a:extLst>
                    </a:blip>
                    <a:srcRect/>
                    <a:stretch>
                      <a:fillRect/>
                    </a:stretch>
                  </pic:blipFill>
                  <pic:spPr bwMode="auto">
                    <a:xfrm>
                      <a:off x="0" y="0"/>
                      <a:ext cx="389255" cy="184150"/>
                    </a:xfrm>
                    <a:prstGeom prst="rect">
                      <a:avLst/>
                    </a:prstGeom>
                    <a:noFill/>
                    <a:ln>
                      <a:noFill/>
                    </a:ln>
                  </pic:spPr>
                </pic:pic>
              </a:graphicData>
            </a:graphic>
          </wp:inline>
        </w:drawing>
      </w:r>
      <w:r w:rsidRPr="00564FDD">
        <w:fldChar w:fldCharType="end"/>
      </w:r>
      <w:r w:rsidRPr="00564FDD">
        <w:rPr>
          <w:rFonts w:hint="eastAsia"/>
        </w:rPr>
        <w:t>，函数</w:t>
      </w:r>
      <w:r w:rsidRPr="00564FDD">
        <w:fldChar w:fldCharType="begin"/>
      </w:r>
      <w:r w:rsidRPr="00564FDD">
        <w:instrText xml:space="preserve"> SKIPIF 1 &lt; 0     </w:instrText>
      </w:r>
      <w:r w:rsidRPr="00564FDD">
        <w:rPr>
          <w:b/>
        </w:rPr>
        <w:fldChar w:fldCharType="separate"/>
      </w:r>
      <w:r w:rsidRPr="00564FDD">
        <w:rPr>
          <w:b/>
          <w:noProof/>
          <w:position w:val="-10"/>
        </w:rPr>
        <w:drawing>
          <wp:inline distT="0" distB="0" distL="0" distR="0">
            <wp:extent cx="1330960" cy="198120"/>
            <wp:effectExtent l="0" t="0" r="2540" b="0"/>
            <wp:docPr id="224" name="图片 22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全品高考网欢迎您！！！     http://gk.canpoint.cn    ；全品中考网欢迎您！！！     http://zk.canpoint.cn"/>
                    <pic:cNvPicPr>
                      <a:picLocks noChangeAspect="1" noChangeArrowheads="1"/>
                    </pic:cNvPicPr>
                  </pic:nvPicPr>
                  <pic:blipFill>
                    <a:blip r:embed="rId114" cstate="print">
                      <a:lum bright="12000"/>
                      <a:extLst>
                        <a:ext uri="{28A0092B-C50C-407E-A947-70E740481C1C}">
                          <a14:useLocalDpi xmlns:a14="http://schemas.microsoft.com/office/drawing/2010/main" val="0"/>
                        </a:ext>
                      </a:extLst>
                    </a:blip>
                    <a:srcRect/>
                    <a:stretch>
                      <a:fillRect/>
                    </a:stretch>
                  </pic:blipFill>
                  <pic:spPr bwMode="auto">
                    <a:xfrm>
                      <a:off x="0" y="0"/>
                      <a:ext cx="1330960" cy="198120"/>
                    </a:xfrm>
                    <a:prstGeom prst="rect">
                      <a:avLst/>
                    </a:prstGeom>
                    <a:noFill/>
                    <a:ln>
                      <a:noFill/>
                    </a:ln>
                  </pic:spPr>
                </pic:pic>
              </a:graphicData>
            </a:graphic>
          </wp:inline>
        </w:drawing>
      </w:r>
      <w:r w:rsidRPr="00564FDD">
        <w:fldChar w:fldCharType="end"/>
      </w:r>
      <w:r w:rsidRPr="00564FDD">
        <w:rPr>
          <w:rFonts w:hint="eastAsia"/>
        </w:rPr>
        <w:t>．</w:t>
      </w:r>
    </w:p>
    <w:p w:rsidR="00C53716" w:rsidRPr="00564FDD" w:rsidRDefault="00C53716" w:rsidP="00C53716">
      <w:pPr>
        <w:spacing w:line="360" w:lineRule="auto"/>
      </w:pPr>
      <w:r w:rsidRPr="00564FDD">
        <w:rPr>
          <w:rFonts w:hint="eastAsia"/>
        </w:rPr>
        <w:t>（</w:t>
      </w:r>
      <w:r w:rsidRPr="00564FDD">
        <w:t>1</w:t>
      </w:r>
      <w:r w:rsidRPr="00564FDD">
        <w:rPr>
          <w:rFonts w:hint="eastAsia"/>
        </w:rPr>
        <w:t>）若</w:t>
      </w:r>
      <w:fldSimple w:instr=" SKIPIF 1 &lt; 0     ">
        <w:r w:rsidRPr="00564FDD">
          <w:rPr>
            <w:b/>
            <w:noProof/>
            <w:position w:val="-6"/>
          </w:rPr>
          <w:drawing>
            <wp:inline distT="0" distB="0" distL="0" distR="0">
              <wp:extent cx="368300" cy="184150"/>
              <wp:effectExtent l="0" t="0" r="0" b="6350"/>
              <wp:docPr id="223" name="图片 22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全品高考网欢迎您！！！     http://gk.canpoint.cn    ；全品中考网欢迎您！！！     http://zk.canpoint.cn"/>
                      <pic:cNvPicPr>
                        <a:picLocks noChangeAspect="1" noChangeArrowheads="1"/>
                      </pic:cNvPicPr>
                    </pic:nvPicPr>
                    <pic:blipFill>
                      <a:blip r:embed="rId115" cstate="print">
                        <a:lum bright="12000"/>
                        <a:extLst>
                          <a:ext uri="{28A0092B-C50C-407E-A947-70E740481C1C}">
                            <a14:useLocalDpi xmlns:a14="http://schemas.microsoft.com/office/drawing/2010/main" val="0"/>
                          </a:ext>
                        </a:extLst>
                      </a:blip>
                      <a:srcRect/>
                      <a:stretch>
                        <a:fillRect/>
                      </a:stretch>
                    </pic:blipFill>
                    <pic:spPr bwMode="auto">
                      <a:xfrm>
                        <a:off x="0" y="0"/>
                        <a:ext cx="368300" cy="184150"/>
                      </a:xfrm>
                      <a:prstGeom prst="rect">
                        <a:avLst/>
                      </a:prstGeom>
                      <a:noFill/>
                      <a:ln>
                        <a:noFill/>
                      </a:ln>
                    </pic:spPr>
                  </pic:pic>
                </a:graphicData>
              </a:graphic>
            </wp:inline>
          </w:drawing>
        </w:r>
      </w:fldSimple>
      <w:r w:rsidRPr="00564FDD">
        <w:rPr>
          <w:rFonts w:hint="eastAsia"/>
        </w:rPr>
        <w:t>，求函数</w:t>
      </w:r>
      <w:fldSimple w:instr=" SKIPIF 1 &lt; 0     ">
        <w:r w:rsidRPr="00564FDD">
          <w:rPr>
            <w:b/>
            <w:noProof/>
            <w:position w:val="-10"/>
          </w:rPr>
          <w:drawing>
            <wp:inline distT="0" distB="0" distL="0" distR="0">
              <wp:extent cx="340995" cy="198120"/>
              <wp:effectExtent l="0" t="0" r="1905" b="0"/>
              <wp:docPr id="222" name="图片 22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全品高考网欢迎您！！！     http://gk.canpoint.cn    ；全品中考网欢迎您！！！     http://zk.canpoint.cn"/>
                      <pic:cNvPicPr>
                        <a:picLocks noChangeAspect="1" noChangeArrowheads="1"/>
                      </pic:cNvPicPr>
                    </pic:nvPicPr>
                    <pic:blipFill>
                      <a:blip r:embed="rId116" cstate="print">
                        <a:lum bright="12000"/>
                        <a:extLst>
                          <a:ext uri="{28A0092B-C50C-407E-A947-70E740481C1C}">
                            <a14:useLocalDpi xmlns:a14="http://schemas.microsoft.com/office/drawing/2010/main" val="0"/>
                          </a:ext>
                        </a:extLst>
                      </a:blip>
                      <a:srcRect/>
                      <a:stretch>
                        <a:fillRect/>
                      </a:stretch>
                    </pic:blipFill>
                    <pic:spPr bwMode="auto">
                      <a:xfrm>
                        <a:off x="0" y="0"/>
                        <a:ext cx="340995" cy="198120"/>
                      </a:xfrm>
                      <a:prstGeom prst="rect">
                        <a:avLst/>
                      </a:prstGeom>
                      <a:noFill/>
                      <a:ln>
                        <a:noFill/>
                      </a:ln>
                    </pic:spPr>
                  </pic:pic>
                </a:graphicData>
              </a:graphic>
            </wp:inline>
          </w:drawing>
        </w:r>
      </w:fldSimple>
      <w:r w:rsidRPr="00564FDD">
        <w:rPr>
          <w:rFonts w:hint="eastAsia"/>
        </w:rPr>
        <w:t>在区间</w:t>
      </w:r>
      <w:fldSimple w:instr=" SKIPIF 1 &lt; 0     ">
        <w:r w:rsidRPr="00564FDD">
          <w:rPr>
            <w:b/>
            <w:noProof/>
            <w:position w:val="-10"/>
          </w:rPr>
          <w:drawing>
            <wp:inline distT="0" distB="0" distL="0" distR="0">
              <wp:extent cx="382270" cy="198120"/>
              <wp:effectExtent l="0" t="0" r="0" b="0"/>
              <wp:docPr id="221" name="图片 22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全品高考网欢迎您！！！     http://gk.canpoint.cn    ；全品中考网欢迎您！！！     http://zk.canpoint.cn"/>
                      <pic:cNvPicPr>
                        <a:picLocks noChangeAspect="1" noChangeArrowheads="1"/>
                      </pic:cNvPicPr>
                    </pic:nvPicPr>
                    <pic:blipFill>
                      <a:blip r:embed="rId117" cstate="print">
                        <a:lum bright="12000"/>
                        <a:extLst>
                          <a:ext uri="{28A0092B-C50C-407E-A947-70E740481C1C}">
                            <a14:useLocalDpi xmlns:a14="http://schemas.microsoft.com/office/drawing/2010/main" val="0"/>
                          </a:ext>
                        </a:extLst>
                      </a:blip>
                      <a:srcRect/>
                      <a:stretch>
                        <a:fillRect/>
                      </a:stretch>
                    </pic:blipFill>
                    <pic:spPr bwMode="auto">
                      <a:xfrm>
                        <a:off x="0" y="0"/>
                        <a:ext cx="382270" cy="198120"/>
                      </a:xfrm>
                      <a:prstGeom prst="rect">
                        <a:avLst/>
                      </a:prstGeom>
                      <a:noFill/>
                      <a:ln>
                        <a:noFill/>
                      </a:ln>
                    </pic:spPr>
                  </pic:pic>
                </a:graphicData>
              </a:graphic>
            </wp:inline>
          </w:drawing>
        </w:r>
      </w:fldSimple>
      <w:r w:rsidRPr="00564FDD">
        <w:rPr>
          <w:rFonts w:hint="eastAsia"/>
        </w:rPr>
        <w:t>上的最大值；</w:t>
      </w:r>
    </w:p>
    <w:p w:rsidR="00C53716" w:rsidRPr="00564FDD" w:rsidRDefault="00C53716" w:rsidP="00C53716">
      <w:pPr>
        <w:spacing w:line="360" w:lineRule="auto"/>
      </w:pPr>
      <w:r w:rsidRPr="00564FDD">
        <w:rPr>
          <w:rFonts w:hint="eastAsia"/>
        </w:rPr>
        <w:t>（</w:t>
      </w:r>
      <w:r w:rsidRPr="00564FDD">
        <w:t>2</w:t>
      </w:r>
      <w:r w:rsidRPr="00564FDD">
        <w:rPr>
          <w:rFonts w:hint="eastAsia"/>
        </w:rPr>
        <w:t>）若</w:t>
      </w:r>
      <w:fldSimple w:instr=" SKIPIF 1 &lt; 0     ">
        <w:r w:rsidRPr="00564FDD">
          <w:rPr>
            <w:b/>
            <w:noProof/>
            <w:position w:val="-6"/>
          </w:rPr>
          <w:drawing>
            <wp:inline distT="0" distB="0" distL="0" distR="0">
              <wp:extent cx="368300" cy="184150"/>
              <wp:effectExtent l="0" t="0" r="0" b="6350"/>
              <wp:docPr id="220" name="图片 22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全品高考网欢迎您！！！     http://gk.canpoint.cn    ；全品中考网欢迎您！！！     http://zk.canpoint.cn"/>
                      <pic:cNvPicPr>
                        <a:picLocks noChangeAspect="1" noChangeArrowheads="1"/>
                      </pic:cNvPicPr>
                    </pic:nvPicPr>
                    <pic:blipFill>
                      <a:blip r:embed="rId118" cstate="print">
                        <a:lum bright="12000"/>
                        <a:extLst>
                          <a:ext uri="{28A0092B-C50C-407E-A947-70E740481C1C}">
                            <a14:useLocalDpi xmlns:a14="http://schemas.microsoft.com/office/drawing/2010/main" val="0"/>
                          </a:ext>
                        </a:extLst>
                      </a:blip>
                      <a:srcRect/>
                      <a:stretch>
                        <a:fillRect/>
                      </a:stretch>
                    </pic:blipFill>
                    <pic:spPr bwMode="auto">
                      <a:xfrm>
                        <a:off x="0" y="0"/>
                        <a:ext cx="368300" cy="184150"/>
                      </a:xfrm>
                      <a:prstGeom prst="rect">
                        <a:avLst/>
                      </a:prstGeom>
                      <a:noFill/>
                      <a:ln>
                        <a:noFill/>
                      </a:ln>
                    </pic:spPr>
                  </pic:pic>
                </a:graphicData>
              </a:graphic>
            </wp:inline>
          </w:drawing>
        </w:r>
      </w:fldSimple>
      <w:r w:rsidRPr="00564FDD">
        <w:rPr>
          <w:rFonts w:hint="eastAsia"/>
        </w:rPr>
        <w:t>，写出函数</w:t>
      </w:r>
      <w:fldSimple w:instr=" SKIPIF 1 &lt; 0     ">
        <w:r w:rsidRPr="00564FDD">
          <w:rPr>
            <w:b/>
            <w:noProof/>
            <w:position w:val="-10"/>
          </w:rPr>
          <w:drawing>
            <wp:inline distT="0" distB="0" distL="0" distR="0">
              <wp:extent cx="340995" cy="198120"/>
              <wp:effectExtent l="0" t="0" r="1905" b="0"/>
              <wp:docPr id="219" name="图片 21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全品高考网欢迎您！！！     http://gk.canpoint.cn    ；全品中考网欢迎您！！！     http://zk.canpoint.cn"/>
                      <pic:cNvPicPr>
                        <a:picLocks noChangeAspect="1" noChangeArrowheads="1"/>
                      </pic:cNvPicPr>
                    </pic:nvPicPr>
                    <pic:blipFill>
                      <a:blip r:embed="rId119" cstate="print">
                        <a:lum bright="12000"/>
                        <a:extLst>
                          <a:ext uri="{28A0092B-C50C-407E-A947-70E740481C1C}">
                            <a14:useLocalDpi xmlns:a14="http://schemas.microsoft.com/office/drawing/2010/main" val="0"/>
                          </a:ext>
                        </a:extLst>
                      </a:blip>
                      <a:srcRect/>
                      <a:stretch>
                        <a:fillRect/>
                      </a:stretch>
                    </pic:blipFill>
                    <pic:spPr bwMode="auto">
                      <a:xfrm>
                        <a:off x="0" y="0"/>
                        <a:ext cx="340995" cy="198120"/>
                      </a:xfrm>
                      <a:prstGeom prst="rect">
                        <a:avLst/>
                      </a:prstGeom>
                      <a:noFill/>
                      <a:ln>
                        <a:noFill/>
                      </a:ln>
                    </pic:spPr>
                  </pic:pic>
                </a:graphicData>
              </a:graphic>
            </wp:inline>
          </w:drawing>
        </w:r>
      </w:fldSimple>
      <w:r w:rsidRPr="00564FDD">
        <w:rPr>
          <w:rFonts w:hint="eastAsia"/>
        </w:rPr>
        <w:t>的单调区间（不必证明）；</w:t>
      </w:r>
    </w:p>
    <w:p w:rsidR="00C53716" w:rsidRPr="00564FDD" w:rsidRDefault="00C53716" w:rsidP="00C53716">
      <w:pPr>
        <w:spacing w:line="360" w:lineRule="auto"/>
      </w:pPr>
      <w:r w:rsidRPr="00564FDD">
        <w:rPr>
          <w:rFonts w:hint="eastAsia"/>
        </w:rPr>
        <w:t>（</w:t>
      </w:r>
      <w:r w:rsidRPr="00564FDD">
        <w:t>3</w:t>
      </w:r>
      <w:r w:rsidRPr="00564FDD">
        <w:rPr>
          <w:rFonts w:hint="eastAsia"/>
        </w:rPr>
        <w:t>）若存在</w:t>
      </w:r>
      <w:fldSimple w:instr=" SKIPIF 1 &lt; 0     ">
        <w:r w:rsidRPr="00564FDD">
          <w:rPr>
            <w:b/>
            <w:noProof/>
            <w:position w:val="-10"/>
          </w:rPr>
          <w:drawing>
            <wp:inline distT="0" distB="0" distL="0" distR="0">
              <wp:extent cx="716280" cy="198120"/>
              <wp:effectExtent l="0" t="0" r="7620" b="0"/>
              <wp:docPr id="218" name="图片 21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全品高考网欢迎您！！！     http://gk.canpoint.cn    ；全品中考网欢迎您！！！     http://zk.canpoint.cn"/>
                      <pic:cNvPicPr>
                        <a:picLocks noChangeAspect="1" noChangeArrowheads="1"/>
                      </pic:cNvPicPr>
                    </pic:nvPicPr>
                    <pic:blipFill>
                      <a:blip r:embed="rId120" cstate="print">
                        <a:lum bright="12000"/>
                        <a:extLst>
                          <a:ext uri="{28A0092B-C50C-407E-A947-70E740481C1C}">
                            <a14:useLocalDpi xmlns:a14="http://schemas.microsoft.com/office/drawing/2010/main" val="0"/>
                          </a:ext>
                        </a:extLst>
                      </a:blip>
                      <a:srcRect/>
                      <a:stretch>
                        <a:fillRect/>
                      </a:stretch>
                    </pic:blipFill>
                    <pic:spPr bwMode="auto">
                      <a:xfrm>
                        <a:off x="0" y="0"/>
                        <a:ext cx="716280" cy="198120"/>
                      </a:xfrm>
                      <a:prstGeom prst="rect">
                        <a:avLst/>
                      </a:prstGeom>
                      <a:noFill/>
                      <a:ln>
                        <a:noFill/>
                      </a:ln>
                    </pic:spPr>
                  </pic:pic>
                </a:graphicData>
              </a:graphic>
            </wp:inline>
          </w:drawing>
        </w:r>
      </w:fldSimple>
      <w:r w:rsidRPr="00564FDD">
        <w:rPr>
          <w:rFonts w:hint="eastAsia"/>
        </w:rPr>
        <w:t>，使得关于</w:t>
      </w:r>
      <w:fldSimple w:instr=" SKIPIF 1 &lt; 0     ">
        <w:r w:rsidRPr="00564FDD">
          <w:rPr>
            <w:b/>
            <w:noProof/>
            <w:position w:val="-6"/>
          </w:rPr>
          <w:drawing>
            <wp:inline distT="0" distB="0" distL="0" distR="0">
              <wp:extent cx="122555" cy="143510"/>
              <wp:effectExtent l="0" t="0" r="0" b="8890"/>
              <wp:docPr id="217" name="图片 21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全品高考网欢迎您！！！     http://gk.canpoint.cn    ；全品中考网欢迎您！！！     http://zk.canpoint.cn"/>
                      <pic:cNvPicPr>
                        <a:picLocks noChangeAspect="1" noChangeArrowheads="1"/>
                      </pic:cNvPicPr>
                    </pic:nvPicPr>
                    <pic:blipFill>
                      <a:blip r:embed="rId121" cstate="print">
                        <a:lum bright="12000"/>
                        <a:extLst>
                          <a:ext uri="{28A0092B-C50C-407E-A947-70E740481C1C}">
                            <a14:useLocalDpi xmlns:a14="http://schemas.microsoft.com/office/drawing/2010/main" val="0"/>
                          </a:ext>
                        </a:extLst>
                      </a:blip>
                      <a:srcRect/>
                      <a:stretch>
                        <a:fillRect/>
                      </a:stretch>
                    </pic:blipFill>
                    <pic:spPr bwMode="auto">
                      <a:xfrm>
                        <a:off x="0" y="0"/>
                        <a:ext cx="122555" cy="143510"/>
                      </a:xfrm>
                      <a:prstGeom prst="rect">
                        <a:avLst/>
                      </a:prstGeom>
                      <a:noFill/>
                      <a:ln>
                        <a:noFill/>
                      </a:ln>
                    </pic:spPr>
                  </pic:pic>
                </a:graphicData>
              </a:graphic>
            </wp:inline>
          </w:drawing>
        </w:r>
      </w:fldSimple>
      <w:r w:rsidRPr="00564FDD">
        <w:rPr>
          <w:rFonts w:hint="eastAsia"/>
        </w:rPr>
        <w:t>的方程</w:t>
      </w:r>
      <w:fldSimple w:instr=" SKIPIF 1 &lt; 0     ">
        <w:r w:rsidRPr="00564FDD">
          <w:rPr>
            <w:b/>
            <w:noProof/>
            <w:position w:val="-10"/>
          </w:rPr>
          <w:drawing>
            <wp:inline distT="0" distB="0" distL="0" distR="0">
              <wp:extent cx="921385" cy="198120"/>
              <wp:effectExtent l="0" t="0" r="0" b="0"/>
              <wp:docPr id="216" name="图片 21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全品高考网欢迎您！！！     http://gk.canpoint.cn    ；全品中考网欢迎您！！！     http://zk.canpoint.cn"/>
                      <pic:cNvPicPr>
                        <a:picLocks noChangeAspect="1" noChangeArrowheads="1"/>
                      </pic:cNvPicPr>
                    </pic:nvPicPr>
                    <pic:blipFill>
                      <a:blip r:embed="rId122" cstate="print">
                        <a:lum bright="12000"/>
                        <a:extLst>
                          <a:ext uri="{28A0092B-C50C-407E-A947-70E740481C1C}">
                            <a14:useLocalDpi xmlns:a14="http://schemas.microsoft.com/office/drawing/2010/main" val="0"/>
                          </a:ext>
                        </a:extLst>
                      </a:blip>
                      <a:srcRect/>
                      <a:stretch>
                        <a:fillRect/>
                      </a:stretch>
                    </pic:blipFill>
                    <pic:spPr bwMode="auto">
                      <a:xfrm>
                        <a:off x="0" y="0"/>
                        <a:ext cx="921385" cy="198120"/>
                      </a:xfrm>
                      <a:prstGeom prst="rect">
                        <a:avLst/>
                      </a:prstGeom>
                      <a:noFill/>
                      <a:ln>
                        <a:noFill/>
                      </a:ln>
                    </pic:spPr>
                  </pic:pic>
                </a:graphicData>
              </a:graphic>
            </wp:inline>
          </w:drawing>
        </w:r>
      </w:fldSimple>
      <w:r w:rsidRPr="00564FDD">
        <w:rPr>
          <w:rFonts w:hint="eastAsia"/>
        </w:rPr>
        <w:t>有三个不相等的实数解，求实数</w:t>
      </w:r>
      <w:fldSimple w:instr=" SKIPIF 1 &lt; 0     ">
        <w:r w:rsidRPr="00564FDD">
          <w:rPr>
            <w:b/>
            <w:noProof/>
            <w:position w:val="-6"/>
          </w:rPr>
          <w:drawing>
            <wp:inline distT="0" distB="0" distL="0" distR="0">
              <wp:extent cx="88900" cy="149860"/>
              <wp:effectExtent l="0" t="0" r="6350" b="2540"/>
              <wp:docPr id="215" name="图片 21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全品高考网欢迎您！！！     http://gk.canpoint.cn    ；全品中考网欢迎您！！！     http://zk.canpoint.cn"/>
                      <pic:cNvPicPr>
                        <a:picLocks noChangeAspect="1" noChangeArrowheads="1"/>
                      </pic:cNvPicPr>
                    </pic:nvPicPr>
                    <pic:blipFill>
                      <a:blip r:embed="rId123" cstate="print">
                        <a:lum bright="12000"/>
                        <a:extLst>
                          <a:ext uri="{28A0092B-C50C-407E-A947-70E740481C1C}">
                            <a14:useLocalDpi xmlns:a14="http://schemas.microsoft.com/office/drawing/2010/main" val="0"/>
                          </a:ext>
                        </a:extLst>
                      </a:blip>
                      <a:srcRect/>
                      <a:stretch>
                        <a:fillRect/>
                      </a:stretch>
                    </pic:blipFill>
                    <pic:spPr bwMode="auto">
                      <a:xfrm>
                        <a:off x="0" y="0"/>
                        <a:ext cx="88900" cy="149860"/>
                      </a:xfrm>
                      <a:prstGeom prst="rect">
                        <a:avLst/>
                      </a:prstGeom>
                      <a:noFill/>
                      <a:ln>
                        <a:noFill/>
                      </a:ln>
                    </pic:spPr>
                  </pic:pic>
                </a:graphicData>
              </a:graphic>
            </wp:inline>
          </w:drawing>
        </w:r>
      </w:fldSimple>
      <w:r w:rsidRPr="00564FDD">
        <w:rPr>
          <w:rFonts w:hint="eastAsia"/>
        </w:rPr>
        <w:t>的取值范围．</w:t>
      </w:r>
    </w:p>
    <w:p w:rsidR="00C53716" w:rsidRDefault="00C53716" w:rsidP="00C53716">
      <w:pPr>
        <w:pStyle w:val="a9"/>
        <w:snapToGrid w:val="0"/>
        <w:spacing w:line="360" w:lineRule="auto"/>
        <w:jc w:val="left"/>
        <w:rPr>
          <w:rFonts w:ascii="Times New Roman" w:hAnsi="Times New Roman" w:cs="Times New Roman"/>
        </w:rPr>
      </w:pPr>
    </w:p>
    <w:p w:rsidR="00C53716" w:rsidRDefault="00C53716" w:rsidP="00C53716">
      <w:pPr>
        <w:pStyle w:val="a9"/>
        <w:snapToGrid w:val="0"/>
        <w:spacing w:line="360" w:lineRule="auto"/>
        <w:jc w:val="left"/>
        <w:rPr>
          <w:rFonts w:ascii="Times New Roman" w:hAnsi="Times New Roman" w:cs="Times New Roman"/>
        </w:rPr>
      </w:pPr>
    </w:p>
    <w:p w:rsidR="00C53716" w:rsidRDefault="00C53716" w:rsidP="00C53716">
      <w:pPr>
        <w:pStyle w:val="a9"/>
        <w:snapToGrid w:val="0"/>
        <w:spacing w:line="360" w:lineRule="auto"/>
        <w:jc w:val="left"/>
        <w:rPr>
          <w:rFonts w:ascii="Times New Roman" w:hAnsi="Times New Roman" w:cs="Times New Roman"/>
        </w:rPr>
      </w:pPr>
    </w:p>
    <w:p w:rsidR="00C53716" w:rsidRDefault="00C53716" w:rsidP="00C53716">
      <w:pPr>
        <w:pStyle w:val="a9"/>
        <w:snapToGrid w:val="0"/>
        <w:spacing w:line="360" w:lineRule="auto"/>
        <w:jc w:val="left"/>
        <w:rPr>
          <w:rFonts w:ascii="Times New Roman" w:hAnsi="Times New Roman" w:cs="Times New Roman"/>
        </w:rPr>
      </w:pPr>
    </w:p>
    <w:p w:rsidR="00C53716" w:rsidRDefault="00C53716" w:rsidP="00C53716">
      <w:pPr>
        <w:pStyle w:val="a9"/>
        <w:snapToGrid w:val="0"/>
        <w:spacing w:line="360" w:lineRule="auto"/>
        <w:jc w:val="left"/>
        <w:rPr>
          <w:rFonts w:ascii="Times New Roman" w:hAnsi="Times New Roman" w:cs="Times New Roman"/>
        </w:rPr>
      </w:pPr>
    </w:p>
    <w:p w:rsidR="00C53716" w:rsidRDefault="00C53716" w:rsidP="00C53716">
      <w:pPr>
        <w:pStyle w:val="a9"/>
        <w:snapToGrid w:val="0"/>
        <w:spacing w:line="360" w:lineRule="auto"/>
        <w:jc w:val="left"/>
        <w:rPr>
          <w:rFonts w:ascii="Times New Roman" w:hAnsi="Times New Roman" w:cs="Times New Roman"/>
        </w:rPr>
      </w:pPr>
    </w:p>
    <w:p w:rsidR="00C53716" w:rsidRDefault="00C53716" w:rsidP="00C53716">
      <w:pPr>
        <w:pStyle w:val="a9"/>
        <w:snapToGrid w:val="0"/>
        <w:spacing w:line="360" w:lineRule="auto"/>
        <w:jc w:val="left"/>
        <w:rPr>
          <w:rFonts w:ascii="Times New Roman" w:hAnsi="Times New Roman" w:cs="Times New Roman"/>
        </w:rPr>
      </w:pPr>
    </w:p>
    <w:p w:rsidR="00C53716" w:rsidRDefault="00C53716" w:rsidP="00C53716">
      <w:pPr>
        <w:pStyle w:val="a9"/>
        <w:snapToGrid w:val="0"/>
        <w:spacing w:line="360" w:lineRule="auto"/>
        <w:jc w:val="left"/>
        <w:rPr>
          <w:rFonts w:ascii="Times New Roman" w:hAnsi="Times New Roman" w:cs="Times New Roman"/>
        </w:rPr>
      </w:pPr>
    </w:p>
    <w:p w:rsidR="00C53716" w:rsidRDefault="00C53716" w:rsidP="00C53716">
      <w:pPr>
        <w:pStyle w:val="a9"/>
        <w:snapToGrid w:val="0"/>
        <w:spacing w:line="360" w:lineRule="auto"/>
        <w:jc w:val="left"/>
        <w:rPr>
          <w:rFonts w:ascii="Times New Roman" w:hAnsi="Times New Roman" w:cs="Times New Roman"/>
        </w:rPr>
      </w:pPr>
    </w:p>
    <w:p w:rsidR="00C53716" w:rsidRDefault="00C53716" w:rsidP="00C53716">
      <w:pPr>
        <w:pStyle w:val="a9"/>
        <w:snapToGrid w:val="0"/>
        <w:spacing w:line="360" w:lineRule="auto"/>
        <w:jc w:val="left"/>
        <w:rPr>
          <w:rFonts w:ascii="Times New Roman" w:hAnsi="Times New Roman" w:cs="Times New Roman"/>
        </w:rPr>
      </w:pPr>
    </w:p>
    <w:p w:rsidR="00C53716" w:rsidRPr="00564FDD" w:rsidRDefault="00C53716" w:rsidP="00C53716">
      <w:pPr>
        <w:spacing w:line="360" w:lineRule="auto"/>
      </w:pPr>
      <w:r>
        <w:rPr>
          <w:rFonts w:eastAsia="黑体" w:hint="eastAsia"/>
        </w:rPr>
        <w:t xml:space="preserve">22. </w:t>
      </w:r>
      <w:r w:rsidRPr="00564FDD">
        <w:rPr>
          <w:rFonts w:hint="eastAsia"/>
        </w:rPr>
        <w:t>已知函数</w:t>
      </w:r>
      <w:r w:rsidRPr="00564FDD">
        <w:t xml:space="preserve"> </w:t>
      </w:r>
      <w:fldSimple w:instr=" SKIPIF 1 &lt; 0         ">
        <w:r w:rsidRPr="00564FDD">
          <w:rPr>
            <w:noProof/>
            <w:position w:val="-10"/>
          </w:rPr>
          <w:drawing>
            <wp:inline distT="0" distB="0" distL="0" distR="0">
              <wp:extent cx="1378585" cy="238760"/>
              <wp:effectExtent l="0" t="0" r="0" b="8890"/>
              <wp:docPr id="214" name="图片 21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全品高考网欢迎您！！！     http://gk.canpoint.cn    ；全品中考网欢迎您！！！     http://zk.canpoint.cn"/>
                      <pic:cNvPicPr>
                        <a:picLocks noChangeAspect="1" noChangeArrowheads="1"/>
                      </pic:cNvPicPr>
                    </pic:nvPicPr>
                    <pic:blipFill>
                      <a:blip r:embed="rId124" cstate="print">
                        <a:lum bright="12000"/>
                        <a:extLst>
                          <a:ext uri="{28A0092B-C50C-407E-A947-70E740481C1C}">
                            <a14:useLocalDpi xmlns:a14="http://schemas.microsoft.com/office/drawing/2010/main" val="0"/>
                          </a:ext>
                        </a:extLst>
                      </a:blip>
                      <a:srcRect/>
                      <a:stretch>
                        <a:fillRect/>
                      </a:stretch>
                    </pic:blipFill>
                    <pic:spPr bwMode="auto">
                      <a:xfrm>
                        <a:off x="0" y="0"/>
                        <a:ext cx="1378585" cy="238760"/>
                      </a:xfrm>
                      <a:prstGeom prst="rect">
                        <a:avLst/>
                      </a:prstGeom>
                      <a:noFill/>
                      <a:ln>
                        <a:noFill/>
                      </a:ln>
                    </pic:spPr>
                  </pic:pic>
                </a:graphicData>
              </a:graphic>
            </wp:inline>
          </w:drawing>
        </w:r>
      </w:fldSimple>
      <w:r w:rsidRPr="00564FDD">
        <w:rPr>
          <w:rFonts w:hint="eastAsia"/>
        </w:rPr>
        <w:t>。</w:t>
      </w:r>
      <w:r w:rsidRPr="00564FDD">
        <w:rPr>
          <w:sz w:val="4"/>
        </w:rPr>
        <w:t xml:space="preserve"> </w:t>
      </w:r>
      <w:r w:rsidRPr="00564FDD">
        <w:rPr>
          <w:rFonts w:hint="eastAsia"/>
        </w:rPr>
        <w:t>（</w:t>
      </w:r>
      <w:r w:rsidRPr="00564FDD">
        <w:t>1</w:t>
      </w:r>
      <w:r w:rsidRPr="00564FDD">
        <w:rPr>
          <w:rFonts w:hint="eastAsia"/>
        </w:rPr>
        <w:t>）求函数</w:t>
      </w:r>
      <w:fldSimple w:instr=" SKIPIF 1 &lt; 0         ">
        <w:r w:rsidRPr="00564FDD">
          <w:rPr>
            <w:noProof/>
            <w:position w:val="-10"/>
          </w:rPr>
          <w:drawing>
            <wp:inline distT="0" distB="0" distL="0" distR="0">
              <wp:extent cx="340995" cy="198120"/>
              <wp:effectExtent l="0" t="0" r="1905" b="0"/>
              <wp:docPr id="213" name="图片 21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全品高考网欢迎您！！！     http://gk.canpoint.cn    ；全品中考网欢迎您！！！     http://zk.canpoint.cn"/>
                      <pic:cNvPicPr>
                        <a:picLocks noChangeAspect="1" noChangeArrowheads="1"/>
                      </pic:cNvPicPr>
                    </pic:nvPicPr>
                    <pic:blipFill>
                      <a:blip r:embed="rId125" cstate="print">
                        <a:lum bright="12000"/>
                        <a:extLst>
                          <a:ext uri="{28A0092B-C50C-407E-A947-70E740481C1C}">
                            <a14:useLocalDpi xmlns:a14="http://schemas.microsoft.com/office/drawing/2010/main" val="0"/>
                          </a:ext>
                        </a:extLst>
                      </a:blip>
                      <a:srcRect/>
                      <a:stretch>
                        <a:fillRect/>
                      </a:stretch>
                    </pic:blipFill>
                    <pic:spPr bwMode="auto">
                      <a:xfrm>
                        <a:off x="0" y="0"/>
                        <a:ext cx="340995" cy="198120"/>
                      </a:xfrm>
                      <a:prstGeom prst="rect">
                        <a:avLst/>
                      </a:prstGeom>
                      <a:noFill/>
                      <a:ln>
                        <a:noFill/>
                      </a:ln>
                    </pic:spPr>
                  </pic:pic>
                </a:graphicData>
              </a:graphic>
            </wp:inline>
          </w:drawing>
        </w:r>
      </w:fldSimple>
      <w:r w:rsidRPr="00564FDD">
        <w:rPr>
          <w:rFonts w:hint="eastAsia"/>
        </w:rPr>
        <w:t>的定义域和值域；</w:t>
      </w:r>
    </w:p>
    <w:p w:rsidR="00C53716" w:rsidRPr="00564FDD" w:rsidRDefault="00C53716" w:rsidP="00C53716">
      <w:pPr>
        <w:spacing w:line="360" w:lineRule="auto"/>
      </w:pPr>
      <w:r w:rsidRPr="00564FDD">
        <w:rPr>
          <w:rFonts w:hint="eastAsia"/>
        </w:rPr>
        <w:t>（</w:t>
      </w:r>
      <w:r w:rsidRPr="00564FDD">
        <w:t>2</w:t>
      </w:r>
      <w:r w:rsidRPr="00564FDD">
        <w:rPr>
          <w:rFonts w:hint="eastAsia"/>
        </w:rPr>
        <w:t>）设</w:t>
      </w:r>
      <w:fldSimple w:instr=" SKIPIF 1 &lt; 0         ">
        <w:r w:rsidRPr="00564FDD">
          <w:rPr>
            <w:noProof/>
            <w:position w:val="-24"/>
          </w:rPr>
          <w:drawing>
            <wp:inline distT="0" distB="0" distL="0" distR="0">
              <wp:extent cx="1821815" cy="389255"/>
              <wp:effectExtent l="0" t="0" r="6985" b="0"/>
              <wp:docPr id="212" name="图片 21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全品高考网欢迎您！！！     http://gk.canpoint.cn    ；全品中考网欢迎您！！！     http://zk.canpoint.cn"/>
                      <pic:cNvPicPr>
                        <a:picLocks noChangeAspect="1" noChangeArrowheads="1"/>
                      </pic:cNvPicPr>
                    </pic:nvPicPr>
                    <pic:blipFill>
                      <a:blip r:embed="rId126" cstate="print">
                        <a:lum bright="12000"/>
                        <a:extLst>
                          <a:ext uri="{28A0092B-C50C-407E-A947-70E740481C1C}">
                            <a14:useLocalDpi xmlns:a14="http://schemas.microsoft.com/office/drawing/2010/main" val="0"/>
                          </a:ext>
                        </a:extLst>
                      </a:blip>
                      <a:srcRect/>
                      <a:stretch>
                        <a:fillRect/>
                      </a:stretch>
                    </pic:blipFill>
                    <pic:spPr bwMode="auto">
                      <a:xfrm>
                        <a:off x="0" y="0"/>
                        <a:ext cx="1821815" cy="389255"/>
                      </a:xfrm>
                      <a:prstGeom prst="rect">
                        <a:avLst/>
                      </a:prstGeom>
                      <a:noFill/>
                      <a:ln>
                        <a:noFill/>
                      </a:ln>
                    </pic:spPr>
                  </pic:pic>
                </a:graphicData>
              </a:graphic>
            </wp:inline>
          </w:drawing>
        </w:r>
      </w:fldSimple>
      <w:r w:rsidRPr="00564FDD">
        <w:rPr>
          <w:rFonts w:hint="eastAsia"/>
        </w:rPr>
        <w:t>（</w:t>
      </w:r>
      <w:fldSimple w:instr=" SKIPIF 1 &lt; 0         ">
        <w:r w:rsidRPr="00564FDD">
          <w:rPr>
            <w:noProof/>
            <w:position w:val="-6"/>
          </w:rPr>
          <w:drawing>
            <wp:inline distT="0" distB="0" distL="0" distR="0">
              <wp:extent cx="122555" cy="143510"/>
              <wp:effectExtent l="0" t="0" r="0" b="8890"/>
              <wp:docPr id="211" name="图片 21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全品高考网欢迎您！！！     http://gk.canpoint.cn    ；全品中考网欢迎您！！！     http://zk.canpoint.cn"/>
                      <pic:cNvPicPr>
                        <a:picLocks noChangeAspect="1" noChangeArrowheads="1"/>
                      </pic:cNvPicPr>
                    </pic:nvPicPr>
                    <pic:blipFill>
                      <a:blip r:embed="rId127" cstate="print">
                        <a:lum bright="12000"/>
                        <a:extLst>
                          <a:ext uri="{28A0092B-C50C-407E-A947-70E740481C1C}">
                            <a14:useLocalDpi xmlns:a14="http://schemas.microsoft.com/office/drawing/2010/main" val="0"/>
                          </a:ext>
                        </a:extLst>
                      </a:blip>
                      <a:srcRect/>
                      <a:stretch>
                        <a:fillRect/>
                      </a:stretch>
                    </pic:blipFill>
                    <pic:spPr bwMode="auto">
                      <a:xfrm>
                        <a:off x="0" y="0"/>
                        <a:ext cx="122555" cy="143510"/>
                      </a:xfrm>
                      <a:prstGeom prst="rect">
                        <a:avLst/>
                      </a:prstGeom>
                      <a:noFill/>
                      <a:ln>
                        <a:noFill/>
                      </a:ln>
                    </pic:spPr>
                  </pic:pic>
                </a:graphicData>
              </a:graphic>
            </wp:inline>
          </w:drawing>
        </w:r>
      </w:fldSimple>
      <w:r w:rsidRPr="00564FDD">
        <w:rPr>
          <w:rFonts w:hint="eastAsia"/>
        </w:rPr>
        <w:t>为实数），求</w:t>
      </w:r>
      <w:fldSimple w:instr=" SKIPIF 1 &lt; 0         ">
        <w:r w:rsidRPr="00564FDD">
          <w:rPr>
            <w:noProof/>
            <w:position w:val="-10"/>
          </w:rPr>
          <w:drawing>
            <wp:inline distT="0" distB="0" distL="0" distR="0">
              <wp:extent cx="340995" cy="198120"/>
              <wp:effectExtent l="0" t="0" r="1905" b="0"/>
              <wp:docPr id="210" name="图片 21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全品高考网欢迎您！！！     http://gk.canpoint.cn    ；全品中考网欢迎您！！！     http://zk.canpoint.cn"/>
                      <pic:cNvPicPr>
                        <a:picLocks noChangeAspect="1" noChangeArrowheads="1"/>
                      </pic:cNvPicPr>
                    </pic:nvPicPr>
                    <pic:blipFill>
                      <a:blip r:embed="rId128" cstate="print">
                        <a:lum bright="12000"/>
                        <a:extLst>
                          <a:ext uri="{28A0092B-C50C-407E-A947-70E740481C1C}">
                            <a14:useLocalDpi xmlns:a14="http://schemas.microsoft.com/office/drawing/2010/main" val="0"/>
                          </a:ext>
                        </a:extLst>
                      </a:blip>
                      <a:srcRect/>
                      <a:stretch>
                        <a:fillRect/>
                      </a:stretch>
                    </pic:blipFill>
                    <pic:spPr bwMode="auto">
                      <a:xfrm>
                        <a:off x="0" y="0"/>
                        <a:ext cx="340995" cy="198120"/>
                      </a:xfrm>
                      <a:prstGeom prst="rect">
                        <a:avLst/>
                      </a:prstGeom>
                      <a:noFill/>
                      <a:ln>
                        <a:noFill/>
                      </a:ln>
                    </pic:spPr>
                  </pic:pic>
                </a:graphicData>
              </a:graphic>
            </wp:inline>
          </w:drawing>
        </w:r>
      </w:fldSimple>
      <w:r w:rsidRPr="00564FDD">
        <w:rPr>
          <w:rFonts w:hint="eastAsia"/>
        </w:rPr>
        <w:t>在</w:t>
      </w:r>
      <w:fldSimple w:instr=" SKIPIF 1 &lt; 0     ">
        <w:r w:rsidRPr="00564FDD">
          <w:rPr>
            <w:noProof/>
            <w:position w:val="-6"/>
          </w:rPr>
          <w:drawing>
            <wp:inline distT="0" distB="0" distL="0" distR="0">
              <wp:extent cx="354965" cy="184150"/>
              <wp:effectExtent l="0" t="0" r="6985" b="6350"/>
              <wp:docPr id="209" name="图片 20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全品高考网欢迎您！！！     http://gk.canpoint.cn    ；全品中考网欢迎您！！！     http://zk.canpoint.cn"/>
                      <pic:cNvPicPr>
                        <a:picLocks noChangeAspect="1" noChangeArrowheads="1"/>
                      </pic:cNvPicPr>
                    </pic:nvPicPr>
                    <pic:blipFill>
                      <a:blip r:embed="rId129" cstate="print">
                        <a:lum bright="12000"/>
                        <a:extLst>
                          <a:ext uri="{28A0092B-C50C-407E-A947-70E740481C1C}">
                            <a14:useLocalDpi xmlns:a14="http://schemas.microsoft.com/office/drawing/2010/main" val="0"/>
                          </a:ext>
                        </a:extLst>
                      </a:blip>
                      <a:srcRect/>
                      <a:stretch>
                        <a:fillRect/>
                      </a:stretch>
                    </pic:blipFill>
                    <pic:spPr bwMode="auto">
                      <a:xfrm>
                        <a:off x="0" y="0"/>
                        <a:ext cx="354965" cy="184150"/>
                      </a:xfrm>
                      <a:prstGeom prst="rect">
                        <a:avLst/>
                      </a:prstGeom>
                      <a:noFill/>
                      <a:ln>
                        <a:noFill/>
                      </a:ln>
                    </pic:spPr>
                  </pic:pic>
                </a:graphicData>
              </a:graphic>
            </wp:inline>
          </w:drawing>
        </w:r>
      </w:fldSimple>
      <w:r w:rsidRPr="00564FDD">
        <w:rPr>
          <w:rFonts w:hint="eastAsia"/>
        </w:rPr>
        <w:t>时的最大值</w:t>
      </w:r>
      <w:fldSimple w:instr=" SKIPIF 1 &lt; 0         ">
        <w:r w:rsidRPr="00564FDD">
          <w:rPr>
            <w:noProof/>
            <w:position w:val="-10"/>
          </w:rPr>
          <w:drawing>
            <wp:inline distT="0" distB="0" distL="0" distR="0">
              <wp:extent cx="334645" cy="198120"/>
              <wp:effectExtent l="0" t="0" r="8255" b="0"/>
              <wp:docPr id="208" name="图片 20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全品高考网欢迎您！！！     http://gk.canpoint.cn    ；全品中考网欢迎您！！！     http://zk.canpoint.cn"/>
                      <pic:cNvPicPr>
                        <a:picLocks noChangeAspect="1" noChangeArrowheads="1"/>
                      </pic:cNvPicPr>
                    </pic:nvPicPr>
                    <pic:blipFill>
                      <a:blip r:embed="rId130" cstate="print">
                        <a:lum bright="12000"/>
                        <a:extLst>
                          <a:ext uri="{28A0092B-C50C-407E-A947-70E740481C1C}">
                            <a14:useLocalDpi xmlns:a14="http://schemas.microsoft.com/office/drawing/2010/main" val="0"/>
                          </a:ext>
                        </a:extLst>
                      </a:blip>
                      <a:srcRect/>
                      <a:stretch>
                        <a:fillRect/>
                      </a:stretch>
                    </pic:blipFill>
                    <pic:spPr bwMode="auto">
                      <a:xfrm>
                        <a:off x="0" y="0"/>
                        <a:ext cx="334645" cy="198120"/>
                      </a:xfrm>
                      <a:prstGeom prst="rect">
                        <a:avLst/>
                      </a:prstGeom>
                      <a:noFill/>
                      <a:ln>
                        <a:noFill/>
                      </a:ln>
                    </pic:spPr>
                  </pic:pic>
                </a:graphicData>
              </a:graphic>
            </wp:inline>
          </w:drawing>
        </w:r>
      </w:fldSimple>
      <w:r w:rsidRPr="00564FDD">
        <w:rPr>
          <w:rFonts w:hint="eastAsia"/>
        </w:rPr>
        <w:t>；</w:t>
      </w:r>
    </w:p>
    <w:p w:rsidR="00C53716" w:rsidRPr="00564FDD" w:rsidRDefault="00C53716" w:rsidP="00C53716">
      <w:pPr>
        <w:spacing w:line="360" w:lineRule="auto"/>
      </w:pPr>
      <w:r w:rsidRPr="00564FDD">
        <w:rPr>
          <w:rFonts w:hint="eastAsia"/>
        </w:rPr>
        <w:t>（</w:t>
      </w:r>
      <w:r w:rsidRPr="00564FDD">
        <w:t>3</w:t>
      </w:r>
      <w:r w:rsidRPr="00564FDD">
        <w:rPr>
          <w:rFonts w:hint="eastAsia"/>
        </w:rPr>
        <w:t>）对（</w:t>
      </w:r>
      <w:r w:rsidRPr="00564FDD">
        <w:t>2</w:t>
      </w:r>
      <w:r w:rsidRPr="00564FDD">
        <w:rPr>
          <w:rFonts w:hint="eastAsia"/>
        </w:rPr>
        <w:t>）中</w:t>
      </w:r>
      <w:fldSimple w:instr=" SKIPIF 1 &lt; 0     ">
        <w:r w:rsidRPr="00564FDD">
          <w:rPr>
            <w:noProof/>
            <w:position w:val="-10"/>
          </w:rPr>
          <w:drawing>
            <wp:inline distT="0" distB="0" distL="0" distR="0">
              <wp:extent cx="334645" cy="198120"/>
              <wp:effectExtent l="0" t="0" r="8255" b="0"/>
              <wp:docPr id="207" name="图片 20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全品高考网欢迎您！！！     http://gk.canpoint.cn    ；全品中考网欢迎您！！！     http://zk.canpoint.cn"/>
                      <pic:cNvPicPr>
                        <a:picLocks noChangeAspect="1" noChangeArrowheads="1"/>
                      </pic:cNvPicPr>
                    </pic:nvPicPr>
                    <pic:blipFill>
                      <a:blip r:embed="rId131" cstate="print">
                        <a:lum bright="12000"/>
                        <a:extLst>
                          <a:ext uri="{28A0092B-C50C-407E-A947-70E740481C1C}">
                            <a14:useLocalDpi xmlns:a14="http://schemas.microsoft.com/office/drawing/2010/main" val="0"/>
                          </a:ext>
                        </a:extLst>
                      </a:blip>
                      <a:srcRect/>
                      <a:stretch>
                        <a:fillRect/>
                      </a:stretch>
                    </pic:blipFill>
                    <pic:spPr bwMode="auto">
                      <a:xfrm>
                        <a:off x="0" y="0"/>
                        <a:ext cx="334645" cy="198120"/>
                      </a:xfrm>
                      <a:prstGeom prst="rect">
                        <a:avLst/>
                      </a:prstGeom>
                      <a:noFill/>
                      <a:ln>
                        <a:noFill/>
                      </a:ln>
                    </pic:spPr>
                  </pic:pic>
                </a:graphicData>
              </a:graphic>
            </wp:inline>
          </w:drawing>
        </w:r>
      </w:fldSimple>
      <w:r w:rsidRPr="00564FDD">
        <w:rPr>
          <w:rFonts w:hint="eastAsia"/>
        </w:rPr>
        <w:t>，若</w:t>
      </w:r>
      <w:fldSimple w:instr=" SKIPIF 1 &lt; 0         ">
        <w:r w:rsidRPr="00564FDD">
          <w:rPr>
            <w:noProof/>
            <w:position w:val="-10"/>
          </w:rPr>
          <w:drawing>
            <wp:inline distT="0" distB="0" distL="0" distR="0">
              <wp:extent cx="1439545" cy="238760"/>
              <wp:effectExtent l="0" t="0" r="8255" b="8890"/>
              <wp:docPr id="206" name="图片 20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全品高考网欢迎您！！！     http://gk.canpoint.cn    ；全品中考网欢迎您！！！     http://zk.canpoint.cn"/>
                      <pic:cNvPicPr>
                        <a:picLocks noChangeAspect="1" noChangeArrowheads="1"/>
                      </pic:cNvPicPr>
                    </pic:nvPicPr>
                    <pic:blipFill>
                      <a:blip r:embed="rId132" cstate="print">
                        <a:lum bright="12000"/>
                        <a:extLst>
                          <a:ext uri="{28A0092B-C50C-407E-A947-70E740481C1C}">
                            <a14:useLocalDpi xmlns:a14="http://schemas.microsoft.com/office/drawing/2010/main" val="0"/>
                          </a:ext>
                        </a:extLst>
                      </a:blip>
                      <a:srcRect/>
                      <a:stretch>
                        <a:fillRect/>
                      </a:stretch>
                    </pic:blipFill>
                    <pic:spPr bwMode="auto">
                      <a:xfrm>
                        <a:off x="0" y="0"/>
                        <a:ext cx="1439545" cy="238760"/>
                      </a:xfrm>
                      <a:prstGeom prst="rect">
                        <a:avLst/>
                      </a:prstGeom>
                      <a:noFill/>
                      <a:ln>
                        <a:noFill/>
                      </a:ln>
                    </pic:spPr>
                  </pic:pic>
                </a:graphicData>
              </a:graphic>
            </wp:inline>
          </w:drawing>
        </w:r>
      </w:fldSimple>
      <w:r w:rsidRPr="00564FDD">
        <w:rPr>
          <w:rFonts w:hint="eastAsia"/>
        </w:rPr>
        <w:t>对</w:t>
      </w:r>
      <w:fldSimple w:instr=" SKIPIF 1 &lt; 0     ">
        <w:r w:rsidRPr="00564FDD">
          <w:rPr>
            <w:noProof/>
            <w:position w:val="-6"/>
          </w:rPr>
          <w:drawing>
            <wp:inline distT="0" distB="0" distL="0" distR="0">
              <wp:extent cx="354965" cy="184150"/>
              <wp:effectExtent l="0" t="0" r="6985" b="6350"/>
              <wp:docPr id="205" name="图片 20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全品高考网欢迎您！！！     http://gk.canpoint.cn    ；全品中考网欢迎您！！！     http://zk.canpoint.cn"/>
                      <pic:cNvPicPr>
                        <a:picLocks noChangeAspect="1" noChangeArrowheads="1"/>
                      </pic:cNvPicPr>
                    </pic:nvPicPr>
                    <pic:blipFill>
                      <a:blip r:embed="rId133" cstate="print">
                        <a:lum bright="12000"/>
                        <a:extLst>
                          <a:ext uri="{28A0092B-C50C-407E-A947-70E740481C1C}">
                            <a14:useLocalDpi xmlns:a14="http://schemas.microsoft.com/office/drawing/2010/main" val="0"/>
                          </a:ext>
                        </a:extLst>
                      </a:blip>
                      <a:srcRect/>
                      <a:stretch>
                        <a:fillRect/>
                      </a:stretch>
                    </pic:blipFill>
                    <pic:spPr bwMode="auto">
                      <a:xfrm>
                        <a:off x="0" y="0"/>
                        <a:ext cx="354965" cy="184150"/>
                      </a:xfrm>
                      <a:prstGeom prst="rect">
                        <a:avLst/>
                      </a:prstGeom>
                      <a:noFill/>
                      <a:ln>
                        <a:noFill/>
                      </a:ln>
                    </pic:spPr>
                  </pic:pic>
                </a:graphicData>
              </a:graphic>
            </wp:inline>
          </w:drawing>
        </w:r>
      </w:fldSimple>
      <w:r w:rsidRPr="00564FDD">
        <w:rPr>
          <w:rFonts w:hint="eastAsia"/>
        </w:rPr>
        <w:t>所有的实数</w:t>
      </w:r>
      <w:fldSimple w:instr=" SKIPIF 1 &lt; 0         ">
        <w:r w:rsidRPr="00564FDD">
          <w:rPr>
            <w:noProof/>
            <w:position w:val="-6"/>
          </w:rPr>
          <w:drawing>
            <wp:inline distT="0" distB="0" distL="0" distR="0">
              <wp:extent cx="122555" cy="143510"/>
              <wp:effectExtent l="0" t="0" r="0" b="8890"/>
              <wp:docPr id="204" name="图片 20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全品高考网欢迎您！！！     http://gk.canpoint.cn    ；全品中考网欢迎您！！！     http://zk.canpoint.cn"/>
                      <pic:cNvPicPr>
                        <a:picLocks noChangeAspect="1" noChangeArrowheads="1"/>
                      </pic:cNvPicPr>
                    </pic:nvPicPr>
                    <pic:blipFill>
                      <a:blip r:embed="rId134" cstate="print">
                        <a:lum bright="12000"/>
                        <a:extLst>
                          <a:ext uri="{28A0092B-C50C-407E-A947-70E740481C1C}">
                            <a14:useLocalDpi xmlns:a14="http://schemas.microsoft.com/office/drawing/2010/main" val="0"/>
                          </a:ext>
                        </a:extLst>
                      </a:blip>
                      <a:srcRect/>
                      <a:stretch>
                        <a:fillRect/>
                      </a:stretch>
                    </pic:blipFill>
                    <pic:spPr bwMode="auto">
                      <a:xfrm>
                        <a:off x="0" y="0"/>
                        <a:ext cx="122555" cy="143510"/>
                      </a:xfrm>
                      <a:prstGeom prst="rect">
                        <a:avLst/>
                      </a:prstGeom>
                      <a:noFill/>
                      <a:ln>
                        <a:noFill/>
                      </a:ln>
                    </pic:spPr>
                  </pic:pic>
                </a:graphicData>
              </a:graphic>
            </wp:inline>
          </w:drawing>
        </w:r>
      </w:fldSimple>
      <w:r w:rsidRPr="00564FDD">
        <w:rPr>
          <w:rFonts w:hint="eastAsia"/>
        </w:rPr>
        <w:t>及</w:t>
      </w:r>
      <w:fldSimple w:instr=" SKIPIF 1 &lt; 0         ">
        <w:r w:rsidRPr="00564FDD">
          <w:rPr>
            <w:noProof/>
            <w:position w:val="-10"/>
          </w:rPr>
          <w:drawing>
            <wp:inline distT="0" distB="0" distL="0" distR="0">
              <wp:extent cx="579755" cy="198120"/>
              <wp:effectExtent l="0" t="0" r="0" b="0"/>
              <wp:docPr id="203" name="图片 20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全品高考网欢迎您！！！     http://gk.canpoint.cn    ；全品中考网欢迎您！！！     http://zk.canpoint.cn"/>
                      <pic:cNvPicPr>
                        <a:picLocks noChangeAspect="1" noChangeArrowheads="1"/>
                      </pic:cNvPicPr>
                    </pic:nvPicPr>
                    <pic:blipFill>
                      <a:blip r:embed="rId135" cstate="print">
                        <a:lum bright="12000"/>
                        <a:extLst>
                          <a:ext uri="{28A0092B-C50C-407E-A947-70E740481C1C}">
                            <a14:useLocalDpi xmlns:a14="http://schemas.microsoft.com/office/drawing/2010/main" val="0"/>
                          </a:ext>
                        </a:extLst>
                      </a:blip>
                      <a:srcRect/>
                      <a:stretch>
                        <a:fillRect/>
                      </a:stretch>
                    </pic:blipFill>
                    <pic:spPr bwMode="auto">
                      <a:xfrm>
                        <a:off x="0" y="0"/>
                        <a:ext cx="579755" cy="198120"/>
                      </a:xfrm>
                      <a:prstGeom prst="rect">
                        <a:avLst/>
                      </a:prstGeom>
                      <a:noFill/>
                      <a:ln>
                        <a:noFill/>
                      </a:ln>
                    </pic:spPr>
                  </pic:pic>
                </a:graphicData>
              </a:graphic>
            </wp:inline>
          </w:drawing>
        </w:r>
      </w:fldSimple>
      <w:r w:rsidRPr="00564FDD">
        <w:rPr>
          <w:rFonts w:hint="eastAsia"/>
        </w:rPr>
        <w:t>恒成立，求实数</w:t>
      </w:r>
      <w:fldSimple w:instr=" SKIPIF 1 &lt; 0         ">
        <w:r w:rsidRPr="00564FDD">
          <w:rPr>
            <w:noProof/>
            <w:position w:val="-6"/>
          </w:rPr>
          <w:drawing>
            <wp:inline distT="0" distB="0" distL="0" distR="0">
              <wp:extent cx="163830" cy="143510"/>
              <wp:effectExtent l="0" t="0" r="7620" b="8890"/>
              <wp:docPr id="202" name="图片 20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全品高考网欢迎您！！！     http://gk.canpoint.cn    ；全品中考网欢迎您！！！     http://zk.canpoint.cn"/>
                      <pic:cNvPicPr>
                        <a:picLocks noChangeAspect="1" noChangeArrowheads="1"/>
                      </pic:cNvPicPr>
                    </pic:nvPicPr>
                    <pic:blipFill>
                      <a:blip r:embed="rId136" cstate="print">
                        <a:lum bright="12000"/>
                        <a:extLst>
                          <a:ext uri="{28A0092B-C50C-407E-A947-70E740481C1C}">
                            <a14:useLocalDpi xmlns:a14="http://schemas.microsoft.com/office/drawing/2010/main" val="0"/>
                          </a:ext>
                        </a:extLst>
                      </a:blip>
                      <a:srcRect/>
                      <a:stretch>
                        <a:fillRect/>
                      </a:stretch>
                    </pic:blipFill>
                    <pic:spPr bwMode="auto">
                      <a:xfrm>
                        <a:off x="0" y="0"/>
                        <a:ext cx="163830" cy="143510"/>
                      </a:xfrm>
                      <a:prstGeom prst="rect">
                        <a:avLst/>
                      </a:prstGeom>
                      <a:noFill/>
                      <a:ln>
                        <a:noFill/>
                      </a:ln>
                    </pic:spPr>
                  </pic:pic>
                </a:graphicData>
              </a:graphic>
            </wp:inline>
          </w:drawing>
        </w:r>
      </w:fldSimple>
      <w:r w:rsidRPr="00564FDD">
        <w:rPr>
          <w:rFonts w:hint="eastAsia"/>
        </w:rPr>
        <w:t>的取值范围</w:t>
      </w:r>
      <w:r>
        <w:rPr>
          <w:rFonts w:hint="eastAsia"/>
        </w:rPr>
        <w:t>.</w:t>
      </w:r>
    </w:p>
    <w:p w:rsidR="00C53716" w:rsidRDefault="00C53716" w:rsidP="00C53716">
      <w:pPr>
        <w:tabs>
          <w:tab w:val="left" w:pos="420"/>
          <w:tab w:val="left" w:pos="2520"/>
          <w:tab w:val="left" w:pos="4620"/>
          <w:tab w:val="left" w:pos="6720"/>
        </w:tabs>
        <w:spacing w:line="360" w:lineRule="auto"/>
        <w:rPr>
          <w:rFonts w:ascii="宋体" w:hAnsi="宋体"/>
          <w:sz w:val="18"/>
          <w:szCs w:val="18"/>
        </w:rPr>
      </w:pPr>
    </w:p>
    <w:p w:rsidR="00C53716" w:rsidRDefault="00C53716" w:rsidP="00C53716">
      <w:pPr>
        <w:tabs>
          <w:tab w:val="left" w:pos="420"/>
          <w:tab w:val="left" w:pos="2520"/>
          <w:tab w:val="left" w:pos="4620"/>
          <w:tab w:val="left" w:pos="6720"/>
        </w:tabs>
        <w:spacing w:line="360" w:lineRule="auto"/>
        <w:rPr>
          <w:rFonts w:ascii="宋体" w:hAnsi="宋体"/>
          <w:sz w:val="18"/>
          <w:szCs w:val="18"/>
        </w:rPr>
      </w:pPr>
    </w:p>
    <w:p w:rsidR="00C53716" w:rsidRDefault="00C53716" w:rsidP="00C53716">
      <w:pPr>
        <w:tabs>
          <w:tab w:val="left" w:pos="420"/>
          <w:tab w:val="left" w:pos="2520"/>
          <w:tab w:val="left" w:pos="4620"/>
          <w:tab w:val="left" w:pos="6720"/>
        </w:tabs>
        <w:spacing w:line="360" w:lineRule="auto"/>
        <w:rPr>
          <w:rFonts w:ascii="宋体" w:hAnsi="宋体"/>
          <w:sz w:val="18"/>
          <w:szCs w:val="18"/>
        </w:rPr>
      </w:pPr>
    </w:p>
    <w:p w:rsidR="00C53716" w:rsidRDefault="00C53716" w:rsidP="00C53716">
      <w:pPr>
        <w:tabs>
          <w:tab w:val="left" w:pos="420"/>
          <w:tab w:val="left" w:pos="2520"/>
          <w:tab w:val="left" w:pos="4620"/>
          <w:tab w:val="left" w:pos="6720"/>
        </w:tabs>
        <w:spacing w:line="360" w:lineRule="auto"/>
        <w:rPr>
          <w:rFonts w:ascii="宋体" w:hAnsi="宋体"/>
          <w:sz w:val="18"/>
          <w:szCs w:val="18"/>
        </w:rPr>
      </w:pPr>
    </w:p>
    <w:p w:rsidR="00C53716" w:rsidRDefault="00C53716" w:rsidP="00C53716">
      <w:pPr>
        <w:tabs>
          <w:tab w:val="left" w:pos="420"/>
          <w:tab w:val="left" w:pos="2520"/>
          <w:tab w:val="left" w:pos="4620"/>
          <w:tab w:val="left" w:pos="6720"/>
        </w:tabs>
        <w:spacing w:line="360" w:lineRule="auto"/>
        <w:rPr>
          <w:rFonts w:ascii="宋体" w:hAnsi="宋体"/>
          <w:sz w:val="18"/>
          <w:szCs w:val="18"/>
        </w:rPr>
      </w:pPr>
    </w:p>
    <w:p w:rsidR="00C53716" w:rsidRDefault="00C53716" w:rsidP="00C53716">
      <w:pPr>
        <w:tabs>
          <w:tab w:val="left" w:pos="420"/>
          <w:tab w:val="left" w:pos="2520"/>
          <w:tab w:val="left" w:pos="4620"/>
          <w:tab w:val="left" w:pos="6720"/>
        </w:tabs>
        <w:spacing w:line="360" w:lineRule="auto"/>
        <w:rPr>
          <w:rFonts w:ascii="宋体" w:hAnsi="宋体"/>
          <w:sz w:val="18"/>
          <w:szCs w:val="18"/>
        </w:rPr>
      </w:pPr>
    </w:p>
    <w:p w:rsidR="00C53716" w:rsidRDefault="00C53716" w:rsidP="00C53716">
      <w:pPr>
        <w:tabs>
          <w:tab w:val="left" w:pos="420"/>
          <w:tab w:val="left" w:pos="2520"/>
          <w:tab w:val="left" w:pos="4620"/>
          <w:tab w:val="left" w:pos="6720"/>
        </w:tabs>
        <w:spacing w:line="360" w:lineRule="auto"/>
        <w:rPr>
          <w:rFonts w:ascii="宋体" w:hAnsi="宋体"/>
          <w:sz w:val="18"/>
          <w:szCs w:val="18"/>
        </w:rPr>
      </w:pPr>
    </w:p>
    <w:p w:rsidR="00C53716" w:rsidRDefault="00C53716" w:rsidP="00C53716">
      <w:pPr>
        <w:tabs>
          <w:tab w:val="left" w:pos="420"/>
          <w:tab w:val="left" w:pos="2520"/>
          <w:tab w:val="left" w:pos="4620"/>
          <w:tab w:val="left" w:pos="6720"/>
        </w:tabs>
        <w:spacing w:line="360" w:lineRule="auto"/>
        <w:rPr>
          <w:rFonts w:ascii="宋体" w:hAnsi="宋体"/>
          <w:sz w:val="18"/>
          <w:szCs w:val="18"/>
        </w:rPr>
      </w:pPr>
    </w:p>
    <w:p w:rsidR="00C53716" w:rsidRDefault="00C53716" w:rsidP="00C53716">
      <w:pPr>
        <w:tabs>
          <w:tab w:val="left" w:pos="420"/>
          <w:tab w:val="left" w:pos="2520"/>
          <w:tab w:val="left" w:pos="4620"/>
          <w:tab w:val="left" w:pos="6720"/>
        </w:tabs>
        <w:spacing w:line="360" w:lineRule="auto"/>
        <w:rPr>
          <w:rFonts w:ascii="宋体" w:hAnsi="宋体"/>
          <w:sz w:val="18"/>
          <w:szCs w:val="18"/>
        </w:rPr>
      </w:pPr>
    </w:p>
    <w:p w:rsidR="00C53716" w:rsidRDefault="00C53716" w:rsidP="00C53716">
      <w:pPr>
        <w:tabs>
          <w:tab w:val="left" w:pos="420"/>
          <w:tab w:val="left" w:pos="2520"/>
          <w:tab w:val="left" w:pos="4620"/>
          <w:tab w:val="left" w:pos="6720"/>
        </w:tabs>
        <w:spacing w:line="360" w:lineRule="auto"/>
        <w:rPr>
          <w:rFonts w:ascii="宋体" w:hAnsi="宋体"/>
          <w:sz w:val="18"/>
          <w:szCs w:val="18"/>
        </w:rPr>
      </w:pPr>
    </w:p>
    <w:p w:rsidR="00C53716" w:rsidRDefault="00C53716" w:rsidP="00C53716">
      <w:pPr>
        <w:tabs>
          <w:tab w:val="left" w:pos="420"/>
          <w:tab w:val="left" w:pos="2520"/>
          <w:tab w:val="left" w:pos="4620"/>
          <w:tab w:val="left" w:pos="6720"/>
        </w:tabs>
        <w:spacing w:line="360" w:lineRule="auto"/>
        <w:rPr>
          <w:rFonts w:ascii="宋体" w:hAnsi="宋体"/>
          <w:sz w:val="18"/>
          <w:szCs w:val="18"/>
        </w:rPr>
      </w:pPr>
    </w:p>
    <w:p w:rsidR="00C53716" w:rsidRDefault="00C53716" w:rsidP="00C53716">
      <w:pPr>
        <w:tabs>
          <w:tab w:val="left" w:pos="420"/>
          <w:tab w:val="left" w:pos="2520"/>
          <w:tab w:val="left" w:pos="4620"/>
          <w:tab w:val="left" w:pos="6720"/>
        </w:tabs>
        <w:spacing w:line="360" w:lineRule="auto"/>
        <w:rPr>
          <w:rFonts w:ascii="宋体" w:hAnsi="宋体"/>
          <w:sz w:val="18"/>
          <w:szCs w:val="18"/>
        </w:rPr>
      </w:pPr>
      <w:r w:rsidRPr="001403C9">
        <w:rPr>
          <w:rFonts w:ascii="宋体" w:hAnsi="宋体" w:hint="eastAsia"/>
          <w:sz w:val="18"/>
          <w:szCs w:val="18"/>
        </w:rPr>
        <w:lastRenderedPageBreak/>
        <w:t>高</w:t>
      </w:r>
      <w:r>
        <w:rPr>
          <w:rFonts w:ascii="宋体" w:hAnsi="宋体" w:hint="eastAsia"/>
          <w:sz w:val="18"/>
          <w:szCs w:val="18"/>
        </w:rPr>
        <w:t>三</w:t>
      </w:r>
      <w:r w:rsidRPr="001403C9">
        <w:rPr>
          <w:rFonts w:ascii="宋体" w:hAnsi="宋体" w:hint="eastAsia"/>
          <w:sz w:val="18"/>
          <w:szCs w:val="18"/>
        </w:rPr>
        <w:t>数学周练</w:t>
      </w:r>
      <w:r>
        <w:rPr>
          <w:rFonts w:ascii="宋体" w:hAnsi="宋体" w:hint="eastAsia"/>
          <w:sz w:val="18"/>
          <w:szCs w:val="18"/>
        </w:rPr>
        <w:t>201</w:t>
      </w:r>
      <w:r>
        <w:rPr>
          <w:rFonts w:ascii="宋体" w:hAnsi="宋体"/>
          <w:sz w:val="18"/>
          <w:szCs w:val="18"/>
        </w:rPr>
        <w:t>6</w:t>
      </w:r>
      <w:r>
        <w:rPr>
          <w:rFonts w:ascii="宋体" w:hAnsi="宋体" w:hint="eastAsia"/>
          <w:sz w:val="18"/>
          <w:szCs w:val="18"/>
        </w:rPr>
        <w:t>08</w:t>
      </w:r>
      <w:r>
        <w:rPr>
          <w:rFonts w:ascii="宋体" w:hAnsi="宋体"/>
          <w:sz w:val="18"/>
          <w:szCs w:val="18"/>
        </w:rPr>
        <w:t>07</w:t>
      </w:r>
      <w:r>
        <w:rPr>
          <w:rFonts w:ascii="宋体" w:hAnsi="宋体" w:hint="eastAsia"/>
          <w:sz w:val="18"/>
          <w:szCs w:val="18"/>
        </w:rPr>
        <w:t xml:space="preserve">       </w:t>
      </w:r>
    </w:p>
    <w:p w:rsidR="00C53716" w:rsidRDefault="00C53716" w:rsidP="00C53716">
      <w:pPr>
        <w:tabs>
          <w:tab w:val="left" w:pos="420"/>
          <w:tab w:val="left" w:pos="2520"/>
          <w:tab w:val="left" w:pos="4620"/>
          <w:tab w:val="left" w:pos="6720"/>
        </w:tabs>
        <w:spacing w:line="360" w:lineRule="auto"/>
        <w:ind w:firstLineChars="750" w:firstLine="2100"/>
        <w:jc w:val="left"/>
        <w:rPr>
          <w:rFonts w:ascii="黑体" w:eastAsia="黑体" w:hAnsi="黑体"/>
          <w:sz w:val="28"/>
          <w:szCs w:val="28"/>
        </w:rPr>
      </w:pPr>
      <w:r w:rsidRPr="004C4071">
        <w:rPr>
          <w:rFonts w:ascii="黑体" w:eastAsia="黑体" w:hAnsi="黑体" w:hint="eastAsia"/>
          <w:sz w:val="28"/>
          <w:szCs w:val="28"/>
        </w:rPr>
        <w:t>集合常用逻辑用语</w:t>
      </w:r>
      <w:r>
        <w:rPr>
          <w:rFonts w:ascii="黑体" w:eastAsia="黑体" w:hAnsi="黑体" w:hint="eastAsia"/>
          <w:sz w:val="28"/>
          <w:szCs w:val="28"/>
        </w:rPr>
        <w:t>函数三要素</w:t>
      </w:r>
    </w:p>
    <w:p w:rsidR="00C53716" w:rsidRPr="00BB3A1D" w:rsidRDefault="00C53716" w:rsidP="00C53716">
      <w:pPr>
        <w:spacing w:line="0" w:lineRule="atLeast"/>
        <w:rPr>
          <w:rFonts w:hAnsi="宋体"/>
          <w:b/>
        </w:rPr>
      </w:pPr>
      <w:r>
        <w:rPr>
          <w:rFonts w:hAnsi="宋体" w:hint="eastAsia"/>
          <w:b/>
        </w:rPr>
        <w:t>一．</w:t>
      </w:r>
      <w:r w:rsidRPr="00BB3A1D">
        <w:rPr>
          <w:rFonts w:hAnsi="宋体"/>
          <w:b/>
        </w:rPr>
        <w:t>选择题：本大题共</w:t>
      </w:r>
      <w:r>
        <w:rPr>
          <w:rFonts w:hint="eastAsia"/>
          <w:b/>
        </w:rPr>
        <w:t>10</w:t>
      </w:r>
      <w:r w:rsidRPr="00BB3A1D">
        <w:rPr>
          <w:rFonts w:hAnsi="宋体"/>
          <w:b/>
        </w:rPr>
        <w:t>小题，在下列每小题给出的四个结论中有且只有一个正确</w:t>
      </w:r>
      <w:r w:rsidRPr="00BB3A1D">
        <w:rPr>
          <w:rFonts w:hAnsi="宋体" w:hint="eastAsia"/>
          <w:b/>
        </w:rPr>
        <w:t>.</w:t>
      </w:r>
    </w:p>
    <w:p w:rsidR="00C53716" w:rsidRPr="001F4023" w:rsidRDefault="00C53716" w:rsidP="00C53716">
      <w:pPr>
        <w:spacing w:line="360" w:lineRule="auto"/>
        <w:rPr>
          <w:rFonts w:ascii="宋体" w:hAnsi="宋体"/>
          <w:bCs/>
        </w:rPr>
      </w:pPr>
      <w:r>
        <w:rPr>
          <w:rFonts w:ascii="宋体" w:hAnsi="宋体" w:hint="eastAsia"/>
          <w:bCs/>
        </w:rPr>
        <w:t>1.</w:t>
      </w:r>
      <w:r w:rsidRPr="001F4023">
        <w:rPr>
          <w:rFonts w:ascii="宋体" w:hAnsi="宋体" w:hint="eastAsia"/>
          <w:bCs/>
        </w:rPr>
        <w:t>【广东省肇庆市中小学教学质量评估</w:t>
      </w:r>
      <w:r w:rsidRPr="001F4023">
        <w:rPr>
          <w:rFonts w:ascii="宋体" w:hAnsi="宋体"/>
          <w:bCs/>
        </w:rPr>
        <w:t>201</w:t>
      </w:r>
      <w:r w:rsidRPr="001F4023">
        <w:rPr>
          <w:rFonts w:ascii="宋体" w:hAnsi="宋体" w:hint="eastAsia"/>
          <w:bCs/>
        </w:rPr>
        <w:t>2</w:t>
      </w:r>
      <w:r w:rsidRPr="001F4023">
        <w:rPr>
          <w:rFonts w:ascii="宋体" w:hAnsi="宋体"/>
          <w:bCs/>
        </w:rPr>
        <w:t>—201</w:t>
      </w:r>
      <w:r w:rsidRPr="001F4023">
        <w:rPr>
          <w:rFonts w:ascii="宋体" w:hAnsi="宋体" w:hint="eastAsia"/>
          <w:bCs/>
        </w:rPr>
        <w:t>3</w:t>
      </w:r>
      <w:r w:rsidRPr="001F4023">
        <w:rPr>
          <w:rFonts w:ascii="宋体" w:hAnsi="宋体"/>
          <w:bCs/>
        </w:rPr>
        <w:t>学年第一学期统一检测题</w:t>
      </w:r>
      <w:r w:rsidRPr="001F4023">
        <w:rPr>
          <w:rFonts w:ascii="宋体" w:hAnsi="宋体" w:hint="eastAsia"/>
          <w:bCs/>
        </w:rPr>
        <w:t>】</w:t>
      </w:r>
    </w:p>
    <w:p w:rsidR="00C53716" w:rsidRPr="001F4023" w:rsidRDefault="00C53716" w:rsidP="00C53716">
      <w:pPr>
        <w:spacing w:line="360" w:lineRule="auto"/>
        <w:rPr>
          <w:rFonts w:ascii="宋体" w:hAnsi="宋体"/>
        </w:rPr>
      </w:pPr>
      <w:r w:rsidRPr="001F4023">
        <w:rPr>
          <w:rFonts w:ascii="宋体" w:hAnsi="宋体"/>
        </w:rPr>
        <w:t>已知集合</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kern w:val="0"/>
          <w:sz w:val="20"/>
          <w:szCs w:val="20"/>
        </w:rPr>
        <w:fldChar w:fldCharType="separate"/>
      </w:r>
      <w:r w:rsidRPr="00DD322A">
        <w:rPr>
          <w:rFonts w:ascii="宋体" w:hAnsi="宋体"/>
          <w:noProof/>
          <w:position w:val="-14"/>
        </w:rPr>
        <w:drawing>
          <wp:inline distT="0" distB="0" distL="0" distR="0">
            <wp:extent cx="770890" cy="259080"/>
            <wp:effectExtent l="0" t="0" r="0" b="7620"/>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7" cstate="print">
                      <a:lum bright="12000"/>
                      <a:extLst>
                        <a:ext uri="{28A0092B-C50C-407E-A947-70E740481C1C}">
                          <a14:useLocalDpi xmlns:a14="http://schemas.microsoft.com/office/drawing/2010/main" val="0"/>
                        </a:ext>
                      </a:extLst>
                    </a:blip>
                    <a:srcRect/>
                    <a:stretch>
                      <a:fillRect/>
                    </a:stretch>
                  </pic:blipFill>
                  <pic:spPr bwMode="auto">
                    <a:xfrm>
                      <a:off x="0" y="0"/>
                      <a:ext cx="770890" cy="259080"/>
                    </a:xfrm>
                    <a:prstGeom prst="rect">
                      <a:avLst/>
                    </a:prstGeom>
                    <a:noFill/>
                    <a:ln>
                      <a:noFill/>
                    </a:ln>
                  </pic:spPr>
                </pic:pic>
              </a:graphicData>
            </a:graphic>
          </wp:inline>
        </w:drawing>
      </w:r>
      <w:r w:rsidRPr="001F4023">
        <w:rPr>
          <w:rFonts w:ascii="宋体" w:hAnsi="宋体"/>
        </w:rPr>
        <w:fldChar w:fldCharType="end"/>
      </w:r>
      <w:r w:rsidRPr="001F4023">
        <w:rPr>
          <w:rFonts w:ascii="宋体" w:hAnsi="宋体"/>
        </w:rPr>
        <w:t>，</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kern w:val="0"/>
        </w:rPr>
        <w:fldChar w:fldCharType="separate"/>
      </w:r>
      <w:r w:rsidRPr="00DD322A">
        <w:rPr>
          <w:rFonts w:ascii="宋体" w:hAnsi="宋体"/>
          <w:noProof/>
          <w:position w:val="-14"/>
        </w:rPr>
        <w:drawing>
          <wp:inline distT="0" distB="0" distL="0" distR="0">
            <wp:extent cx="621030" cy="259080"/>
            <wp:effectExtent l="0" t="0" r="7620" b="762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cstate="print">
                      <a:lum bright="12000"/>
                      <a:extLst>
                        <a:ext uri="{28A0092B-C50C-407E-A947-70E740481C1C}">
                          <a14:useLocalDpi xmlns:a14="http://schemas.microsoft.com/office/drawing/2010/main" val="0"/>
                        </a:ext>
                      </a:extLst>
                    </a:blip>
                    <a:srcRect/>
                    <a:stretch>
                      <a:fillRect/>
                    </a:stretch>
                  </pic:blipFill>
                  <pic:spPr bwMode="auto">
                    <a:xfrm>
                      <a:off x="0" y="0"/>
                      <a:ext cx="621030" cy="259080"/>
                    </a:xfrm>
                    <a:prstGeom prst="rect">
                      <a:avLst/>
                    </a:prstGeom>
                    <a:noFill/>
                    <a:ln>
                      <a:noFill/>
                    </a:ln>
                  </pic:spPr>
                </pic:pic>
              </a:graphicData>
            </a:graphic>
          </wp:inline>
        </w:drawing>
      </w:r>
      <w:r w:rsidRPr="001F4023">
        <w:rPr>
          <w:rFonts w:ascii="宋体" w:hAnsi="宋体"/>
        </w:rPr>
        <w:fldChar w:fldCharType="end"/>
      </w:r>
      <w:r w:rsidRPr="001F4023">
        <w:rPr>
          <w:rFonts w:ascii="宋体" w:hAnsi="宋体"/>
        </w:rPr>
        <w:t>，</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kern w:val="0"/>
          <w:sz w:val="20"/>
          <w:szCs w:val="20"/>
        </w:rPr>
        <w:fldChar w:fldCharType="separate"/>
      </w:r>
      <w:r w:rsidRPr="00DD322A">
        <w:rPr>
          <w:rFonts w:ascii="宋体" w:hAnsi="宋体"/>
          <w:noProof/>
          <w:position w:val="-14"/>
        </w:rPr>
        <w:drawing>
          <wp:inline distT="0" distB="0" distL="0" distR="0">
            <wp:extent cx="1105535" cy="259080"/>
            <wp:effectExtent l="0" t="0" r="0" b="762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9" cstate="print">
                      <a:lum bright="12000"/>
                      <a:extLst>
                        <a:ext uri="{28A0092B-C50C-407E-A947-70E740481C1C}">
                          <a14:useLocalDpi xmlns:a14="http://schemas.microsoft.com/office/drawing/2010/main" val="0"/>
                        </a:ext>
                      </a:extLst>
                    </a:blip>
                    <a:srcRect/>
                    <a:stretch>
                      <a:fillRect/>
                    </a:stretch>
                  </pic:blipFill>
                  <pic:spPr bwMode="auto">
                    <a:xfrm>
                      <a:off x="0" y="0"/>
                      <a:ext cx="1105535" cy="259080"/>
                    </a:xfrm>
                    <a:prstGeom prst="rect">
                      <a:avLst/>
                    </a:prstGeom>
                    <a:noFill/>
                    <a:ln>
                      <a:noFill/>
                    </a:ln>
                  </pic:spPr>
                </pic:pic>
              </a:graphicData>
            </a:graphic>
          </wp:inline>
        </w:drawing>
      </w:r>
      <w:r w:rsidRPr="001F4023">
        <w:rPr>
          <w:rFonts w:ascii="宋体" w:hAnsi="宋体"/>
        </w:rPr>
        <w:fldChar w:fldCharType="end"/>
      </w:r>
      <w:r w:rsidRPr="001F4023">
        <w:rPr>
          <w:rFonts w:ascii="宋体" w:hAnsi="宋体"/>
        </w:rPr>
        <w:t>则</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kern w:val="0"/>
        </w:rPr>
        <w:fldChar w:fldCharType="separate"/>
      </w:r>
      <w:r w:rsidRPr="00DD322A">
        <w:rPr>
          <w:rFonts w:ascii="宋体" w:hAnsi="宋体"/>
          <w:noProof/>
          <w:position w:val="-6"/>
        </w:rPr>
        <w:drawing>
          <wp:inline distT="0" distB="0" distL="0" distR="0">
            <wp:extent cx="273050" cy="143510"/>
            <wp:effectExtent l="0" t="0" r="0" b="889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0" cstate="print">
                      <a:lum bright="12000"/>
                      <a:extLst>
                        <a:ext uri="{28A0092B-C50C-407E-A947-70E740481C1C}">
                          <a14:useLocalDpi xmlns:a14="http://schemas.microsoft.com/office/drawing/2010/main" val="0"/>
                        </a:ext>
                      </a:extLst>
                    </a:blip>
                    <a:srcRect/>
                    <a:stretch>
                      <a:fillRect/>
                    </a:stretch>
                  </pic:blipFill>
                  <pic:spPr bwMode="auto">
                    <a:xfrm>
                      <a:off x="0" y="0"/>
                      <a:ext cx="273050" cy="143510"/>
                    </a:xfrm>
                    <a:prstGeom prst="rect">
                      <a:avLst/>
                    </a:prstGeom>
                    <a:noFill/>
                    <a:ln>
                      <a:noFill/>
                    </a:ln>
                  </pic:spPr>
                </pic:pic>
              </a:graphicData>
            </a:graphic>
          </wp:inline>
        </w:drawing>
      </w:r>
      <w:r w:rsidRPr="001F4023">
        <w:rPr>
          <w:rFonts w:ascii="宋体" w:hAnsi="宋体"/>
        </w:rPr>
        <w:fldChar w:fldCharType="end"/>
      </w:r>
      <w:r w:rsidRPr="001F4023">
        <w:rPr>
          <w:rFonts w:ascii="宋体" w:hAnsi="宋体"/>
        </w:rPr>
        <w:t>（    ）</w:t>
      </w:r>
    </w:p>
    <w:p w:rsidR="00C53716" w:rsidRPr="001F4023" w:rsidRDefault="00C53716" w:rsidP="00C53716">
      <w:pPr>
        <w:spacing w:line="360" w:lineRule="auto"/>
        <w:rPr>
          <w:rFonts w:ascii="宋体" w:hAnsi="宋体"/>
        </w:rPr>
      </w:pPr>
      <w:r w:rsidRPr="001F4023">
        <w:rPr>
          <w:rFonts w:ascii="宋体" w:hAnsi="宋体"/>
        </w:rPr>
        <w:t xml:space="preserve">A. 0           B. </w:t>
      </w:r>
      <w:smartTag w:uri="urn:schemas-microsoft-com:office:smarttags" w:element="chmetcnv">
        <w:smartTagPr>
          <w:attr w:name="TCSC" w:val="0"/>
          <w:attr w:name="NumberType" w:val="1"/>
          <w:attr w:name="Negative" w:val="False"/>
          <w:attr w:name="HasSpace" w:val="True"/>
          <w:attr w:name="SourceValue" w:val="3"/>
          <w:attr w:name="UnitName" w:val="C"/>
        </w:smartTagPr>
        <w:r w:rsidRPr="001F4023">
          <w:rPr>
            <w:rFonts w:ascii="宋体" w:hAnsi="宋体"/>
          </w:rPr>
          <w:t>3          C</w:t>
        </w:r>
      </w:smartTag>
      <w:r w:rsidRPr="001F4023">
        <w:rPr>
          <w:rFonts w:ascii="宋体" w:hAnsi="宋体"/>
        </w:rPr>
        <w:t>. 4           D. 3或4</w:t>
      </w:r>
    </w:p>
    <w:p w:rsidR="00C53716" w:rsidRPr="001F4023" w:rsidRDefault="00C53716" w:rsidP="00C53716">
      <w:pPr>
        <w:spacing w:line="360" w:lineRule="auto"/>
        <w:rPr>
          <w:rFonts w:ascii="宋体" w:hAnsi="宋体"/>
        </w:rPr>
      </w:pPr>
      <w:r w:rsidRPr="001F4023">
        <w:rPr>
          <w:rFonts w:ascii="宋体" w:hAnsi="宋体" w:hint="eastAsia"/>
          <w:bCs/>
          <w:szCs w:val="28"/>
        </w:rPr>
        <w:t>【答案】</w:t>
      </w:r>
      <w:r w:rsidRPr="001F4023">
        <w:rPr>
          <w:rFonts w:ascii="宋体" w:hAnsi="宋体" w:hint="eastAsia"/>
        </w:rPr>
        <w:t>D</w:t>
      </w:r>
    </w:p>
    <w:p w:rsidR="00C53716" w:rsidRPr="001F4023" w:rsidRDefault="00C53716" w:rsidP="00C53716">
      <w:pPr>
        <w:spacing w:line="360" w:lineRule="auto"/>
        <w:rPr>
          <w:rFonts w:ascii="宋体" w:hAnsi="宋体"/>
        </w:rPr>
      </w:pPr>
      <w:r w:rsidRPr="001F4023">
        <w:rPr>
          <w:rFonts w:ascii="宋体" w:hAnsi="宋体"/>
        </w:rPr>
        <w:t>【解析】</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kern w:val="0"/>
        </w:rPr>
        <w:fldChar w:fldCharType="separate"/>
      </w:r>
      <w:r w:rsidRPr="00DD322A">
        <w:rPr>
          <w:rFonts w:ascii="宋体" w:hAnsi="宋体"/>
          <w:noProof/>
          <w:position w:val="-6"/>
        </w:rPr>
        <w:drawing>
          <wp:inline distT="0" distB="0" distL="0" distR="0">
            <wp:extent cx="273050" cy="143510"/>
            <wp:effectExtent l="0" t="0" r="0" b="889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10" cstate="print">
                      <a:lum bright="12000"/>
                      <a:extLst>
                        <a:ext uri="{28A0092B-C50C-407E-A947-70E740481C1C}">
                          <a14:useLocalDpi xmlns:a14="http://schemas.microsoft.com/office/drawing/2010/main" val="0"/>
                        </a:ext>
                      </a:extLst>
                    </a:blip>
                    <a:srcRect/>
                    <a:stretch>
                      <a:fillRect/>
                    </a:stretch>
                  </pic:blipFill>
                  <pic:spPr bwMode="auto">
                    <a:xfrm>
                      <a:off x="0" y="0"/>
                      <a:ext cx="273050" cy="143510"/>
                    </a:xfrm>
                    <a:prstGeom prst="rect">
                      <a:avLst/>
                    </a:prstGeom>
                    <a:noFill/>
                    <a:ln>
                      <a:noFill/>
                    </a:ln>
                  </pic:spPr>
                </pic:pic>
              </a:graphicData>
            </a:graphic>
          </wp:inline>
        </w:drawing>
      </w:r>
      <w:r w:rsidRPr="001F4023">
        <w:rPr>
          <w:rFonts w:ascii="宋体" w:hAnsi="宋体"/>
        </w:rPr>
        <w:fldChar w:fldCharType="end"/>
      </w:r>
      <w:r w:rsidRPr="001F4023">
        <w:rPr>
          <w:rFonts w:ascii="宋体" w:hAnsi="宋体"/>
        </w:rPr>
        <w:t>3或4</w:t>
      </w:r>
    </w:p>
    <w:p w:rsidR="00C53716" w:rsidRPr="001F4023" w:rsidRDefault="00C53716" w:rsidP="00C53716">
      <w:pPr>
        <w:spacing w:line="360" w:lineRule="auto"/>
        <w:rPr>
          <w:rFonts w:ascii="宋体" w:hAnsi="宋体"/>
        </w:rPr>
      </w:pPr>
      <w:r>
        <w:rPr>
          <w:rFonts w:ascii="宋体" w:hAnsi="宋体" w:hint="eastAsia"/>
        </w:rPr>
        <w:t>2.</w:t>
      </w:r>
      <w:r w:rsidRPr="001F4023">
        <w:rPr>
          <w:rFonts w:ascii="宋体" w:hAnsi="宋体" w:hint="eastAsia"/>
        </w:rPr>
        <w:t>【安徽省黄山市2013届高中毕业班第一次质量检测】</w:t>
      </w:r>
    </w:p>
    <w:p w:rsidR="00C53716" w:rsidRPr="001F4023" w:rsidRDefault="00C53716" w:rsidP="00C53716">
      <w:pPr>
        <w:spacing w:line="360" w:lineRule="auto"/>
        <w:rPr>
          <w:rFonts w:ascii="宋体" w:hAnsi="宋体"/>
        </w:rPr>
      </w:pPr>
      <w:r w:rsidRPr="001F4023">
        <w:rPr>
          <w:rFonts w:ascii="宋体" w:hAnsi="宋体" w:hint="eastAsia"/>
        </w:rPr>
        <w:t>设全集</w:t>
      </w:r>
      <w:r w:rsidRPr="001F4023">
        <w:rPr>
          <w:rFonts w:ascii="宋体" w:hAnsi="宋体"/>
        </w:rPr>
        <w:fldChar w:fldCharType="begin"/>
      </w:r>
      <w:r w:rsidRPr="001F4023">
        <w:rPr>
          <w:rFonts w:ascii="宋体" w:hAnsi="宋体"/>
        </w:rPr>
        <w:instrText xml:space="preserve"> </w:instrText>
      </w:r>
      <w:r w:rsidRPr="001F4023">
        <w:rPr>
          <w:rFonts w:ascii="宋体" w:hAnsi="宋体"/>
          <w:position w:val="-6"/>
        </w:rPr>
        <w:instrText xml:space="preserve">SKIPIF 1 &lt; 0        </w:instrText>
      </w:r>
      <w:r w:rsidRPr="001F4023">
        <w:rPr>
          <w:rFonts w:ascii="宋体" w:hAnsi="宋体"/>
        </w:rPr>
        <w:instrText xml:space="preserve"> </w:instrText>
      </w:r>
      <w:r w:rsidRPr="001F4023">
        <w:rPr>
          <w:rFonts w:ascii="宋体" w:hAnsi="宋体"/>
        </w:rPr>
        <w:fldChar w:fldCharType="separate"/>
      </w:r>
      <w:r w:rsidRPr="00DD322A">
        <w:rPr>
          <w:rFonts w:ascii="宋体" w:hAnsi="宋体"/>
          <w:noProof/>
          <w:position w:val="-6"/>
        </w:rPr>
        <w:drawing>
          <wp:inline distT="0" distB="0" distL="0" distR="0">
            <wp:extent cx="389255" cy="163830"/>
            <wp:effectExtent l="0" t="0" r="0" b="762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 cstate="print">
                      <a:lum bright="12000"/>
                      <a:extLst>
                        <a:ext uri="{28A0092B-C50C-407E-A947-70E740481C1C}">
                          <a14:useLocalDpi xmlns:a14="http://schemas.microsoft.com/office/drawing/2010/main" val="0"/>
                        </a:ext>
                      </a:extLst>
                    </a:blip>
                    <a:srcRect/>
                    <a:stretch>
                      <a:fillRect/>
                    </a:stretch>
                  </pic:blipFill>
                  <pic:spPr bwMode="auto">
                    <a:xfrm>
                      <a:off x="0" y="0"/>
                      <a:ext cx="389255" cy="163830"/>
                    </a:xfrm>
                    <a:prstGeom prst="rect">
                      <a:avLst/>
                    </a:prstGeom>
                    <a:noFill/>
                    <a:ln>
                      <a:noFill/>
                    </a:ln>
                  </pic:spPr>
                </pic:pic>
              </a:graphicData>
            </a:graphic>
          </wp:inline>
        </w:drawing>
      </w:r>
      <w:r w:rsidRPr="001F4023">
        <w:rPr>
          <w:rFonts w:ascii="宋体" w:hAnsi="宋体"/>
        </w:rPr>
        <w:fldChar w:fldCharType="end"/>
      </w:r>
      <w:r w:rsidRPr="001F4023">
        <w:rPr>
          <w:rFonts w:ascii="宋体" w:hAnsi="宋体"/>
        </w:rPr>
        <w:t>，</w:t>
      </w:r>
      <w:r w:rsidRPr="001F4023">
        <w:rPr>
          <w:rFonts w:ascii="宋体" w:hAnsi="宋体" w:hint="eastAsia"/>
        </w:rPr>
        <w:t>集合</w:t>
      </w:r>
      <w:r w:rsidRPr="001F4023">
        <w:rPr>
          <w:rFonts w:ascii="宋体" w:hAnsi="宋体"/>
        </w:rPr>
        <w:fldChar w:fldCharType="begin"/>
      </w:r>
      <w:r w:rsidRPr="001F4023">
        <w:rPr>
          <w:rFonts w:ascii="宋体" w:hAnsi="宋体"/>
        </w:rPr>
        <w:instrText xml:space="preserve"> </w:instrText>
      </w:r>
      <w:r w:rsidRPr="001F4023">
        <w:rPr>
          <w:rFonts w:ascii="宋体" w:hAnsi="宋体"/>
          <w:position w:val="-16"/>
        </w:rPr>
        <w:instrText xml:space="preserve">SKIPIF 1 &lt; 0        </w:instrText>
      </w:r>
      <w:r w:rsidRPr="001F4023">
        <w:rPr>
          <w:rFonts w:ascii="宋体" w:hAnsi="宋体"/>
        </w:rPr>
        <w:instrText xml:space="preserve"> </w:instrText>
      </w:r>
      <w:r w:rsidRPr="001F4023">
        <w:rPr>
          <w:rFonts w:ascii="宋体" w:hAnsi="宋体"/>
        </w:rPr>
        <w:fldChar w:fldCharType="separate"/>
      </w:r>
      <w:r w:rsidRPr="00DD322A">
        <w:rPr>
          <w:rFonts w:ascii="宋体" w:hAnsi="宋体"/>
          <w:noProof/>
          <w:position w:val="-16"/>
        </w:rPr>
        <w:drawing>
          <wp:inline distT="0" distB="0" distL="0" distR="0">
            <wp:extent cx="1146175" cy="266065"/>
            <wp:effectExtent l="0" t="0" r="0" b="635"/>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2" cstate="print">
                      <a:lum bright="12000"/>
                      <a:extLst>
                        <a:ext uri="{28A0092B-C50C-407E-A947-70E740481C1C}">
                          <a14:useLocalDpi xmlns:a14="http://schemas.microsoft.com/office/drawing/2010/main" val="0"/>
                        </a:ext>
                      </a:extLst>
                    </a:blip>
                    <a:srcRect/>
                    <a:stretch>
                      <a:fillRect/>
                    </a:stretch>
                  </pic:blipFill>
                  <pic:spPr bwMode="auto">
                    <a:xfrm>
                      <a:off x="0" y="0"/>
                      <a:ext cx="1146175" cy="266065"/>
                    </a:xfrm>
                    <a:prstGeom prst="rect">
                      <a:avLst/>
                    </a:prstGeom>
                    <a:noFill/>
                    <a:ln>
                      <a:noFill/>
                    </a:ln>
                  </pic:spPr>
                </pic:pic>
              </a:graphicData>
            </a:graphic>
          </wp:inline>
        </w:drawing>
      </w:r>
      <w:r w:rsidRPr="001F4023">
        <w:rPr>
          <w:rFonts w:ascii="宋体" w:hAnsi="宋体"/>
        </w:rPr>
        <w:fldChar w:fldCharType="end"/>
      </w:r>
      <w:r w:rsidRPr="001F4023">
        <w:rPr>
          <w:rFonts w:ascii="宋体" w:hAnsi="宋体"/>
        </w:rPr>
        <w:t>，</w:t>
      </w:r>
      <w:r w:rsidRPr="001F4023">
        <w:rPr>
          <w:rFonts w:ascii="宋体" w:hAnsi="宋体" w:hint="eastAsia"/>
        </w:rPr>
        <w:t>则</w:t>
      </w:r>
      <w:r w:rsidRPr="001F4023">
        <w:rPr>
          <w:rFonts w:ascii="宋体" w:hAnsi="宋体"/>
        </w:rPr>
        <w:fldChar w:fldCharType="begin"/>
      </w:r>
      <w:r w:rsidRPr="001F4023">
        <w:rPr>
          <w:rFonts w:ascii="宋体" w:hAnsi="宋体"/>
        </w:rPr>
        <w:instrText xml:space="preserve"> </w:instrText>
      </w:r>
      <w:r w:rsidRPr="001F4023">
        <w:rPr>
          <w:rFonts w:ascii="宋体" w:hAnsi="宋体"/>
          <w:position w:val="-12"/>
        </w:rPr>
        <w:instrText xml:space="preserve">SKIPIF 1 &lt; 0        </w:instrText>
      </w:r>
      <w:r w:rsidRPr="001F4023">
        <w:rPr>
          <w:rFonts w:ascii="宋体" w:hAnsi="宋体"/>
        </w:rPr>
        <w:instrText xml:space="preserve"> </w:instrText>
      </w:r>
      <w:r w:rsidRPr="001F4023">
        <w:rPr>
          <w:rFonts w:ascii="宋体" w:hAnsi="宋体"/>
        </w:rPr>
        <w:fldChar w:fldCharType="separate"/>
      </w:r>
      <w:r w:rsidRPr="00DD322A">
        <w:rPr>
          <w:rFonts w:ascii="宋体" w:hAnsi="宋体"/>
          <w:noProof/>
          <w:position w:val="-12"/>
        </w:rPr>
        <w:drawing>
          <wp:inline distT="0" distB="0" distL="0" distR="0">
            <wp:extent cx="409575" cy="231775"/>
            <wp:effectExtent l="0" t="0" r="9525"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3" cstate="print">
                      <a:lum bright="12000"/>
                      <a:extLst>
                        <a:ext uri="{28A0092B-C50C-407E-A947-70E740481C1C}">
                          <a14:useLocalDpi xmlns:a14="http://schemas.microsoft.com/office/drawing/2010/main" val="0"/>
                        </a:ext>
                      </a:extLst>
                    </a:blip>
                    <a:srcRect/>
                    <a:stretch>
                      <a:fillRect/>
                    </a:stretch>
                  </pic:blipFill>
                  <pic:spPr bwMode="auto">
                    <a:xfrm>
                      <a:off x="0" y="0"/>
                      <a:ext cx="409575" cy="231775"/>
                    </a:xfrm>
                    <a:prstGeom prst="rect">
                      <a:avLst/>
                    </a:prstGeom>
                    <a:noFill/>
                    <a:ln>
                      <a:noFill/>
                    </a:ln>
                  </pic:spPr>
                </pic:pic>
              </a:graphicData>
            </a:graphic>
          </wp:inline>
        </w:drawing>
      </w:r>
      <w:r w:rsidRPr="001F4023">
        <w:rPr>
          <w:rFonts w:ascii="宋体" w:hAnsi="宋体"/>
        </w:rPr>
        <w:fldChar w:fldCharType="end"/>
      </w:r>
    </w:p>
    <w:p w:rsidR="00C53716" w:rsidRPr="001F4023" w:rsidRDefault="00C53716" w:rsidP="00C53716">
      <w:pPr>
        <w:spacing w:line="360" w:lineRule="auto"/>
        <w:rPr>
          <w:rFonts w:ascii="宋体" w:hAnsi="宋体"/>
        </w:rPr>
      </w:pPr>
      <w:r w:rsidRPr="001F4023">
        <w:rPr>
          <w:rFonts w:ascii="宋体" w:hAnsi="宋体" w:hint="eastAsia"/>
        </w:rPr>
        <w:t>A．</w:t>
      </w:r>
      <w:r w:rsidRPr="001F4023">
        <w:rPr>
          <w:rFonts w:ascii="宋体" w:hAnsi="宋体"/>
        </w:rPr>
        <w:fldChar w:fldCharType="begin"/>
      </w:r>
      <w:r w:rsidRPr="001F4023">
        <w:rPr>
          <w:rFonts w:ascii="宋体" w:hAnsi="宋体"/>
        </w:rPr>
        <w:instrText xml:space="preserve"> </w:instrText>
      </w:r>
      <w:r w:rsidRPr="001F4023">
        <w:rPr>
          <w:rFonts w:ascii="宋体" w:hAnsi="宋体"/>
          <w:position w:val="-16"/>
        </w:rPr>
        <w:instrText xml:space="preserve">SKIPIF 1 &lt; 0        </w:instrText>
      </w:r>
      <w:r w:rsidRPr="001F4023">
        <w:rPr>
          <w:rFonts w:ascii="宋体" w:hAnsi="宋体"/>
        </w:rPr>
        <w:instrText xml:space="preserve"> </w:instrText>
      </w:r>
      <w:r w:rsidRPr="001F4023">
        <w:rPr>
          <w:rFonts w:ascii="宋体" w:hAnsi="宋体"/>
        </w:rPr>
        <w:fldChar w:fldCharType="separate"/>
      </w:r>
      <w:r w:rsidRPr="00DD322A">
        <w:rPr>
          <w:rFonts w:ascii="宋体" w:hAnsi="宋体"/>
          <w:noProof/>
          <w:position w:val="-16"/>
        </w:rPr>
        <w:drawing>
          <wp:inline distT="0" distB="0" distL="0" distR="0">
            <wp:extent cx="641350" cy="266065"/>
            <wp:effectExtent l="0" t="0" r="6350" b="635"/>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4" cstate="print">
                      <a:lum bright="12000"/>
                      <a:extLst>
                        <a:ext uri="{28A0092B-C50C-407E-A947-70E740481C1C}">
                          <a14:useLocalDpi xmlns:a14="http://schemas.microsoft.com/office/drawing/2010/main" val="0"/>
                        </a:ext>
                      </a:extLst>
                    </a:blip>
                    <a:srcRect/>
                    <a:stretch>
                      <a:fillRect/>
                    </a:stretch>
                  </pic:blipFill>
                  <pic:spPr bwMode="auto">
                    <a:xfrm>
                      <a:off x="0" y="0"/>
                      <a:ext cx="641350" cy="266065"/>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 xml:space="preserve">         B．</w:t>
      </w:r>
      <w:r w:rsidRPr="001F4023">
        <w:rPr>
          <w:rFonts w:ascii="宋体" w:hAnsi="宋体"/>
        </w:rPr>
        <w:fldChar w:fldCharType="begin"/>
      </w:r>
      <w:r w:rsidRPr="001F4023">
        <w:rPr>
          <w:rFonts w:ascii="宋体" w:hAnsi="宋体"/>
        </w:rPr>
        <w:instrText xml:space="preserve"> </w:instrText>
      </w:r>
      <w:r w:rsidRPr="001F4023">
        <w:rPr>
          <w:rFonts w:ascii="宋体" w:hAnsi="宋体"/>
          <w:position w:val="-16"/>
        </w:rPr>
        <w:instrText xml:space="preserve">SKIPIF 1 &lt; 0        </w:instrText>
      </w:r>
      <w:r w:rsidRPr="001F4023">
        <w:rPr>
          <w:rFonts w:ascii="宋体" w:hAnsi="宋体"/>
        </w:rPr>
        <w:instrText xml:space="preserve"> </w:instrText>
      </w:r>
      <w:r w:rsidRPr="001F4023">
        <w:rPr>
          <w:rFonts w:ascii="宋体" w:hAnsi="宋体"/>
        </w:rPr>
        <w:fldChar w:fldCharType="separate"/>
      </w:r>
      <w:r w:rsidRPr="00DD322A">
        <w:rPr>
          <w:rFonts w:ascii="宋体" w:hAnsi="宋体"/>
          <w:noProof/>
          <w:position w:val="-16"/>
        </w:rPr>
        <w:drawing>
          <wp:inline distT="0" distB="0" distL="0" distR="0">
            <wp:extent cx="607060" cy="266065"/>
            <wp:effectExtent l="0" t="0" r="2540" b="635"/>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5" cstate="print">
                      <a:lum bright="12000"/>
                      <a:extLst>
                        <a:ext uri="{28A0092B-C50C-407E-A947-70E740481C1C}">
                          <a14:useLocalDpi xmlns:a14="http://schemas.microsoft.com/office/drawing/2010/main" val="0"/>
                        </a:ext>
                      </a:extLst>
                    </a:blip>
                    <a:srcRect/>
                    <a:stretch>
                      <a:fillRect/>
                    </a:stretch>
                  </pic:blipFill>
                  <pic:spPr bwMode="auto">
                    <a:xfrm>
                      <a:off x="0" y="0"/>
                      <a:ext cx="607060" cy="266065"/>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 xml:space="preserve">       C．</w:t>
      </w:r>
      <w:r w:rsidRPr="001F4023">
        <w:rPr>
          <w:rFonts w:ascii="宋体" w:hAnsi="宋体"/>
        </w:rPr>
        <w:fldChar w:fldCharType="begin"/>
      </w:r>
      <w:r w:rsidRPr="001F4023">
        <w:rPr>
          <w:rFonts w:ascii="宋体" w:hAnsi="宋体"/>
        </w:rPr>
        <w:instrText xml:space="preserve"> </w:instrText>
      </w:r>
      <w:r w:rsidRPr="001F4023">
        <w:rPr>
          <w:rFonts w:ascii="宋体" w:hAnsi="宋体"/>
          <w:position w:val="-16"/>
        </w:rPr>
        <w:instrText xml:space="preserve">SKIPIF 1 &lt; 0        </w:instrText>
      </w:r>
      <w:r w:rsidRPr="001F4023">
        <w:rPr>
          <w:rFonts w:ascii="宋体" w:hAnsi="宋体"/>
        </w:rPr>
        <w:instrText xml:space="preserve"> </w:instrText>
      </w:r>
      <w:r w:rsidRPr="001F4023">
        <w:rPr>
          <w:rFonts w:ascii="宋体" w:hAnsi="宋体"/>
        </w:rPr>
        <w:fldChar w:fldCharType="separate"/>
      </w:r>
      <w:r w:rsidRPr="00DD322A">
        <w:rPr>
          <w:rFonts w:ascii="宋体" w:hAnsi="宋体"/>
          <w:noProof/>
          <w:position w:val="-16"/>
        </w:rPr>
        <w:drawing>
          <wp:inline distT="0" distB="0" distL="0" distR="0">
            <wp:extent cx="628015" cy="266065"/>
            <wp:effectExtent l="0" t="0" r="635" b="635"/>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6" cstate="print">
                      <a:lum bright="12000"/>
                      <a:extLst>
                        <a:ext uri="{28A0092B-C50C-407E-A947-70E740481C1C}">
                          <a14:useLocalDpi xmlns:a14="http://schemas.microsoft.com/office/drawing/2010/main" val="0"/>
                        </a:ext>
                      </a:extLst>
                    </a:blip>
                    <a:srcRect/>
                    <a:stretch>
                      <a:fillRect/>
                    </a:stretch>
                  </pic:blipFill>
                  <pic:spPr bwMode="auto">
                    <a:xfrm>
                      <a:off x="0" y="0"/>
                      <a:ext cx="628015" cy="266065"/>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 xml:space="preserve">         D．</w:t>
      </w:r>
      <w:r w:rsidRPr="001F4023">
        <w:rPr>
          <w:rFonts w:ascii="宋体" w:hAnsi="宋体"/>
        </w:rPr>
        <w:fldChar w:fldCharType="begin"/>
      </w:r>
      <w:r w:rsidRPr="001F4023">
        <w:rPr>
          <w:rFonts w:ascii="宋体" w:hAnsi="宋体"/>
        </w:rPr>
        <w:instrText xml:space="preserve"> </w:instrText>
      </w:r>
      <w:r w:rsidRPr="001F4023">
        <w:rPr>
          <w:rFonts w:ascii="宋体" w:hAnsi="宋体"/>
          <w:position w:val="-16"/>
        </w:rPr>
        <w:instrText xml:space="preserve">SKIPIF 1 &lt; 0        </w:instrText>
      </w:r>
      <w:r w:rsidRPr="001F4023">
        <w:rPr>
          <w:rFonts w:ascii="宋体" w:hAnsi="宋体"/>
        </w:rPr>
        <w:instrText xml:space="preserve"> </w:instrText>
      </w:r>
      <w:r w:rsidRPr="001F4023">
        <w:rPr>
          <w:rFonts w:ascii="宋体" w:hAnsi="宋体"/>
        </w:rPr>
        <w:fldChar w:fldCharType="separate"/>
      </w:r>
      <w:r w:rsidRPr="00DD322A">
        <w:rPr>
          <w:rFonts w:ascii="宋体" w:hAnsi="宋体"/>
          <w:noProof/>
          <w:position w:val="-16"/>
        </w:rPr>
        <w:drawing>
          <wp:inline distT="0" distB="0" distL="0" distR="0">
            <wp:extent cx="668655" cy="266065"/>
            <wp:effectExtent l="0" t="0" r="0" b="635"/>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7" cstate="print">
                      <a:lum bright="12000"/>
                      <a:extLst>
                        <a:ext uri="{28A0092B-C50C-407E-A947-70E740481C1C}">
                          <a14:useLocalDpi xmlns:a14="http://schemas.microsoft.com/office/drawing/2010/main" val="0"/>
                        </a:ext>
                      </a:extLst>
                    </a:blip>
                    <a:srcRect/>
                    <a:stretch>
                      <a:fillRect/>
                    </a:stretch>
                  </pic:blipFill>
                  <pic:spPr bwMode="auto">
                    <a:xfrm>
                      <a:off x="0" y="0"/>
                      <a:ext cx="668655" cy="266065"/>
                    </a:xfrm>
                    <a:prstGeom prst="rect">
                      <a:avLst/>
                    </a:prstGeom>
                    <a:noFill/>
                    <a:ln>
                      <a:noFill/>
                    </a:ln>
                  </pic:spPr>
                </pic:pic>
              </a:graphicData>
            </a:graphic>
          </wp:inline>
        </w:drawing>
      </w:r>
      <w:r w:rsidRPr="001F4023">
        <w:rPr>
          <w:rFonts w:ascii="宋体" w:hAnsi="宋体"/>
        </w:rPr>
        <w:fldChar w:fldCharType="end"/>
      </w:r>
    </w:p>
    <w:p w:rsidR="00C53716" w:rsidRPr="001F4023" w:rsidRDefault="00C53716" w:rsidP="00C53716">
      <w:pPr>
        <w:spacing w:line="360" w:lineRule="auto"/>
        <w:rPr>
          <w:rFonts w:ascii="宋体" w:hAnsi="宋体"/>
        </w:rPr>
      </w:pPr>
      <w:r w:rsidRPr="001F4023">
        <w:rPr>
          <w:rFonts w:ascii="宋体" w:hAnsi="宋体" w:hint="eastAsia"/>
        </w:rPr>
        <w:t>【答案】D</w:t>
      </w:r>
    </w:p>
    <w:p w:rsidR="00C53716" w:rsidRDefault="00C53716" w:rsidP="00C53716">
      <w:pPr>
        <w:spacing w:line="360" w:lineRule="auto"/>
        <w:rPr>
          <w:rFonts w:ascii="宋体" w:hAnsi="宋体"/>
        </w:rPr>
      </w:pPr>
      <w:r w:rsidRPr="001F4023">
        <w:rPr>
          <w:rFonts w:ascii="宋体" w:hAnsi="宋体" w:hint="eastAsia"/>
        </w:rPr>
        <w:t>【解析】</w:t>
      </w:r>
      <w:r w:rsidRPr="001F4023">
        <w:rPr>
          <w:rFonts w:ascii="宋体" w:hAnsi="宋体"/>
        </w:rPr>
        <w:fldChar w:fldCharType="begin"/>
      </w:r>
      <w:r w:rsidRPr="001F4023">
        <w:rPr>
          <w:rFonts w:ascii="宋体" w:hAnsi="宋体"/>
        </w:rPr>
        <w:instrText xml:space="preserve"> </w:instrText>
      </w:r>
      <w:r w:rsidRPr="001F4023">
        <w:rPr>
          <w:rFonts w:ascii="宋体" w:hAnsi="宋体"/>
          <w:position w:val="-16"/>
        </w:rPr>
        <w:instrText xml:space="preserve">SKIPIF 1 &lt; 0        </w:instrText>
      </w:r>
      <w:r w:rsidRPr="001F4023">
        <w:rPr>
          <w:rFonts w:ascii="宋体" w:hAnsi="宋体"/>
        </w:rPr>
        <w:instrText xml:space="preserve"> </w:instrText>
      </w:r>
      <w:r w:rsidRPr="001F4023">
        <w:rPr>
          <w:rFonts w:ascii="宋体" w:hAnsi="宋体"/>
          <w:kern w:val="0"/>
          <w:sz w:val="20"/>
          <w:szCs w:val="20"/>
        </w:rPr>
        <w:fldChar w:fldCharType="separate"/>
      </w:r>
      <w:r w:rsidRPr="00DD322A">
        <w:rPr>
          <w:rFonts w:ascii="宋体" w:hAnsi="宋体"/>
          <w:noProof/>
          <w:position w:val="-10"/>
        </w:rPr>
        <w:drawing>
          <wp:inline distT="0" distB="0" distL="0" distR="0">
            <wp:extent cx="1896745" cy="218440"/>
            <wp:effectExtent l="0" t="0" r="0" b="0"/>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37" cstate="print">
                      <a:lum bright="12000"/>
                      <a:extLst>
                        <a:ext uri="{28A0092B-C50C-407E-A947-70E740481C1C}">
                          <a14:useLocalDpi xmlns:a14="http://schemas.microsoft.com/office/drawing/2010/main" val="0"/>
                        </a:ext>
                      </a:extLst>
                    </a:blip>
                    <a:srcRect/>
                    <a:stretch>
                      <a:fillRect/>
                    </a:stretch>
                  </pic:blipFill>
                  <pic:spPr bwMode="auto">
                    <a:xfrm>
                      <a:off x="0" y="0"/>
                      <a:ext cx="1896745" cy="218440"/>
                    </a:xfrm>
                    <a:prstGeom prst="rect">
                      <a:avLst/>
                    </a:prstGeom>
                    <a:noFill/>
                    <a:ln>
                      <a:noFill/>
                    </a:ln>
                  </pic:spPr>
                </pic:pic>
              </a:graphicData>
            </a:graphic>
          </wp:inline>
        </w:drawing>
      </w:r>
      <w:r w:rsidRPr="001F4023">
        <w:rPr>
          <w:rFonts w:ascii="宋体" w:hAnsi="宋体"/>
        </w:rPr>
        <w:fldChar w:fldCharType="end"/>
      </w:r>
      <w:r w:rsidRPr="001F4023">
        <w:rPr>
          <w:rFonts w:ascii="宋体" w:hAnsi="宋体"/>
        </w:rPr>
        <w:fldChar w:fldCharType="begin"/>
      </w:r>
      <w:r w:rsidRPr="001F4023">
        <w:rPr>
          <w:rFonts w:ascii="宋体" w:hAnsi="宋体"/>
        </w:rPr>
        <w:instrText xml:space="preserve"> </w:instrText>
      </w:r>
      <w:r w:rsidRPr="001F4023">
        <w:rPr>
          <w:rFonts w:ascii="宋体" w:hAnsi="宋体"/>
          <w:position w:val="-12"/>
        </w:rPr>
        <w:instrText xml:space="preserve">SKIPIF 1 &lt; 0        </w:instrText>
      </w:r>
      <w:r w:rsidRPr="001F4023">
        <w:rPr>
          <w:rFonts w:ascii="宋体" w:hAnsi="宋体"/>
        </w:rPr>
        <w:instrText xml:space="preserve"> </w:instrText>
      </w:r>
      <w:r w:rsidRPr="001F4023">
        <w:rPr>
          <w:rFonts w:ascii="宋体" w:hAnsi="宋体"/>
          <w:kern w:val="0"/>
          <w:sz w:val="20"/>
          <w:szCs w:val="20"/>
        </w:rPr>
        <w:fldChar w:fldCharType="separate"/>
      </w:r>
      <w:r w:rsidRPr="00DD322A">
        <w:rPr>
          <w:rFonts w:ascii="宋体" w:hAnsi="宋体"/>
          <w:noProof/>
          <w:position w:val="-12"/>
        </w:rPr>
        <w:drawing>
          <wp:inline distT="0" distB="0" distL="0" distR="0">
            <wp:extent cx="525145" cy="231775"/>
            <wp:effectExtent l="0" t="0" r="8255" b="0"/>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38" cstate="print">
                      <a:lum bright="12000"/>
                      <a:extLst>
                        <a:ext uri="{28A0092B-C50C-407E-A947-70E740481C1C}">
                          <a14:useLocalDpi xmlns:a14="http://schemas.microsoft.com/office/drawing/2010/main" val="0"/>
                        </a:ext>
                      </a:extLst>
                    </a:blip>
                    <a:srcRect/>
                    <a:stretch>
                      <a:fillRect/>
                    </a:stretch>
                  </pic:blipFill>
                  <pic:spPr bwMode="auto">
                    <a:xfrm>
                      <a:off x="0" y="0"/>
                      <a:ext cx="525145" cy="231775"/>
                    </a:xfrm>
                    <a:prstGeom prst="rect">
                      <a:avLst/>
                    </a:prstGeom>
                    <a:noFill/>
                    <a:ln>
                      <a:noFill/>
                    </a:ln>
                  </pic:spPr>
                </pic:pic>
              </a:graphicData>
            </a:graphic>
          </wp:inline>
        </w:drawing>
      </w:r>
      <w:r w:rsidRPr="001F4023">
        <w:rPr>
          <w:rFonts w:ascii="宋体" w:hAnsi="宋体"/>
        </w:rPr>
        <w:fldChar w:fldCharType="end"/>
      </w:r>
      <w:r w:rsidRPr="001F4023">
        <w:rPr>
          <w:rFonts w:ascii="宋体" w:hAnsi="宋体"/>
        </w:rPr>
        <w:fldChar w:fldCharType="begin"/>
      </w:r>
      <w:r w:rsidRPr="001F4023">
        <w:rPr>
          <w:rFonts w:ascii="宋体" w:hAnsi="宋体"/>
        </w:rPr>
        <w:instrText xml:space="preserve"> </w:instrText>
      </w:r>
      <w:r w:rsidRPr="001F4023">
        <w:rPr>
          <w:rFonts w:ascii="宋体" w:hAnsi="宋体"/>
          <w:position w:val="-16"/>
        </w:rPr>
        <w:instrText xml:space="preserve">SKIPIF 1 &lt; 0        </w:instrText>
      </w:r>
      <w:r w:rsidRPr="001F4023">
        <w:rPr>
          <w:rFonts w:ascii="宋体" w:hAnsi="宋体"/>
        </w:rPr>
        <w:instrText xml:space="preserve"> </w:instrText>
      </w:r>
      <w:r w:rsidRPr="001F4023">
        <w:rPr>
          <w:rFonts w:ascii="宋体" w:hAnsi="宋体"/>
        </w:rPr>
        <w:fldChar w:fldCharType="separate"/>
      </w:r>
      <w:r w:rsidRPr="00DD322A">
        <w:rPr>
          <w:rFonts w:ascii="宋体" w:hAnsi="宋体"/>
          <w:noProof/>
          <w:position w:val="-16"/>
        </w:rPr>
        <w:drawing>
          <wp:inline distT="0" distB="0" distL="0" distR="0">
            <wp:extent cx="668655" cy="266065"/>
            <wp:effectExtent l="0" t="0" r="0" b="635"/>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7" cstate="print">
                      <a:lum bright="12000"/>
                      <a:extLst>
                        <a:ext uri="{28A0092B-C50C-407E-A947-70E740481C1C}">
                          <a14:useLocalDpi xmlns:a14="http://schemas.microsoft.com/office/drawing/2010/main" val="0"/>
                        </a:ext>
                      </a:extLst>
                    </a:blip>
                    <a:srcRect/>
                    <a:stretch>
                      <a:fillRect/>
                    </a:stretch>
                  </pic:blipFill>
                  <pic:spPr bwMode="auto">
                    <a:xfrm>
                      <a:off x="0" y="0"/>
                      <a:ext cx="668655" cy="266065"/>
                    </a:xfrm>
                    <a:prstGeom prst="rect">
                      <a:avLst/>
                    </a:prstGeom>
                    <a:noFill/>
                    <a:ln>
                      <a:noFill/>
                    </a:ln>
                  </pic:spPr>
                </pic:pic>
              </a:graphicData>
            </a:graphic>
          </wp:inline>
        </w:drawing>
      </w:r>
      <w:r w:rsidRPr="001F4023">
        <w:rPr>
          <w:rFonts w:ascii="宋体" w:hAnsi="宋体"/>
        </w:rPr>
        <w:fldChar w:fldCharType="end"/>
      </w:r>
    </w:p>
    <w:p w:rsidR="00C53716" w:rsidRPr="001F4023" w:rsidRDefault="00C53716" w:rsidP="00C53716">
      <w:pPr>
        <w:spacing w:line="360" w:lineRule="auto"/>
        <w:rPr>
          <w:rFonts w:ascii="宋体" w:hAnsi="宋体"/>
        </w:rPr>
      </w:pPr>
      <w:r>
        <w:rPr>
          <w:rFonts w:ascii="宋体" w:hAnsi="宋体" w:hint="eastAsia"/>
        </w:rPr>
        <w:t>3.</w:t>
      </w:r>
      <w:r w:rsidRPr="001F4023">
        <w:rPr>
          <w:rFonts w:ascii="宋体" w:hAnsi="宋体" w:hint="eastAsia"/>
        </w:rPr>
        <w:t>【广州市2013届高三年级1月调研测试】已知集合</w:t>
      </w:r>
      <w:r w:rsidRPr="001F4023">
        <w:rPr>
          <w:rFonts w:ascii="宋体" w:hAnsi="宋体"/>
        </w:rPr>
        <w:fldChar w:fldCharType="begin"/>
      </w:r>
      <w:r w:rsidRPr="001F4023">
        <w:rPr>
          <w:rFonts w:ascii="宋体" w:hAnsi="宋体"/>
        </w:rPr>
        <w:instrText xml:space="preserve"> </w:instrText>
      </w:r>
      <w:r w:rsidRPr="001F4023">
        <w:rPr>
          <w:rFonts w:ascii="宋体" w:hAnsi="宋体" w:hint="eastAsia"/>
        </w:rPr>
        <w:instrText xml:space="preserve">SKIPIF 1 &lt; 0     </w:instrText>
      </w:r>
      <w:r w:rsidRPr="001F4023">
        <w:rPr>
          <w:rFonts w:ascii="宋体" w:hAnsi="宋体"/>
        </w:rPr>
        <w:instrText xml:space="preserve"> </w:instrText>
      </w:r>
      <w:r w:rsidRPr="001F4023">
        <w:rPr>
          <w:rFonts w:ascii="宋体" w:hAnsi="宋体"/>
          <w:kern w:val="0"/>
          <w:sz w:val="20"/>
          <w:szCs w:val="20"/>
        </w:rPr>
        <w:fldChar w:fldCharType="separate"/>
      </w:r>
      <w:r w:rsidRPr="00DD322A">
        <w:rPr>
          <w:rFonts w:ascii="宋体" w:hAnsi="宋体"/>
          <w:noProof/>
          <w:position w:val="-10"/>
        </w:rPr>
        <w:drawing>
          <wp:inline distT="0" distB="0" distL="0" distR="0">
            <wp:extent cx="914400" cy="198120"/>
            <wp:effectExtent l="0" t="0" r="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18" cstate="print">
                      <a:lum bright="12000"/>
                      <a:extLst>
                        <a:ext uri="{28A0092B-C50C-407E-A947-70E740481C1C}">
                          <a14:useLocalDpi xmlns:a14="http://schemas.microsoft.com/office/drawing/2010/main" val="0"/>
                        </a:ext>
                      </a:extLst>
                    </a:blip>
                    <a:srcRect/>
                    <a:stretch>
                      <a:fillRect/>
                    </a:stretch>
                  </pic:blipFill>
                  <pic:spPr bwMode="auto">
                    <a:xfrm>
                      <a:off x="0" y="0"/>
                      <a:ext cx="914400" cy="19812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，集合</w:t>
      </w:r>
      <w:r w:rsidRPr="001F4023">
        <w:rPr>
          <w:rFonts w:ascii="宋体" w:hAnsi="宋体"/>
        </w:rPr>
        <w:fldChar w:fldCharType="begin"/>
      </w:r>
      <w:r w:rsidRPr="001F4023">
        <w:rPr>
          <w:rFonts w:ascii="宋体" w:hAnsi="宋体"/>
        </w:rPr>
        <w:instrText xml:space="preserve"> </w:instrText>
      </w:r>
      <w:r w:rsidRPr="001F4023">
        <w:rPr>
          <w:rFonts w:ascii="宋体" w:hAnsi="宋体" w:hint="eastAsia"/>
        </w:rPr>
        <w:instrText xml:space="preserve">SKIPIF 1 &lt; 0     </w:instrText>
      </w:r>
      <w:r w:rsidRPr="001F4023">
        <w:rPr>
          <w:rFonts w:ascii="宋体" w:hAnsi="宋体"/>
        </w:rPr>
        <w:instrText xml:space="preserve"> </w:instrText>
      </w:r>
      <w:r w:rsidRPr="001F4023">
        <w:rPr>
          <w:rFonts w:ascii="宋体" w:hAnsi="宋体"/>
          <w:kern w:val="0"/>
          <w:sz w:val="20"/>
          <w:szCs w:val="20"/>
        </w:rPr>
        <w:fldChar w:fldCharType="separate"/>
      </w:r>
      <w:r w:rsidRPr="00DD322A">
        <w:rPr>
          <w:rFonts w:ascii="宋体" w:hAnsi="宋体"/>
          <w:noProof/>
          <w:position w:val="-10"/>
        </w:rPr>
        <w:drawing>
          <wp:inline distT="0" distB="0" distL="0" distR="0">
            <wp:extent cx="1378585" cy="198120"/>
            <wp:effectExtent l="0" t="0" r="0"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19" cstate="print">
                      <a:lum bright="12000"/>
                      <a:extLst>
                        <a:ext uri="{28A0092B-C50C-407E-A947-70E740481C1C}">
                          <a14:useLocalDpi xmlns:a14="http://schemas.microsoft.com/office/drawing/2010/main" val="0"/>
                        </a:ext>
                      </a:extLst>
                    </a:blip>
                    <a:srcRect/>
                    <a:stretch>
                      <a:fillRect/>
                    </a:stretch>
                  </pic:blipFill>
                  <pic:spPr bwMode="auto">
                    <a:xfrm>
                      <a:off x="0" y="0"/>
                      <a:ext cx="1378585" cy="19812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，则</w:t>
      </w:r>
      <w:r w:rsidRPr="001F4023">
        <w:rPr>
          <w:rFonts w:ascii="宋体" w:hAnsi="宋体"/>
        </w:rPr>
        <w:fldChar w:fldCharType="begin"/>
      </w:r>
      <w:r w:rsidRPr="001F4023">
        <w:rPr>
          <w:rFonts w:ascii="宋体" w:hAnsi="宋体"/>
        </w:rPr>
        <w:instrText xml:space="preserve"> </w:instrText>
      </w:r>
      <w:r w:rsidRPr="001F4023">
        <w:rPr>
          <w:rFonts w:ascii="宋体" w:hAnsi="宋体" w:hint="eastAsia"/>
        </w:rPr>
        <w:instrText xml:space="preserve">SKIPIF 1 &lt; 0     </w:instrText>
      </w:r>
      <w:r w:rsidRPr="001F4023">
        <w:rPr>
          <w:rFonts w:ascii="宋体" w:hAnsi="宋体"/>
        </w:rPr>
        <w:instrText xml:space="preserve"> </w:instrText>
      </w:r>
      <w:r w:rsidRPr="001F4023">
        <w:rPr>
          <w:rFonts w:ascii="宋体" w:hAnsi="宋体"/>
          <w:kern w:val="0"/>
          <w:sz w:val="20"/>
          <w:szCs w:val="20"/>
        </w:rPr>
        <w:fldChar w:fldCharType="separate"/>
      </w:r>
      <w:r w:rsidRPr="00DD322A">
        <w:rPr>
          <w:rFonts w:ascii="宋体" w:hAnsi="宋体"/>
          <w:noProof/>
          <w:position w:val="-8"/>
        </w:rPr>
        <w:drawing>
          <wp:inline distT="0" distB="0" distL="0" distR="0">
            <wp:extent cx="532130" cy="191135"/>
            <wp:effectExtent l="0" t="0" r="127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20" cstate="print">
                      <a:lum bright="12000"/>
                      <a:extLst>
                        <a:ext uri="{28A0092B-C50C-407E-A947-70E740481C1C}">
                          <a14:useLocalDpi xmlns:a14="http://schemas.microsoft.com/office/drawing/2010/main" val="0"/>
                        </a:ext>
                      </a:extLst>
                    </a:blip>
                    <a:srcRect/>
                    <a:stretch>
                      <a:fillRect/>
                    </a:stretch>
                  </pic:blipFill>
                  <pic:spPr bwMode="auto">
                    <a:xfrm>
                      <a:off x="0" y="0"/>
                      <a:ext cx="532130" cy="191135"/>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 xml:space="preserve"> </w:t>
      </w:r>
    </w:p>
    <w:p w:rsidR="00C53716" w:rsidRPr="001F4023" w:rsidRDefault="00C53716" w:rsidP="00C53716">
      <w:pPr>
        <w:spacing w:line="360" w:lineRule="auto"/>
        <w:rPr>
          <w:rFonts w:ascii="宋体" w:hAnsi="宋体"/>
        </w:rPr>
      </w:pPr>
      <w:r w:rsidRPr="001F4023">
        <w:rPr>
          <w:rFonts w:ascii="宋体" w:hAnsi="宋体"/>
        </w:rPr>
        <w:t>A</w:t>
      </w:r>
      <w:r w:rsidRPr="001F4023">
        <w:rPr>
          <w:rFonts w:ascii="宋体" w:hAnsi="宋体" w:hint="eastAsia"/>
          <w:lang w:val="en-GB"/>
        </w:rPr>
        <w:t>．</w:t>
      </w:r>
      <w:r w:rsidRPr="001F4023">
        <w:rPr>
          <w:rFonts w:ascii="宋体" w:hAnsi="宋体"/>
        </w:rPr>
        <w:fldChar w:fldCharType="begin"/>
      </w:r>
      <w:r w:rsidRPr="001F4023">
        <w:rPr>
          <w:rFonts w:ascii="宋体" w:hAnsi="宋体"/>
        </w:rPr>
        <w:instrText xml:space="preserve"> </w:instrText>
      </w:r>
      <w:r w:rsidRPr="001F4023">
        <w:rPr>
          <w:rFonts w:ascii="宋体" w:hAnsi="宋体" w:hint="eastAsia"/>
        </w:rPr>
        <w:instrText xml:space="preserve">SKIPIF 1 &lt; 0     </w:instrText>
      </w:r>
      <w:r w:rsidRPr="001F4023">
        <w:rPr>
          <w:rFonts w:ascii="宋体" w:hAnsi="宋体"/>
        </w:rPr>
        <w:instrText xml:space="preserve"> </w:instrText>
      </w:r>
      <w:r w:rsidRPr="001F4023">
        <w:rPr>
          <w:rFonts w:ascii="宋体" w:hAnsi="宋体"/>
          <w:kern w:val="0"/>
          <w:sz w:val="20"/>
          <w:szCs w:val="20"/>
        </w:rPr>
        <w:fldChar w:fldCharType="separate"/>
      </w:r>
      <w:r w:rsidRPr="00DD322A">
        <w:rPr>
          <w:rFonts w:ascii="宋体" w:hAnsi="宋体"/>
          <w:noProof/>
          <w:position w:val="-10"/>
        </w:rPr>
        <w:drawing>
          <wp:inline distT="0" distB="0" distL="0" distR="0">
            <wp:extent cx="231775" cy="198120"/>
            <wp:effectExtent l="0" t="0" r="0"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21" cstate="print">
                      <a:lum bright="12000"/>
                      <a:extLst>
                        <a:ext uri="{28A0092B-C50C-407E-A947-70E740481C1C}">
                          <a14:useLocalDpi xmlns:a14="http://schemas.microsoft.com/office/drawing/2010/main" val="0"/>
                        </a:ext>
                      </a:extLst>
                    </a:blip>
                    <a:srcRect/>
                    <a:stretch>
                      <a:fillRect/>
                    </a:stretch>
                  </pic:blipFill>
                  <pic:spPr bwMode="auto">
                    <a:xfrm>
                      <a:off x="0" y="0"/>
                      <a:ext cx="231775" cy="19812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 xml:space="preserve">            </w:t>
      </w:r>
      <w:r w:rsidRPr="001F4023">
        <w:rPr>
          <w:rFonts w:ascii="宋体" w:hAnsi="宋体"/>
        </w:rPr>
        <w:t>B</w:t>
      </w:r>
      <w:r w:rsidRPr="001F4023">
        <w:rPr>
          <w:rFonts w:ascii="宋体" w:hAnsi="宋体" w:hint="eastAsia"/>
          <w:lang w:val="en-GB"/>
        </w:rPr>
        <w:t>．</w:t>
      </w:r>
      <w:r w:rsidRPr="001F4023">
        <w:rPr>
          <w:rFonts w:ascii="宋体" w:hAnsi="宋体"/>
        </w:rPr>
        <w:fldChar w:fldCharType="begin"/>
      </w:r>
      <w:r w:rsidRPr="001F4023">
        <w:rPr>
          <w:rFonts w:ascii="宋体" w:hAnsi="宋体"/>
        </w:rPr>
        <w:instrText xml:space="preserve"> </w:instrText>
      </w:r>
      <w:r w:rsidRPr="001F4023">
        <w:rPr>
          <w:rFonts w:ascii="宋体" w:hAnsi="宋体" w:hint="eastAsia"/>
        </w:rPr>
        <w:instrText xml:space="preserve">SKIPIF 1 &lt; 0     </w:instrText>
      </w:r>
      <w:r w:rsidRPr="001F4023">
        <w:rPr>
          <w:rFonts w:ascii="宋体" w:hAnsi="宋体"/>
        </w:rPr>
        <w:instrText xml:space="preserve"> </w:instrText>
      </w:r>
      <w:r w:rsidRPr="001F4023">
        <w:rPr>
          <w:rFonts w:ascii="宋体" w:hAnsi="宋体"/>
          <w:kern w:val="0"/>
          <w:sz w:val="20"/>
          <w:szCs w:val="20"/>
        </w:rPr>
        <w:fldChar w:fldCharType="separate"/>
      </w:r>
      <w:r w:rsidRPr="00DD322A">
        <w:rPr>
          <w:rFonts w:ascii="宋体" w:hAnsi="宋体"/>
          <w:noProof/>
          <w:position w:val="-10"/>
        </w:rPr>
        <w:drawing>
          <wp:inline distT="0" distB="0" distL="0" distR="0">
            <wp:extent cx="340995" cy="198120"/>
            <wp:effectExtent l="0" t="0" r="1905"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22" cstate="print">
                      <a:lum bright="12000"/>
                      <a:extLst>
                        <a:ext uri="{28A0092B-C50C-407E-A947-70E740481C1C}">
                          <a14:useLocalDpi xmlns:a14="http://schemas.microsoft.com/office/drawing/2010/main" val="0"/>
                        </a:ext>
                      </a:extLst>
                    </a:blip>
                    <a:srcRect/>
                    <a:stretch>
                      <a:fillRect/>
                    </a:stretch>
                  </pic:blipFill>
                  <pic:spPr bwMode="auto">
                    <a:xfrm>
                      <a:off x="0" y="0"/>
                      <a:ext cx="340995" cy="19812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 xml:space="preserve">          </w:t>
      </w:r>
      <w:r w:rsidRPr="001F4023">
        <w:rPr>
          <w:rFonts w:ascii="宋体" w:hAnsi="宋体"/>
        </w:rPr>
        <w:t>C</w:t>
      </w:r>
      <w:r w:rsidRPr="001F4023">
        <w:rPr>
          <w:rFonts w:ascii="宋体" w:hAnsi="宋体" w:hint="eastAsia"/>
          <w:lang w:val="en-GB"/>
        </w:rPr>
        <w:t>．</w:t>
      </w:r>
      <w:r w:rsidRPr="001F4023">
        <w:rPr>
          <w:rFonts w:ascii="宋体" w:hAnsi="宋体"/>
        </w:rPr>
        <w:fldChar w:fldCharType="begin"/>
      </w:r>
      <w:r w:rsidRPr="001F4023">
        <w:rPr>
          <w:rFonts w:ascii="宋体" w:hAnsi="宋体"/>
        </w:rPr>
        <w:instrText xml:space="preserve"> </w:instrText>
      </w:r>
      <w:r w:rsidRPr="001F4023">
        <w:rPr>
          <w:rFonts w:ascii="宋体" w:hAnsi="宋体" w:hint="eastAsia"/>
        </w:rPr>
        <w:instrText xml:space="preserve">SKIPIF 1 &lt; 0     </w:instrText>
      </w:r>
      <w:r w:rsidRPr="001F4023">
        <w:rPr>
          <w:rFonts w:ascii="宋体" w:hAnsi="宋体"/>
        </w:rPr>
        <w:instrText xml:space="preserve"> </w:instrText>
      </w:r>
      <w:r w:rsidRPr="001F4023">
        <w:rPr>
          <w:rFonts w:ascii="宋体" w:hAnsi="宋体"/>
          <w:kern w:val="0"/>
          <w:sz w:val="20"/>
          <w:szCs w:val="20"/>
        </w:rPr>
        <w:fldChar w:fldCharType="separate"/>
      </w:r>
      <w:r w:rsidRPr="00DD322A">
        <w:rPr>
          <w:rFonts w:ascii="宋体" w:hAnsi="宋体"/>
          <w:noProof/>
          <w:position w:val="-10"/>
        </w:rPr>
        <w:drawing>
          <wp:inline distT="0" distB="0" distL="0" distR="0">
            <wp:extent cx="340995" cy="198120"/>
            <wp:effectExtent l="0" t="0" r="1905"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23" cstate="print">
                      <a:lum bright="12000"/>
                      <a:extLst>
                        <a:ext uri="{28A0092B-C50C-407E-A947-70E740481C1C}">
                          <a14:useLocalDpi xmlns:a14="http://schemas.microsoft.com/office/drawing/2010/main" val="0"/>
                        </a:ext>
                      </a:extLst>
                    </a:blip>
                    <a:srcRect/>
                    <a:stretch>
                      <a:fillRect/>
                    </a:stretch>
                  </pic:blipFill>
                  <pic:spPr bwMode="auto">
                    <a:xfrm>
                      <a:off x="0" y="0"/>
                      <a:ext cx="340995" cy="19812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 xml:space="preserve">          </w:t>
      </w:r>
      <w:r w:rsidRPr="001F4023">
        <w:rPr>
          <w:rFonts w:ascii="宋体" w:hAnsi="宋体"/>
        </w:rPr>
        <w:t>D</w:t>
      </w:r>
      <w:r w:rsidRPr="001F4023">
        <w:rPr>
          <w:rFonts w:ascii="宋体" w:hAnsi="宋体" w:hint="eastAsia"/>
          <w:lang w:val="en-GB"/>
        </w:rPr>
        <w:t>．</w:t>
      </w:r>
      <w:r w:rsidRPr="001F4023">
        <w:rPr>
          <w:rFonts w:ascii="宋体" w:hAnsi="宋体"/>
        </w:rPr>
        <w:fldChar w:fldCharType="begin"/>
      </w:r>
      <w:r w:rsidRPr="001F4023">
        <w:rPr>
          <w:rFonts w:ascii="宋体" w:hAnsi="宋体"/>
        </w:rPr>
        <w:instrText xml:space="preserve"> </w:instrText>
      </w:r>
      <w:r w:rsidRPr="001F4023">
        <w:rPr>
          <w:rFonts w:ascii="宋体" w:hAnsi="宋体" w:hint="eastAsia"/>
        </w:rPr>
        <w:instrText xml:space="preserve">SKIPIF 1 &lt; 0     </w:instrText>
      </w:r>
      <w:r w:rsidRPr="001F4023">
        <w:rPr>
          <w:rFonts w:ascii="宋体" w:hAnsi="宋体"/>
        </w:rPr>
        <w:instrText xml:space="preserve"> </w:instrText>
      </w:r>
      <w:r w:rsidRPr="001F4023">
        <w:rPr>
          <w:rFonts w:ascii="宋体" w:hAnsi="宋体"/>
          <w:kern w:val="0"/>
          <w:sz w:val="20"/>
          <w:szCs w:val="20"/>
        </w:rPr>
        <w:fldChar w:fldCharType="separate"/>
      </w:r>
      <w:r w:rsidRPr="00DD322A">
        <w:rPr>
          <w:rFonts w:ascii="宋体" w:hAnsi="宋体"/>
          <w:noProof/>
          <w:position w:val="-10"/>
        </w:rPr>
        <w:drawing>
          <wp:inline distT="0" distB="0" distL="0" distR="0">
            <wp:extent cx="457200" cy="198120"/>
            <wp:effectExtent l="0" t="0" r="0" b="0"/>
            <wp:docPr id="18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24" cstate="print">
                      <a:lum bright="12000"/>
                      <a:extLst>
                        <a:ext uri="{28A0092B-C50C-407E-A947-70E740481C1C}">
                          <a14:useLocalDpi xmlns:a14="http://schemas.microsoft.com/office/drawing/2010/main" val="0"/>
                        </a:ext>
                      </a:extLst>
                    </a:blip>
                    <a:srcRect/>
                    <a:stretch>
                      <a:fillRect/>
                    </a:stretch>
                  </pic:blipFill>
                  <pic:spPr bwMode="auto">
                    <a:xfrm>
                      <a:off x="0" y="0"/>
                      <a:ext cx="457200" cy="198120"/>
                    </a:xfrm>
                    <a:prstGeom prst="rect">
                      <a:avLst/>
                    </a:prstGeom>
                    <a:noFill/>
                    <a:ln>
                      <a:noFill/>
                    </a:ln>
                  </pic:spPr>
                </pic:pic>
              </a:graphicData>
            </a:graphic>
          </wp:inline>
        </w:drawing>
      </w:r>
      <w:r w:rsidRPr="001F4023">
        <w:rPr>
          <w:rFonts w:ascii="宋体" w:hAnsi="宋体"/>
        </w:rPr>
        <w:fldChar w:fldCharType="end"/>
      </w:r>
    </w:p>
    <w:p w:rsidR="00C53716" w:rsidRPr="001F4023" w:rsidRDefault="00C53716" w:rsidP="00C53716">
      <w:pPr>
        <w:spacing w:line="360" w:lineRule="auto"/>
        <w:rPr>
          <w:rFonts w:ascii="宋体" w:hAnsi="宋体"/>
        </w:rPr>
      </w:pPr>
      <w:r w:rsidRPr="001F4023">
        <w:rPr>
          <w:rFonts w:ascii="宋体" w:hAnsi="宋体" w:hint="eastAsia"/>
        </w:rPr>
        <w:t>【答案】 D</w:t>
      </w:r>
    </w:p>
    <w:p w:rsidR="00C53716" w:rsidRDefault="00C53716" w:rsidP="00C53716">
      <w:pPr>
        <w:spacing w:line="360" w:lineRule="auto"/>
        <w:rPr>
          <w:rFonts w:ascii="宋体" w:hAnsi="宋体"/>
          <w:position w:val="-10"/>
        </w:rPr>
      </w:pPr>
      <w:r w:rsidRPr="001F4023">
        <w:rPr>
          <w:rFonts w:ascii="宋体" w:hAnsi="宋体" w:hint="eastAsia"/>
        </w:rPr>
        <w:t>【解析】</w:t>
      </w:r>
      <w:r w:rsidRPr="001F4023">
        <w:rPr>
          <w:rFonts w:ascii="宋体" w:hAnsi="宋体"/>
          <w:position w:val="-10"/>
        </w:rPr>
        <w:fldChar w:fldCharType="begin"/>
      </w:r>
      <w:r w:rsidRPr="001F4023">
        <w:rPr>
          <w:rFonts w:ascii="宋体" w:hAnsi="宋体"/>
          <w:position w:val="-10"/>
        </w:rPr>
        <w:instrText xml:space="preserve"> SKIPIF 1 &lt; 0         </w:instrText>
      </w:r>
      <w:r w:rsidRPr="001F4023">
        <w:rPr>
          <w:rFonts w:ascii="宋体" w:hAnsi="宋体"/>
          <w:position w:val="-10"/>
        </w:rPr>
        <w:fldChar w:fldCharType="separate"/>
      </w:r>
      <w:r w:rsidRPr="00DD322A">
        <w:rPr>
          <w:rFonts w:ascii="宋体" w:hAnsi="宋体"/>
          <w:noProof/>
          <w:position w:val="-10"/>
        </w:rPr>
        <w:drawing>
          <wp:inline distT="0" distB="0" distL="0" distR="0">
            <wp:extent cx="1091565" cy="198120"/>
            <wp:effectExtent l="0" t="0" r="0" b="0"/>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139" cstate="print">
                      <a:lum bright="12000"/>
                      <a:extLst>
                        <a:ext uri="{28A0092B-C50C-407E-A947-70E740481C1C}">
                          <a14:useLocalDpi xmlns:a14="http://schemas.microsoft.com/office/drawing/2010/main" val="0"/>
                        </a:ext>
                      </a:extLst>
                    </a:blip>
                    <a:srcRect/>
                    <a:stretch>
                      <a:fillRect/>
                    </a:stretch>
                  </pic:blipFill>
                  <pic:spPr bwMode="auto">
                    <a:xfrm>
                      <a:off x="0" y="0"/>
                      <a:ext cx="1091565" cy="198120"/>
                    </a:xfrm>
                    <a:prstGeom prst="rect">
                      <a:avLst/>
                    </a:prstGeom>
                    <a:noFill/>
                    <a:ln>
                      <a:noFill/>
                    </a:ln>
                  </pic:spPr>
                </pic:pic>
              </a:graphicData>
            </a:graphic>
          </wp:inline>
        </w:drawing>
      </w:r>
      <w:r w:rsidRPr="001F4023">
        <w:rPr>
          <w:rFonts w:ascii="宋体" w:hAnsi="宋体"/>
          <w:position w:val="-10"/>
        </w:rPr>
        <w:fldChar w:fldCharType="end"/>
      </w:r>
      <w:r w:rsidRPr="001F4023">
        <w:rPr>
          <w:rFonts w:ascii="宋体" w:hAnsi="宋体" w:hint="eastAsia"/>
        </w:rPr>
        <w:t>，</w:t>
      </w:r>
      <w:r w:rsidRPr="001F4023">
        <w:rPr>
          <w:rFonts w:ascii="宋体" w:hAnsi="宋体"/>
          <w:position w:val="-10"/>
        </w:rPr>
        <w:fldChar w:fldCharType="begin"/>
      </w:r>
      <w:r w:rsidRPr="001F4023">
        <w:rPr>
          <w:rFonts w:ascii="宋体" w:hAnsi="宋体"/>
          <w:position w:val="-10"/>
        </w:rPr>
        <w:instrText xml:space="preserve"> SKIPIF 1 &lt; 0         </w:instrText>
      </w:r>
      <w:r w:rsidRPr="001F4023">
        <w:rPr>
          <w:rFonts w:ascii="宋体" w:hAnsi="宋体"/>
          <w:position w:val="-10"/>
        </w:rPr>
        <w:fldChar w:fldCharType="separate"/>
      </w:r>
      <w:r w:rsidRPr="00DD322A">
        <w:rPr>
          <w:rFonts w:ascii="宋体" w:hAnsi="宋体"/>
          <w:noProof/>
          <w:position w:val="-10"/>
        </w:rPr>
        <w:drawing>
          <wp:inline distT="0" distB="0" distL="0" distR="0">
            <wp:extent cx="2313305" cy="198120"/>
            <wp:effectExtent l="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140" cstate="print">
                      <a:lum bright="12000"/>
                      <a:extLst>
                        <a:ext uri="{28A0092B-C50C-407E-A947-70E740481C1C}">
                          <a14:useLocalDpi xmlns:a14="http://schemas.microsoft.com/office/drawing/2010/main" val="0"/>
                        </a:ext>
                      </a:extLst>
                    </a:blip>
                    <a:srcRect/>
                    <a:stretch>
                      <a:fillRect/>
                    </a:stretch>
                  </pic:blipFill>
                  <pic:spPr bwMode="auto">
                    <a:xfrm>
                      <a:off x="0" y="0"/>
                      <a:ext cx="2313305" cy="198120"/>
                    </a:xfrm>
                    <a:prstGeom prst="rect">
                      <a:avLst/>
                    </a:prstGeom>
                    <a:noFill/>
                    <a:ln>
                      <a:noFill/>
                    </a:ln>
                  </pic:spPr>
                </pic:pic>
              </a:graphicData>
            </a:graphic>
          </wp:inline>
        </w:drawing>
      </w:r>
      <w:r w:rsidRPr="001F4023">
        <w:rPr>
          <w:rFonts w:ascii="宋体" w:hAnsi="宋体"/>
          <w:position w:val="-10"/>
        </w:rPr>
        <w:fldChar w:fldCharType="end"/>
      </w:r>
      <w:r w:rsidRPr="001F4023">
        <w:rPr>
          <w:rFonts w:ascii="宋体" w:hAnsi="宋体" w:hint="eastAsia"/>
        </w:rPr>
        <w:t>，</w:t>
      </w:r>
      <w:r w:rsidRPr="001F4023">
        <w:rPr>
          <w:rFonts w:ascii="宋体" w:hAnsi="宋体"/>
          <w:position w:val="-10"/>
        </w:rPr>
        <w:fldChar w:fldCharType="begin"/>
      </w:r>
      <w:r w:rsidRPr="001F4023">
        <w:rPr>
          <w:rFonts w:ascii="宋体" w:hAnsi="宋体"/>
          <w:position w:val="-10"/>
        </w:rPr>
        <w:instrText xml:space="preserve"> SKIPIF 1 &lt; 0         </w:instrText>
      </w:r>
      <w:r w:rsidRPr="001F4023">
        <w:rPr>
          <w:rFonts w:ascii="宋体" w:hAnsi="宋体"/>
          <w:position w:val="-10"/>
        </w:rPr>
        <w:fldChar w:fldCharType="separate"/>
      </w:r>
      <w:r w:rsidRPr="00DD322A">
        <w:rPr>
          <w:rFonts w:ascii="宋体" w:hAnsi="宋体"/>
          <w:noProof/>
          <w:position w:val="-10"/>
        </w:rPr>
        <w:drawing>
          <wp:inline distT="0" distB="0" distL="0" distR="0">
            <wp:extent cx="1112520" cy="198120"/>
            <wp:effectExtent l="0" t="0" r="0"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141" cstate="print">
                      <a:lum bright="12000"/>
                      <a:extLst>
                        <a:ext uri="{28A0092B-C50C-407E-A947-70E740481C1C}">
                          <a14:useLocalDpi xmlns:a14="http://schemas.microsoft.com/office/drawing/2010/main" val="0"/>
                        </a:ext>
                      </a:extLst>
                    </a:blip>
                    <a:srcRect/>
                    <a:stretch>
                      <a:fillRect/>
                    </a:stretch>
                  </pic:blipFill>
                  <pic:spPr bwMode="auto">
                    <a:xfrm>
                      <a:off x="0" y="0"/>
                      <a:ext cx="1112520" cy="198120"/>
                    </a:xfrm>
                    <a:prstGeom prst="rect">
                      <a:avLst/>
                    </a:prstGeom>
                    <a:noFill/>
                    <a:ln>
                      <a:noFill/>
                    </a:ln>
                  </pic:spPr>
                </pic:pic>
              </a:graphicData>
            </a:graphic>
          </wp:inline>
        </w:drawing>
      </w:r>
      <w:r w:rsidRPr="001F4023">
        <w:rPr>
          <w:rFonts w:ascii="宋体" w:hAnsi="宋体"/>
          <w:position w:val="-10"/>
        </w:rPr>
        <w:fldChar w:fldCharType="end"/>
      </w:r>
    </w:p>
    <w:p w:rsidR="00C53716" w:rsidRPr="001F4023" w:rsidRDefault="00C53716" w:rsidP="00C53716">
      <w:pPr>
        <w:spacing w:line="360" w:lineRule="auto"/>
        <w:rPr>
          <w:rFonts w:ascii="宋体" w:hAnsi="宋体"/>
        </w:rPr>
      </w:pPr>
      <w:r>
        <w:rPr>
          <w:rFonts w:ascii="宋体" w:hAnsi="宋体" w:hint="eastAsia"/>
        </w:rPr>
        <w:t>4.</w:t>
      </w:r>
      <w:r w:rsidRPr="001F4023">
        <w:rPr>
          <w:rFonts w:ascii="宋体" w:hAnsi="宋体" w:hint="eastAsia"/>
        </w:rPr>
        <w:t>【</w:t>
      </w:r>
      <w:r w:rsidRPr="001F4023">
        <w:rPr>
          <w:rFonts w:ascii="宋体" w:hAnsi="宋体" w:hint="eastAsia"/>
          <w:w w:val="90"/>
        </w:rPr>
        <w:t>2012-2013学年江西省南昌市调研考试】</w:t>
      </w:r>
      <w:r w:rsidRPr="001F4023">
        <w:rPr>
          <w:rFonts w:ascii="宋体" w:hAnsi="宋体" w:hint="eastAsia"/>
        </w:rPr>
        <w:t>命题“所有能被2整除的整数都是偶数”的否定是</w:t>
      </w:r>
      <w:r>
        <w:rPr>
          <w:rFonts w:ascii="宋体" w:hAnsi="宋体"/>
        </w:rPr>
        <w:t xml:space="preserve">(   </w:t>
      </w:r>
      <w:r w:rsidRPr="001F4023">
        <w:rPr>
          <w:rFonts w:ascii="宋体" w:hAnsi="宋体"/>
        </w:rPr>
        <w:t xml:space="preserve"> )</w:t>
      </w:r>
    </w:p>
    <w:p w:rsidR="00C53716" w:rsidRPr="001F4023" w:rsidRDefault="00C53716" w:rsidP="00C53716">
      <w:pPr>
        <w:numPr>
          <w:ilvl w:val="0"/>
          <w:numId w:val="12"/>
        </w:numPr>
        <w:spacing w:line="360" w:lineRule="auto"/>
        <w:rPr>
          <w:rFonts w:ascii="宋体" w:hAnsi="宋体"/>
        </w:rPr>
      </w:pPr>
      <w:r w:rsidRPr="001F4023">
        <w:rPr>
          <w:rFonts w:ascii="宋体" w:hAnsi="宋体" w:hint="eastAsia"/>
        </w:rPr>
        <w:t xml:space="preserve">所有不能被2整除的整数都是偶数        </w:t>
      </w:r>
      <w:r w:rsidRPr="001F4023">
        <w:rPr>
          <w:rFonts w:ascii="宋体" w:hAnsi="宋体"/>
        </w:rPr>
        <w:t xml:space="preserve"> </w:t>
      </w:r>
      <w:r w:rsidRPr="001F4023">
        <w:rPr>
          <w:rFonts w:ascii="宋体" w:hAnsi="宋体" w:hint="eastAsia"/>
        </w:rPr>
        <w:t xml:space="preserve">B.所有能被2整除的整数都不是偶数      </w:t>
      </w:r>
    </w:p>
    <w:p w:rsidR="00C53716" w:rsidRDefault="00C53716" w:rsidP="00C53716">
      <w:pPr>
        <w:spacing w:line="360" w:lineRule="auto"/>
        <w:rPr>
          <w:rFonts w:ascii="宋体" w:hAnsi="宋体"/>
        </w:rPr>
      </w:pPr>
      <w:r w:rsidRPr="001F4023">
        <w:rPr>
          <w:rFonts w:ascii="宋体" w:hAnsi="宋体" w:hint="eastAsia"/>
        </w:rPr>
        <w:t>C.存在一个不能被2整除的整数都是偶数        D.存在一个能被2整除的整数都不是偶数</w:t>
      </w:r>
      <w:r>
        <w:rPr>
          <w:rFonts w:ascii="宋体" w:hAnsi="宋体" w:hint="eastAsia"/>
        </w:rPr>
        <w:t>【答案】D</w:t>
      </w:r>
    </w:p>
    <w:p w:rsidR="00C53716" w:rsidRPr="001F4023" w:rsidRDefault="00C53716" w:rsidP="00C53716">
      <w:pPr>
        <w:spacing w:line="360" w:lineRule="auto"/>
        <w:rPr>
          <w:rFonts w:ascii="宋体" w:hAnsi="宋体"/>
        </w:rPr>
      </w:pPr>
      <w:r>
        <w:rPr>
          <w:rFonts w:ascii="宋体" w:hAnsi="宋体" w:hint="eastAsia"/>
        </w:rPr>
        <w:t>【解析】</w:t>
      </w:r>
      <w:r w:rsidRPr="001F4023">
        <w:rPr>
          <w:rFonts w:ascii="宋体" w:hAnsi="宋体" w:hint="eastAsia"/>
        </w:rPr>
        <w:t xml:space="preserve">全称命题或特称命题的否定既要否定结论，还要将全称量词和特称量词互换   </w:t>
      </w:r>
    </w:p>
    <w:p w:rsidR="00C53716" w:rsidRPr="001F4023" w:rsidRDefault="00C53716" w:rsidP="00C53716">
      <w:pPr>
        <w:spacing w:line="360" w:lineRule="auto"/>
        <w:rPr>
          <w:rFonts w:ascii="宋体" w:hAnsi="宋体"/>
        </w:rPr>
      </w:pPr>
      <w:r>
        <w:rPr>
          <w:rFonts w:ascii="宋体" w:hAnsi="宋体" w:hint="eastAsia"/>
        </w:rPr>
        <w:t>5.</w:t>
      </w:r>
      <w:r w:rsidRPr="001F4023">
        <w:rPr>
          <w:rFonts w:ascii="宋体" w:hAnsi="宋体" w:hint="eastAsia"/>
        </w:rPr>
        <w:t>【2012-2013学年江西省南昌市调研考试】集合</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kern w:val="0"/>
        </w:rPr>
        <w:fldChar w:fldCharType="separate"/>
      </w:r>
      <w:r w:rsidRPr="00DD322A">
        <w:rPr>
          <w:rFonts w:ascii="宋体" w:hAnsi="宋体"/>
          <w:noProof/>
          <w:position w:val="-16"/>
        </w:rPr>
        <w:drawing>
          <wp:inline distT="0" distB="0" distL="0" distR="0">
            <wp:extent cx="2934335" cy="273050"/>
            <wp:effectExtent l="0" t="0" r="0" b="0"/>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
                    <pic:cNvPicPr>
                      <a:picLocks noChangeAspect="1" noChangeArrowheads="1"/>
                    </pic:cNvPicPr>
                  </pic:nvPicPr>
                  <pic:blipFill>
                    <a:blip r:embed="rId25" cstate="print">
                      <a:lum bright="12000"/>
                      <a:extLst>
                        <a:ext uri="{28A0092B-C50C-407E-A947-70E740481C1C}">
                          <a14:useLocalDpi xmlns:a14="http://schemas.microsoft.com/office/drawing/2010/main" val="0"/>
                        </a:ext>
                      </a:extLst>
                    </a:blip>
                    <a:srcRect/>
                    <a:stretch>
                      <a:fillRect/>
                    </a:stretch>
                  </pic:blipFill>
                  <pic:spPr bwMode="auto">
                    <a:xfrm>
                      <a:off x="0" y="0"/>
                      <a:ext cx="2934335" cy="27305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，则</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kern w:val="0"/>
        </w:rPr>
        <w:fldChar w:fldCharType="separate"/>
      </w:r>
      <w:r w:rsidRPr="00DD322A">
        <w:rPr>
          <w:rFonts w:ascii="宋体" w:hAnsi="宋体"/>
          <w:noProof/>
          <w:position w:val="-8"/>
        </w:rPr>
        <w:drawing>
          <wp:inline distT="0" distB="0" distL="0" distR="0">
            <wp:extent cx="573405" cy="198120"/>
            <wp:effectExtent l="0" t="0" r="0"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pic:cNvPicPr>
                      <a:picLocks noChangeAspect="1" noChangeArrowheads="1"/>
                    </pic:cNvPicPr>
                  </pic:nvPicPr>
                  <pic:blipFill>
                    <a:blip r:embed="rId26" cstate="print">
                      <a:lum bright="12000"/>
                      <a:extLst>
                        <a:ext uri="{28A0092B-C50C-407E-A947-70E740481C1C}">
                          <a14:useLocalDpi xmlns:a14="http://schemas.microsoft.com/office/drawing/2010/main" val="0"/>
                        </a:ext>
                      </a:extLst>
                    </a:blip>
                    <a:srcRect/>
                    <a:stretch>
                      <a:fillRect/>
                    </a:stretch>
                  </pic:blipFill>
                  <pic:spPr bwMode="auto">
                    <a:xfrm>
                      <a:off x="0" y="0"/>
                      <a:ext cx="573405" cy="19812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是</w:t>
      </w:r>
      <w:r w:rsidRPr="001F4023">
        <w:rPr>
          <w:rFonts w:ascii="宋体" w:hAnsi="宋体" w:hint="eastAsia"/>
        </w:rPr>
        <w:fldChar w:fldCharType="begin"/>
      </w:r>
      <w:r w:rsidRPr="001F4023">
        <w:rPr>
          <w:rFonts w:ascii="宋体" w:hAnsi="宋体" w:hint="eastAsia"/>
        </w:rPr>
        <w:instrText xml:space="preserve"> SKIPIF 1 &lt; 0                         </w:instrText>
      </w:r>
      <w:r w:rsidRPr="001F4023">
        <w:rPr>
          <w:rFonts w:ascii="宋体" w:hAnsi="宋体" w:hint="eastAsia"/>
        </w:rPr>
        <w:fldChar w:fldCharType="separate"/>
      </w:r>
      <w:r w:rsidRPr="00DD322A">
        <w:rPr>
          <w:rFonts w:ascii="宋体" w:hAnsi="宋体"/>
          <w:noProof/>
          <w:position w:val="-6"/>
        </w:rPr>
        <w:drawing>
          <wp:inline distT="0" distB="0" distL="0" distR="0">
            <wp:extent cx="504825" cy="191135"/>
            <wp:effectExtent l="0" t="0" r="9525"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pic:cNvPicPr>
                      <a:picLocks noChangeAspect="1" noChangeArrowheads="1"/>
                    </pic:cNvPicPr>
                  </pic:nvPicPr>
                  <pic:blipFill>
                    <a:blip r:embed="rId27" cstate="print">
                      <a:lum bright="12000"/>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r w:rsidRPr="001F4023">
        <w:rPr>
          <w:rFonts w:ascii="宋体" w:hAnsi="宋体" w:hint="eastAsia"/>
        </w:rPr>
        <w:fldChar w:fldCharType="end"/>
      </w:r>
      <w:r w:rsidRPr="001F4023">
        <w:rPr>
          <w:rFonts w:ascii="宋体" w:hAnsi="宋体"/>
        </w:rPr>
        <w:t>的</w:t>
      </w:r>
      <w:r w:rsidRPr="001F4023">
        <w:rPr>
          <w:rFonts w:ascii="宋体" w:hAnsi="宋体" w:hint="eastAsia"/>
        </w:rPr>
        <w:t>（</w:t>
      </w:r>
      <w:r>
        <w:rPr>
          <w:rFonts w:ascii="宋体" w:hAnsi="宋体" w:hint="eastAsia"/>
        </w:rPr>
        <w:t xml:space="preserve">     </w:t>
      </w:r>
      <w:r w:rsidRPr="001F4023">
        <w:rPr>
          <w:rFonts w:ascii="宋体" w:hAnsi="宋体" w:hint="eastAsia"/>
        </w:rPr>
        <w:t xml:space="preserve"> ）</w:t>
      </w:r>
    </w:p>
    <w:p w:rsidR="00C53716" w:rsidRPr="001F4023" w:rsidRDefault="00C53716" w:rsidP="00C53716">
      <w:pPr>
        <w:numPr>
          <w:ilvl w:val="0"/>
          <w:numId w:val="10"/>
        </w:numPr>
        <w:spacing w:line="360" w:lineRule="auto"/>
        <w:rPr>
          <w:rFonts w:ascii="宋体" w:hAnsi="宋体"/>
        </w:rPr>
      </w:pPr>
      <w:r w:rsidRPr="001F4023">
        <w:rPr>
          <w:rFonts w:ascii="宋体" w:hAnsi="宋体" w:hint="eastAsia"/>
        </w:rPr>
        <w:t xml:space="preserve">充分不必要条件     </w:t>
      </w:r>
      <w:r w:rsidRPr="00100371">
        <w:rPr>
          <w:rFonts w:ascii="宋体" w:hAnsi="宋体" w:hint="eastAsia"/>
          <w:color w:val="FF0000"/>
        </w:rPr>
        <w:t>B</w:t>
      </w:r>
      <w:r w:rsidRPr="001F4023">
        <w:rPr>
          <w:rFonts w:ascii="宋体" w:hAnsi="宋体" w:hint="eastAsia"/>
        </w:rPr>
        <w:t>.必要不充分条件    C.充要条件     D.既不充分也不必要条件</w:t>
      </w:r>
    </w:p>
    <w:p w:rsidR="00C53716" w:rsidRPr="00564FDD" w:rsidRDefault="00C53716" w:rsidP="00C53716">
      <w:pPr>
        <w:spacing w:line="360" w:lineRule="auto"/>
        <w:rPr>
          <w:rFonts w:ascii="宋体" w:hAnsi="宋体"/>
        </w:rPr>
      </w:pPr>
      <w:r>
        <w:rPr>
          <w:rFonts w:ascii="宋体" w:hAnsi="宋体" w:hint="eastAsia"/>
        </w:rPr>
        <w:lastRenderedPageBreak/>
        <w:t>6</w:t>
      </w:r>
      <w:r w:rsidRPr="00564FDD">
        <w:rPr>
          <w:rFonts w:ascii="宋体" w:hAnsi="宋体" w:hint="eastAsia"/>
        </w:rPr>
        <w:t>.【北京市通州区2013届高三上学期期末理】设函数</w:t>
      </w:r>
      <w:r w:rsidRPr="00564FDD">
        <w:rPr>
          <w:rFonts w:ascii="宋体" w:hAnsi="宋体"/>
        </w:rPr>
        <w:fldChar w:fldCharType="begin"/>
      </w:r>
      <w:r w:rsidRPr="00564FDD">
        <w:rPr>
          <w:rFonts w:ascii="宋体" w:hAnsi="宋体"/>
        </w:rPr>
        <w:instrText xml:space="preserve"> </w:instrText>
      </w:r>
      <w:r w:rsidRPr="00564FDD">
        <w:rPr>
          <w:rFonts w:ascii="宋体" w:hAnsi="宋体" w:hint="eastAsia"/>
        </w:rPr>
        <w:instrText xml:space="preserve">SKIPIF 1 &lt; 0         </w:instrText>
      </w:r>
      <w:r w:rsidRPr="00564FDD">
        <w:rPr>
          <w:rFonts w:ascii="宋体" w:hAnsi="宋体"/>
        </w:rPr>
        <w:instrText xml:space="preserve"> </w:instrText>
      </w:r>
      <w:r w:rsidRPr="00564FDD">
        <w:rPr>
          <w:rFonts w:ascii="宋体" w:hAnsi="宋体"/>
          <w:sz w:val="20"/>
        </w:rPr>
        <w:fldChar w:fldCharType="separate"/>
      </w:r>
      <w:r w:rsidRPr="00564FDD">
        <w:rPr>
          <w:rFonts w:ascii="宋体" w:hAnsi="宋体"/>
          <w:noProof/>
          <w:position w:val="-32"/>
        </w:rPr>
        <w:drawing>
          <wp:inline distT="0" distB="0" distL="0" distR="0">
            <wp:extent cx="1364615" cy="484505"/>
            <wp:effectExtent l="0" t="0" r="6985" b="0"/>
            <wp:docPr id="173" name="图片 17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全品高考网欢迎您！！！     http://gk.canpoint.cn    ；全品中考网欢迎您！！！     http://zk.canpoint.cn"/>
                    <pic:cNvPicPr>
                      <a:picLocks noChangeAspect="1" noChangeArrowheads="1"/>
                    </pic:cNvPicPr>
                  </pic:nvPicPr>
                  <pic:blipFill>
                    <a:blip r:embed="rId28"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1364615" cy="484505"/>
                    </a:xfrm>
                    <a:prstGeom prst="rect">
                      <a:avLst/>
                    </a:prstGeom>
                    <a:noFill/>
                    <a:ln>
                      <a:noFill/>
                    </a:ln>
                  </pic:spPr>
                </pic:pic>
              </a:graphicData>
            </a:graphic>
          </wp:inline>
        </w:drawing>
      </w:r>
      <w:r w:rsidRPr="00564FDD">
        <w:rPr>
          <w:rFonts w:ascii="宋体" w:hAnsi="宋体"/>
        </w:rPr>
        <w:fldChar w:fldCharType="end"/>
      </w:r>
      <w:r w:rsidRPr="00564FDD">
        <w:rPr>
          <w:rFonts w:ascii="宋体" w:hAnsi="宋体" w:hint="eastAsia"/>
        </w:rPr>
        <w:t>则</w:t>
      </w:r>
      <w:r w:rsidRPr="00564FDD">
        <w:rPr>
          <w:rFonts w:ascii="宋体" w:hAnsi="宋体"/>
        </w:rPr>
        <w:fldChar w:fldCharType="begin"/>
      </w:r>
      <w:r w:rsidRPr="00564FDD">
        <w:rPr>
          <w:rFonts w:ascii="宋体" w:hAnsi="宋体"/>
        </w:rPr>
        <w:instrText xml:space="preserve"> </w:instrText>
      </w:r>
      <w:r w:rsidRPr="00564FDD">
        <w:rPr>
          <w:rFonts w:ascii="宋体" w:hAnsi="宋体" w:hint="eastAsia"/>
        </w:rPr>
        <w:instrText xml:space="preserve">SKIPIF 1 &lt; 0         </w:instrText>
      </w:r>
      <w:r w:rsidRPr="00564FDD">
        <w:rPr>
          <w:rFonts w:ascii="宋体" w:hAnsi="宋体"/>
        </w:rPr>
        <w:instrText xml:space="preserve"> </w:instrText>
      </w:r>
      <w:r w:rsidRPr="00564FDD">
        <w:rPr>
          <w:rFonts w:ascii="宋体" w:hAnsi="宋体"/>
        </w:rPr>
        <w:fldChar w:fldCharType="separate"/>
      </w:r>
      <w:r w:rsidRPr="00564FDD">
        <w:rPr>
          <w:rFonts w:ascii="宋体" w:hAnsi="宋体"/>
          <w:noProof/>
          <w:position w:val="-16"/>
        </w:rPr>
        <w:drawing>
          <wp:inline distT="0" distB="0" distL="0" distR="0">
            <wp:extent cx="825500" cy="273050"/>
            <wp:effectExtent l="0" t="0" r="0" b="0"/>
            <wp:docPr id="172" name="图片 17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全品高考网欢迎您！！！     http://gk.canpoint.cn    ；全品中考网欢迎您！！！     http://zk.canpoint.cn"/>
                    <pic:cNvPicPr>
                      <a:picLocks noChangeAspect="1" noChangeArrowheads="1"/>
                    </pic:cNvPicPr>
                  </pic:nvPicPr>
                  <pic:blipFill>
                    <a:blip r:embed="rId29"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825500" cy="273050"/>
                    </a:xfrm>
                    <a:prstGeom prst="rect">
                      <a:avLst/>
                    </a:prstGeom>
                    <a:noFill/>
                    <a:ln>
                      <a:noFill/>
                    </a:ln>
                  </pic:spPr>
                </pic:pic>
              </a:graphicData>
            </a:graphic>
          </wp:inline>
        </w:drawing>
      </w:r>
      <w:r w:rsidRPr="00564FDD">
        <w:rPr>
          <w:rFonts w:ascii="宋体" w:hAnsi="宋体"/>
        </w:rPr>
        <w:fldChar w:fldCharType="end"/>
      </w:r>
    </w:p>
    <w:p w:rsidR="00C53716" w:rsidRPr="00564FDD" w:rsidRDefault="00C53716" w:rsidP="00C53716">
      <w:pPr>
        <w:spacing w:line="360" w:lineRule="auto"/>
        <w:ind w:leftChars="100" w:left="315" w:hangingChars="50" w:hanging="105"/>
        <w:rPr>
          <w:rFonts w:ascii="宋体" w:hAnsi="宋体"/>
        </w:rPr>
      </w:pPr>
      <w:r w:rsidRPr="00564FDD">
        <w:rPr>
          <w:rFonts w:ascii="宋体" w:hAnsi="宋体" w:hint="eastAsia"/>
        </w:rPr>
        <w:t>（A）</w:t>
      </w:r>
      <w:r w:rsidRPr="00564FDD">
        <w:rPr>
          <w:rFonts w:ascii="宋体" w:hAnsi="宋体"/>
          <w:noProof/>
          <w:position w:val="-4"/>
        </w:rPr>
        <w:drawing>
          <wp:inline distT="0" distB="0" distL="0" distR="0">
            <wp:extent cx="122555" cy="163830"/>
            <wp:effectExtent l="0" t="0" r="0" b="7620"/>
            <wp:docPr id="171" name="图片 17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全品高考网欢迎您！！！     http://gk.canpoint.cn    ；全品中考网欢迎您！！！     http://zk.canpoint.cn"/>
                    <pic:cNvPicPr>
                      <a:picLocks noChangeAspect="1" noChangeArrowheads="1"/>
                    </pic:cNvPicPr>
                  </pic:nvPicPr>
                  <pic:blipFill>
                    <a:blip r:embed="rId30"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122555" cy="163830"/>
                    </a:xfrm>
                    <a:prstGeom prst="rect">
                      <a:avLst/>
                    </a:prstGeom>
                    <a:noFill/>
                    <a:ln>
                      <a:noFill/>
                    </a:ln>
                  </pic:spPr>
                </pic:pic>
              </a:graphicData>
            </a:graphic>
          </wp:inline>
        </w:drawing>
      </w:r>
      <w:r w:rsidRPr="00564FDD">
        <w:rPr>
          <w:rFonts w:ascii="宋体" w:hAnsi="宋体" w:hint="eastAsia"/>
        </w:rPr>
        <w:t>（B）</w:t>
      </w:r>
      <w:r>
        <w:rPr>
          <w:rFonts w:ascii="宋体" w:hAnsi="宋体" w:hint="eastAsia"/>
        </w:rPr>
        <w:t>1</w:t>
      </w:r>
      <w:r w:rsidRPr="00564FDD">
        <w:rPr>
          <w:rFonts w:ascii="宋体" w:hAnsi="宋体" w:hint="eastAsia"/>
        </w:rPr>
        <w:t>（C）</w:t>
      </w:r>
      <w:r w:rsidRPr="00564FDD">
        <w:rPr>
          <w:rFonts w:ascii="宋体" w:hAnsi="宋体"/>
          <w:noProof/>
          <w:position w:val="-4"/>
        </w:rPr>
        <w:drawing>
          <wp:inline distT="0" distB="0" distL="0" distR="0">
            <wp:extent cx="198120" cy="163830"/>
            <wp:effectExtent l="0" t="0" r="0" b="7620"/>
            <wp:docPr id="170" name="图片 17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全品高考网欢迎您！！！     http://gk.canpoint.cn    ；全品中考网欢迎您！！！     http://zk.canpoint.cn"/>
                    <pic:cNvPicPr>
                      <a:picLocks noChangeAspect="1" noChangeArrowheads="1"/>
                    </pic:cNvPicPr>
                  </pic:nvPicPr>
                  <pic:blipFill>
                    <a:blip r:embed="rId31"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198120" cy="163830"/>
                    </a:xfrm>
                    <a:prstGeom prst="rect">
                      <a:avLst/>
                    </a:prstGeom>
                    <a:noFill/>
                    <a:ln>
                      <a:noFill/>
                    </a:ln>
                  </pic:spPr>
                </pic:pic>
              </a:graphicData>
            </a:graphic>
          </wp:inline>
        </w:drawing>
      </w:r>
      <w:r w:rsidRPr="00564FDD">
        <w:rPr>
          <w:rFonts w:ascii="宋体" w:hAnsi="宋体" w:hint="eastAsia"/>
        </w:rPr>
        <w:t>（D）</w:t>
      </w:r>
      <w:r w:rsidRPr="00564FDD">
        <w:rPr>
          <w:rFonts w:ascii="宋体" w:hAnsi="宋体"/>
          <w:noProof/>
          <w:position w:val="-4"/>
        </w:rPr>
        <w:drawing>
          <wp:inline distT="0" distB="0" distL="0" distR="0">
            <wp:extent cx="198120" cy="163830"/>
            <wp:effectExtent l="0" t="0" r="0" b="7620"/>
            <wp:docPr id="169" name="图片 16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全品高考网欢迎您！！！     http://gk.canpoint.cn    ；全品中考网欢迎您！！！     http://zk.canpoint.cn"/>
                    <pic:cNvPicPr>
                      <a:picLocks noChangeAspect="1" noChangeArrowheads="1"/>
                    </pic:cNvPicPr>
                  </pic:nvPicPr>
                  <pic:blipFill>
                    <a:blip r:embed="rId32"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198120" cy="163830"/>
                    </a:xfrm>
                    <a:prstGeom prst="rect">
                      <a:avLst/>
                    </a:prstGeom>
                    <a:noFill/>
                    <a:ln>
                      <a:noFill/>
                    </a:ln>
                  </pic:spPr>
                </pic:pic>
              </a:graphicData>
            </a:graphic>
          </wp:inline>
        </w:drawing>
      </w:r>
    </w:p>
    <w:p w:rsidR="00C53716" w:rsidRPr="00564FDD" w:rsidRDefault="00C53716" w:rsidP="00C53716">
      <w:pPr>
        <w:spacing w:line="360" w:lineRule="auto"/>
        <w:ind w:firstLineChars="100" w:firstLine="210"/>
        <w:rPr>
          <w:rFonts w:ascii="宋体" w:hAnsi="宋体"/>
        </w:rPr>
      </w:pPr>
      <w:r w:rsidRPr="00564FDD">
        <w:rPr>
          <w:rFonts w:ascii="宋体" w:hAnsi="宋体" w:hint="eastAsia"/>
        </w:rPr>
        <w:t>【答案】D</w:t>
      </w:r>
    </w:p>
    <w:p w:rsidR="00C53716" w:rsidRPr="00564FDD" w:rsidRDefault="00C53716" w:rsidP="00C53716">
      <w:pPr>
        <w:spacing w:line="360" w:lineRule="auto"/>
        <w:ind w:firstLineChars="100" w:firstLine="210"/>
        <w:rPr>
          <w:rFonts w:ascii="宋体" w:hAnsi="宋体"/>
        </w:rPr>
      </w:pPr>
      <w:r w:rsidRPr="00564FDD">
        <w:rPr>
          <w:rFonts w:ascii="宋体" w:hAnsi="宋体" w:hint="eastAsia"/>
        </w:rPr>
        <w:t>【解析】</w:t>
      </w:r>
      <w:r w:rsidRPr="00564FDD">
        <w:rPr>
          <w:rFonts w:ascii="宋体" w:hAnsi="宋体"/>
        </w:rPr>
        <w:fldChar w:fldCharType="begin"/>
      </w:r>
      <w:r w:rsidRPr="00564FDD">
        <w:rPr>
          <w:rFonts w:ascii="宋体" w:hAnsi="宋体"/>
        </w:rPr>
        <w:instrText xml:space="preserve"> </w:instrText>
      </w:r>
      <w:r w:rsidRPr="00564FDD">
        <w:rPr>
          <w:rFonts w:ascii="宋体" w:hAnsi="宋体" w:hint="eastAsia"/>
        </w:rPr>
        <w:instrText xml:space="preserve">SKIPIF 1 &lt; 0         </w:instrText>
      </w:r>
      <w:r w:rsidRPr="00564FDD">
        <w:rPr>
          <w:rFonts w:ascii="宋体" w:hAnsi="宋体"/>
        </w:rPr>
        <w:instrText xml:space="preserve"> </w:instrText>
      </w:r>
      <w:r w:rsidRPr="00564FDD">
        <w:rPr>
          <w:rFonts w:ascii="宋体" w:hAnsi="宋体"/>
          <w:sz w:val="20"/>
        </w:rPr>
        <w:fldChar w:fldCharType="separate"/>
      </w:r>
      <w:r w:rsidRPr="00564FDD">
        <w:rPr>
          <w:rFonts w:ascii="宋体" w:hAnsi="宋体"/>
          <w:noProof/>
          <w:position w:val="-24"/>
        </w:rPr>
        <w:drawing>
          <wp:inline distT="0" distB="0" distL="0" distR="0">
            <wp:extent cx="989330" cy="389255"/>
            <wp:effectExtent l="0" t="0" r="1270" b="0"/>
            <wp:docPr id="168" name="图片 16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全品高考网欢迎您！！！     http://gk.canpoint.cn    ；全品中考网欢迎您！！！     http://zk.canpoint.cn"/>
                    <pic:cNvPicPr>
                      <a:picLocks noChangeAspect="1" noChangeArrowheads="1"/>
                    </pic:cNvPicPr>
                  </pic:nvPicPr>
                  <pic:blipFill>
                    <a:blip r:embed="rId142"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989330" cy="389255"/>
                    </a:xfrm>
                    <a:prstGeom prst="rect">
                      <a:avLst/>
                    </a:prstGeom>
                    <a:noFill/>
                    <a:ln>
                      <a:noFill/>
                    </a:ln>
                  </pic:spPr>
                </pic:pic>
              </a:graphicData>
            </a:graphic>
          </wp:inline>
        </w:drawing>
      </w:r>
      <w:r w:rsidRPr="00564FDD">
        <w:rPr>
          <w:rFonts w:ascii="宋体" w:hAnsi="宋体"/>
        </w:rPr>
        <w:fldChar w:fldCharType="end"/>
      </w:r>
      <w:r w:rsidRPr="00564FDD">
        <w:rPr>
          <w:rFonts w:ascii="宋体" w:hAnsi="宋体" w:hint="eastAsia"/>
        </w:rPr>
        <w:t>，所以</w:t>
      </w:r>
      <w:r w:rsidRPr="00564FDD">
        <w:rPr>
          <w:rFonts w:ascii="宋体" w:hAnsi="宋体"/>
        </w:rPr>
        <w:fldChar w:fldCharType="begin"/>
      </w:r>
      <w:r w:rsidRPr="00564FDD">
        <w:rPr>
          <w:rFonts w:ascii="宋体" w:hAnsi="宋体"/>
        </w:rPr>
        <w:instrText xml:space="preserve"> SKIPIF 1 &lt; 0         </w:instrText>
      </w:r>
      <w:r w:rsidRPr="00564FDD">
        <w:rPr>
          <w:rFonts w:ascii="宋体" w:hAnsi="宋体"/>
          <w:sz w:val="20"/>
        </w:rPr>
        <w:fldChar w:fldCharType="separate"/>
      </w:r>
      <w:r w:rsidRPr="00564FDD">
        <w:rPr>
          <w:rFonts w:ascii="宋体" w:hAnsi="宋体"/>
          <w:noProof/>
          <w:position w:val="-24"/>
        </w:rPr>
        <w:drawing>
          <wp:inline distT="0" distB="0" distL="0" distR="0">
            <wp:extent cx="1999615" cy="389255"/>
            <wp:effectExtent l="0" t="0" r="635" b="0"/>
            <wp:docPr id="167" name="图片 16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全品高考网欢迎您！！！     http://gk.canpoint.cn    ；全品中考网欢迎您！！！     http://zk.canpoint.cn"/>
                    <pic:cNvPicPr>
                      <a:picLocks noChangeAspect="1" noChangeArrowheads="1"/>
                    </pic:cNvPicPr>
                  </pic:nvPicPr>
                  <pic:blipFill>
                    <a:blip r:embed="rId143"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1999615" cy="389255"/>
                    </a:xfrm>
                    <a:prstGeom prst="rect">
                      <a:avLst/>
                    </a:prstGeom>
                    <a:noFill/>
                    <a:ln>
                      <a:noFill/>
                    </a:ln>
                  </pic:spPr>
                </pic:pic>
              </a:graphicData>
            </a:graphic>
          </wp:inline>
        </w:drawing>
      </w:r>
      <w:r w:rsidRPr="00564FDD">
        <w:rPr>
          <w:rFonts w:ascii="宋体" w:hAnsi="宋体"/>
        </w:rPr>
        <w:fldChar w:fldCharType="end"/>
      </w:r>
      <w:r w:rsidRPr="00564FDD">
        <w:rPr>
          <w:rFonts w:ascii="宋体" w:hAnsi="宋体" w:hint="eastAsia"/>
        </w:rPr>
        <w:t>，选D.</w:t>
      </w:r>
    </w:p>
    <w:p w:rsidR="00C53716" w:rsidRPr="00D1184E" w:rsidRDefault="00C53716" w:rsidP="00C53716">
      <w:pPr>
        <w:spacing w:line="360" w:lineRule="auto"/>
        <w:rPr>
          <w:rFonts w:ascii="黑体" w:eastAsia="黑体"/>
          <w:szCs w:val="21"/>
        </w:rPr>
      </w:pPr>
      <w:r>
        <w:rPr>
          <w:rFonts w:ascii="黑体" w:eastAsia="黑体" w:hint="eastAsia"/>
          <w:szCs w:val="21"/>
        </w:rPr>
        <w:t>7</w:t>
      </w:r>
      <w:r w:rsidRPr="00D1184E">
        <w:rPr>
          <w:rFonts w:ascii="黑体" w:eastAsia="黑体" w:hint="eastAsia"/>
          <w:szCs w:val="21"/>
        </w:rPr>
        <w:t>.【重庆市部分重点中学2012—2013年高三上学期第一次联考】</w:t>
      </w:r>
    </w:p>
    <w:p w:rsidR="00C53716" w:rsidRPr="00D1184E" w:rsidRDefault="00C53716" w:rsidP="00C53716">
      <w:pPr>
        <w:pStyle w:val="a9"/>
        <w:tabs>
          <w:tab w:val="left" w:pos="1985"/>
          <w:tab w:val="left" w:pos="3828"/>
          <w:tab w:val="left" w:pos="5670"/>
        </w:tabs>
        <w:spacing w:line="360" w:lineRule="auto"/>
        <w:rPr>
          <w:rFonts w:ascii="Times New Roman" w:hAnsi="Times New Roman" w:cs="Times New Roman"/>
        </w:rPr>
      </w:pPr>
      <w:r w:rsidRPr="00D1184E">
        <w:rPr>
          <w:rFonts w:ascii="Times New Roman" w:hAnsi="Times New Roman" w:cs="Times New Roman" w:hint="eastAsia"/>
        </w:rPr>
        <w:t>设</w:t>
      </w:r>
      <w:r w:rsidRPr="00D1184E">
        <w:rPr>
          <w:rFonts w:ascii="Times New Roman" w:hAnsi="Times New Roman" w:cs="Times New Roman" w:hint="eastAsia"/>
          <w:i/>
        </w:rPr>
        <w:t>P</w:t>
      </w:r>
      <w:r w:rsidRPr="00D1184E">
        <w:rPr>
          <w:rFonts w:ascii="Times New Roman" w:hAnsi="Times New Roman" w:cs="Times New Roman" w:hint="eastAsia"/>
        </w:rPr>
        <w:t>＝</w:t>
      </w:r>
      <w:r w:rsidRPr="00D1184E">
        <w:rPr>
          <w:rFonts w:ascii="Times New Roman" w:hAnsi="Times New Roman" w:cs="Times New Roman" w:hint="eastAsia"/>
        </w:rPr>
        <w:t>{</w:t>
      </w:r>
      <w:r w:rsidRPr="00D1184E">
        <w:rPr>
          <w:rFonts w:ascii="Times New Roman" w:hAnsi="Times New Roman" w:cs="Times New Roman" w:hint="eastAsia"/>
          <w:i/>
        </w:rPr>
        <w:t xml:space="preserve">y </w:t>
      </w:r>
      <w:r w:rsidRPr="00D1184E">
        <w:rPr>
          <w:rFonts w:ascii="Times New Roman" w:hAnsi="Times New Roman" w:cs="Times New Roman" w:hint="eastAsia"/>
        </w:rPr>
        <w:t xml:space="preserve">| </w:t>
      </w:r>
      <w:r w:rsidRPr="00D1184E">
        <w:rPr>
          <w:rFonts w:ascii="Times New Roman" w:hAnsi="Times New Roman" w:cs="Times New Roman" w:hint="eastAsia"/>
          <w:i/>
        </w:rPr>
        <w:t>y</w:t>
      </w:r>
      <w:r w:rsidRPr="00D1184E">
        <w:rPr>
          <w:rFonts w:ascii="Times New Roman" w:hAnsi="Times New Roman" w:cs="Times New Roman" w:hint="eastAsia"/>
        </w:rPr>
        <w:t>＝</w:t>
      </w:r>
      <w:r w:rsidRPr="00D1184E">
        <w:rPr>
          <w:rFonts w:ascii="Times New Roman" w:hAnsi="Times New Roman" w:cs="Times New Roman"/>
          <w:position w:val="-10"/>
        </w:rPr>
        <w:object w:dxaOrig="940" w:dyaOrig="360">
          <v:shape id="_x0000_i1040" type="#_x0000_t75" alt="全品高考网欢迎您！！！     http://gk.canpoint.cn    ；全品中考网欢迎您！！！     http://zk.canpoint.cn" style="width:47.25pt;height:18pt" o:ole="">
            <v:imagedata r:id="rId33" o:title="" blacklevel="1638f"/>
          </v:shape>
          <o:OLEObject Type="Embed" ProgID="Equation.DSMT4" ShapeID="_x0000_i1040" DrawAspect="Content" ObjectID="_1532003117" r:id="rId144"/>
        </w:object>
      </w:r>
      <w:r w:rsidRPr="00D1184E">
        <w:rPr>
          <w:rFonts w:ascii="Times New Roman" w:hAnsi="Times New Roman" w:cs="Times New Roman" w:hint="eastAsia"/>
        </w:rPr>
        <w:t>，</w:t>
      </w:r>
      <w:r w:rsidRPr="00D1184E">
        <w:rPr>
          <w:rFonts w:ascii="Times New Roman" w:hAnsi="Times New Roman" w:cs="Times New Roman" w:hint="eastAsia"/>
          <w:i/>
        </w:rPr>
        <w:t>x</w:t>
      </w:r>
      <w:r w:rsidRPr="00D1184E">
        <w:rPr>
          <w:rFonts w:ascii="Times New Roman" w:hAnsi="Times New Roman" w:cs="Times New Roman" w:hint="eastAsia"/>
        </w:rPr>
        <w:t>∈</w:t>
      </w:r>
      <w:r w:rsidRPr="00D1184E">
        <w:rPr>
          <w:rFonts w:ascii="Times New Roman" w:hAnsi="Times New Roman" w:cs="Times New Roman" w:hint="eastAsia"/>
        </w:rPr>
        <w:t>R}</w:t>
      </w:r>
      <w:r w:rsidRPr="00D1184E">
        <w:rPr>
          <w:rFonts w:ascii="Times New Roman" w:hAnsi="Times New Roman" w:cs="Times New Roman" w:hint="eastAsia"/>
        </w:rPr>
        <w:t>，</w:t>
      </w:r>
      <w:r w:rsidRPr="00D1184E">
        <w:rPr>
          <w:rFonts w:ascii="Times New Roman" w:hAnsi="Times New Roman" w:cs="Times New Roman" w:hint="eastAsia"/>
          <w:i/>
        </w:rPr>
        <w:t>Q</w:t>
      </w:r>
      <w:r w:rsidRPr="00D1184E">
        <w:rPr>
          <w:rFonts w:ascii="Times New Roman" w:hAnsi="Times New Roman" w:cs="Times New Roman" w:hint="eastAsia"/>
        </w:rPr>
        <w:t>＝</w:t>
      </w:r>
      <w:r w:rsidRPr="00D1184E">
        <w:rPr>
          <w:rFonts w:ascii="Times New Roman" w:hAnsi="Times New Roman" w:cs="Times New Roman" w:hint="eastAsia"/>
        </w:rPr>
        <w:t>{</w:t>
      </w:r>
      <w:r w:rsidRPr="00D1184E">
        <w:rPr>
          <w:rFonts w:ascii="Times New Roman" w:hAnsi="Times New Roman" w:cs="Times New Roman" w:hint="eastAsia"/>
          <w:i/>
        </w:rPr>
        <w:t xml:space="preserve">y </w:t>
      </w:r>
      <w:r w:rsidRPr="00D1184E">
        <w:rPr>
          <w:rFonts w:ascii="Times New Roman" w:hAnsi="Times New Roman" w:cs="Times New Roman" w:hint="eastAsia"/>
        </w:rPr>
        <w:t xml:space="preserve">| </w:t>
      </w:r>
      <w:r w:rsidRPr="00D1184E">
        <w:rPr>
          <w:rFonts w:ascii="Times New Roman" w:hAnsi="Times New Roman" w:cs="Times New Roman" w:hint="eastAsia"/>
          <w:i/>
        </w:rPr>
        <w:t>y</w:t>
      </w:r>
      <w:r w:rsidRPr="00D1184E">
        <w:rPr>
          <w:rFonts w:ascii="Times New Roman" w:hAnsi="Times New Roman" w:cs="Times New Roman" w:hint="eastAsia"/>
        </w:rPr>
        <w:t>＝</w:t>
      </w:r>
      <w:r w:rsidRPr="00D1184E">
        <w:rPr>
          <w:rFonts w:ascii="Times New Roman" w:hAnsi="Times New Roman" w:cs="Times New Roman"/>
          <w:position w:val="-24"/>
        </w:rPr>
        <w:object w:dxaOrig="760" w:dyaOrig="620">
          <v:shape id="_x0000_i1041" type="#_x0000_t75" alt="全品高考网欢迎您！！！     http://gk.canpoint.cn    ；全品中考网欢迎您！！！     http://zk.canpoint.cn" style="width:38.25pt;height:30.75pt" o:ole="">
            <v:imagedata r:id="rId35" o:title="" blacklevel="1638f"/>
          </v:shape>
          <o:OLEObject Type="Embed" ProgID="Equation.DSMT4" ShapeID="_x0000_i1041" DrawAspect="Content" ObjectID="_1532003118" r:id="rId145"/>
        </w:object>
      </w:r>
      <w:r w:rsidRPr="00D1184E">
        <w:rPr>
          <w:rFonts w:ascii="Times New Roman" w:hAnsi="Times New Roman" w:cs="Times New Roman" w:hint="eastAsia"/>
        </w:rPr>
        <w:t>，</w:t>
      </w:r>
      <w:r w:rsidRPr="00D1184E">
        <w:rPr>
          <w:rFonts w:ascii="Times New Roman" w:hAnsi="Times New Roman" w:cs="Times New Roman" w:hint="eastAsia"/>
          <w:i/>
        </w:rPr>
        <w:t>x</w:t>
      </w:r>
      <w:r w:rsidRPr="00D1184E">
        <w:rPr>
          <w:rFonts w:ascii="Times New Roman" w:hAnsi="Times New Roman" w:cs="Times New Roman" w:hint="eastAsia"/>
        </w:rPr>
        <w:t>∈</w:t>
      </w:r>
      <w:r w:rsidRPr="00D1184E">
        <w:rPr>
          <w:rFonts w:ascii="Times New Roman" w:hAnsi="Times New Roman" w:cs="Times New Roman" w:hint="eastAsia"/>
        </w:rPr>
        <w:t>R}</w:t>
      </w:r>
      <w:r w:rsidRPr="00D1184E">
        <w:rPr>
          <w:rFonts w:ascii="Times New Roman" w:hAnsi="Times New Roman" w:cs="Times New Roman" w:hint="eastAsia"/>
        </w:rPr>
        <w:t>，则</w:t>
      </w:r>
      <w:r w:rsidRPr="00D1184E">
        <w:t>（   ）</w:t>
      </w:r>
    </w:p>
    <w:p w:rsidR="00515CD7" w:rsidRPr="00D1184E" w:rsidRDefault="00C53716" w:rsidP="00515CD7">
      <w:pPr>
        <w:spacing w:line="360" w:lineRule="auto"/>
        <w:rPr>
          <w:i/>
          <w:szCs w:val="21"/>
        </w:rPr>
      </w:pPr>
      <w:r w:rsidRPr="00CC6393">
        <w:rPr>
          <w:rFonts w:hint="eastAsia"/>
          <w:szCs w:val="21"/>
        </w:rPr>
        <w:t xml:space="preserve">A. </w:t>
      </w:r>
      <w:r w:rsidRPr="00CC6393">
        <w:rPr>
          <w:rFonts w:hint="eastAsia"/>
          <w:i/>
          <w:szCs w:val="21"/>
        </w:rPr>
        <w:t xml:space="preserve">P </w:t>
      </w:r>
      <w:r w:rsidRPr="00D1184E">
        <w:rPr>
          <w:position w:val="-8"/>
          <w:szCs w:val="21"/>
        </w:rPr>
        <w:object w:dxaOrig="240" w:dyaOrig="240">
          <v:shape id="_x0000_i1042" type="#_x0000_t75" alt="全品高考网欢迎您！！！     http://gk.canpoint.cn    ；全品中考网欢迎您！！！     http://zk.canpoint.cn" style="width:12pt;height:12pt" o:ole="">
            <v:imagedata r:id="rId37" o:title="" blacklevel="1638f"/>
          </v:shape>
          <o:OLEObject Type="Embed" ProgID="Equation.DSMT4" ShapeID="_x0000_i1042" DrawAspect="Content" ObjectID="_1532003119" r:id="rId146"/>
        </w:object>
      </w:r>
      <w:r w:rsidRPr="00CC6393">
        <w:rPr>
          <w:rFonts w:hint="eastAsia"/>
          <w:i/>
          <w:szCs w:val="21"/>
        </w:rPr>
        <w:t>Q</w:t>
      </w:r>
      <w:r w:rsidRPr="00CC6393">
        <w:rPr>
          <w:szCs w:val="21"/>
        </w:rPr>
        <w:tab/>
      </w:r>
      <w:r w:rsidRPr="00CC6393">
        <w:rPr>
          <w:rFonts w:hint="eastAsia"/>
          <w:szCs w:val="21"/>
        </w:rPr>
        <w:t xml:space="preserve">     B.</w:t>
      </w:r>
      <w:r w:rsidRPr="00CC6393">
        <w:rPr>
          <w:rFonts w:hint="eastAsia"/>
          <w:i/>
          <w:szCs w:val="21"/>
        </w:rPr>
        <w:t xml:space="preserve">Q </w:t>
      </w:r>
      <w:r w:rsidRPr="00D1184E">
        <w:rPr>
          <w:position w:val="-8"/>
          <w:szCs w:val="21"/>
        </w:rPr>
        <w:object w:dxaOrig="240" w:dyaOrig="240">
          <v:shape id="_x0000_i1043" type="#_x0000_t75" alt="全品高考网欢迎您！！！     http://gk.canpoint.cn    ；全品中考网欢迎您！！！     http://zk.canpoint.cn" style="width:12pt;height:12pt" o:ole="">
            <v:imagedata r:id="rId37" o:title="" blacklevel="1638f"/>
          </v:shape>
          <o:OLEObject Type="Embed" ProgID="Equation.DSMT4" ShapeID="_x0000_i1043" DrawAspect="Content" ObjectID="_1532003120" r:id="rId147"/>
        </w:object>
      </w:r>
      <w:r w:rsidRPr="00CC6393">
        <w:rPr>
          <w:rFonts w:hint="eastAsia"/>
          <w:i/>
          <w:szCs w:val="21"/>
        </w:rPr>
        <w:t>P</w:t>
      </w:r>
      <w:r w:rsidRPr="00CC6393">
        <w:rPr>
          <w:rFonts w:hint="eastAsia"/>
          <w:szCs w:val="21"/>
        </w:rPr>
        <w:t xml:space="preserve">        C.</w:t>
      </w:r>
      <w:r w:rsidRPr="00D1184E">
        <w:rPr>
          <w:position w:val="-10"/>
          <w:szCs w:val="21"/>
          <w:lang w:val="es-VE"/>
        </w:rPr>
        <w:object w:dxaOrig="480" w:dyaOrig="320">
          <v:shape id="_x0000_i1044" type="#_x0000_t75" alt="全品高考网欢迎您！！！     http://gk.canpoint.cn    ；全品中考网欢迎您！！！     http://zk.canpoint.cn" style="width:24pt;height:15.75pt" o:ole="">
            <v:imagedata r:id="rId40" o:title="" blacklevel="1638f"/>
          </v:shape>
          <o:OLEObject Type="Embed" ProgID="Equation.DSMT4" ShapeID="_x0000_i1044" DrawAspect="Content" ObjectID="_1532003121" r:id="rId148"/>
        </w:object>
      </w:r>
      <w:r w:rsidRPr="00D1184E">
        <w:rPr>
          <w:rFonts w:ascii="MS Mincho" w:eastAsia="MS Mincho" w:hAnsi="MS Mincho" w:cs="MS Mincho" w:hint="eastAsia"/>
          <w:szCs w:val="21"/>
        </w:rPr>
        <w:t>∁</w:t>
      </w:r>
      <w:r w:rsidRPr="00D1184E">
        <w:rPr>
          <w:szCs w:val="21"/>
          <w:vertAlign w:val="subscript"/>
        </w:rPr>
        <w:t>R</w:t>
      </w:r>
      <w:r w:rsidRPr="00D1184E">
        <w:rPr>
          <w:i/>
          <w:szCs w:val="21"/>
        </w:rPr>
        <w:t>P</w:t>
      </w:r>
      <w:r w:rsidRPr="00CC6393">
        <w:rPr>
          <w:szCs w:val="21"/>
        </w:rPr>
        <w:tab/>
      </w:r>
      <w:r w:rsidRPr="00CC6393">
        <w:rPr>
          <w:szCs w:val="21"/>
        </w:rPr>
        <w:tab/>
      </w:r>
      <w:r w:rsidRPr="00CC6393">
        <w:rPr>
          <w:rFonts w:hint="eastAsia"/>
          <w:szCs w:val="21"/>
        </w:rPr>
        <w:t xml:space="preserve">     </w:t>
      </w:r>
      <w:r w:rsidR="00515CD7" w:rsidRPr="00CC6393">
        <w:rPr>
          <w:rFonts w:hint="eastAsia"/>
          <w:szCs w:val="21"/>
        </w:rPr>
        <w:t xml:space="preserve">D. </w:t>
      </w:r>
      <w:r w:rsidR="00515CD7" w:rsidRPr="00D1184E">
        <w:rPr>
          <w:rFonts w:ascii="MS Mincho" w:eastAsia="MS Mincho" w:hAnsi="MS Mincho" w:cs="MS Mincho" w:hint="eastAsia"/>
          <w:szCs w:val="21"/>
        </w:rPr>
        <w:t>∁</w:t>
      </w:r>
      <w:r w:rsidR="00515CD7" w:rsidRPr="00D1184E">
        <w:rPr>
          <w:szCs w:val="21"/>
          <w:vertAlign w:val="subscript"/>
        </w:rPr>
        <w:t>R</w:t>
      </w:r>
      <w:r w:rsidR="00515CD7" w:rsidRPr="00D1184E">
        <w:rPr>
          <w:rFonts w:hint="eastAsia"/>
          <w:i/>
          <w:szCs w:val="21"/>
        </w:rPr>
        <w:t>Q</w:t>
      </w:r>
      <w:r w:rsidR="00515CD7" w:rsidRPr="00D1184E">
        <w:rPr>
          <w:position w:val="-8"/>
          <w:szCs w:val="21"/>
        </w:rPr>
        <w:object w:dxaOrig="240" w:dyaOrig="240">
          <v:shape id="_x0000_i1074" type="#_x0000_t75" alt="全品高考网欢迎您！！！     http://gk.canpoint.cn    ；全品中考网欢迎您！！！     http://zk.canpoint.cn" style="width:12pt;height:12pt" o:ole="">
            <v:imagedata r:id="rId37" o:title="" blacklevel="1638f"/>
          </v:shape>
          <o:OLEObject Type="Embed" ProgID="Equation.DSMT4" ShapeID="_x0000_i1074" DrawAspect="Content" ObjectID="_1532003122" r:id="rId149"/>
        </w:object>
      </w:r>
      <w:r w:rsidR="00515CD7" w:rsidRPr="00CC6393">
        <w:rPr>
          <w:rFonts w:hint="eastAsia"/>
          <w:i/>
          <w:szCs w:val="21"/>
        </w:rPr>
        <w:t>P</w:t>
      </w:r>
    </w:p>
    <w:p w:rsidR="00C53716" w:rsidRDefault="00C53716" w:rsidP="00515CD7">
      <w:pPr>
        <w:spacing w:line="360" w:lineRule="auto"/>
      </w:pPr>
      <w:bookmarkStart w:id="0" w:name="_GoBack"/>
      <w:bookmarkEnd w:id="0"/>
      <w:r>
        <w:rPr>
          <w:rFonts w:hint="eastAsia"/>
          <w:noProof/>
        </w:rPr>
        <w:drawing>
          <wp:inline distT="0" distB="0" distL="0" distR="0">
            <wp:extent cx="3664585" cy="477520"/>
            <wp:effectExtent l="0" t="0" r="0" b="0"/>
            <wp:docPr id="166" name="图片 16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全品高考网欢迎您！！！     http://gk.canpoint.cn    ；全品中考网欢迎您！！！     http://zk.canpoint.cn"/>
                    <pic:cNvPicPr>
                      <a:picLocks noChangeAspect="1" noChangeArrowheads="1"/>
                    </pic:cNvPicPr>
                  </pic:nvPicPr>
                  <pic:blipFill>
                    <a:blip r:embed="rId150">
                      <a:lum bright="4000"/>
                      <a:extLst>
                        <a:ext uri="{28A0092B-C50C-407E-A947-70E740481C1C}">
                          <a14:useLocalDpi xmlns:a14="http://schemas.microsoft.com/office/drawing/2010/main" val="0"/>
                        </a:ext>
                      </a:extLst>
                    </a:blip>
                    <a:srcRect/>
                    <a:stretch>
                      <a:fillRect/>
                    </a:stretch>
                  </pic:blipFill>
                  <pic:spPr bwMode="auto">
                    <a:xfrm>
                      <a:off x="0" y="0"/>
                      <a:ext cx="3664585" cy="477520"/>
                    </a:xfrm>
                    <a:prstGeom prst="rect">
                      <a:avLst/>
                    </a:prstGeom>
                    <a:noFill/>
                    <a:ln>
                      <a:noFill/>
                    </a:ln>
                  </pic:spPr>
                </pic:pic>
              </a:graphicData>
            </a:graphic>
          </wp:inline>
        </w:drawing>
      </w:r>
    </w:p>
    <w:p w:rsidR="00C53716" w:rsidRPr="00564FDD" w:rsidRDefault="00C53716" w:rsidP="00C53716">
      <w:pPr>
        <w:spacing w:line="360" w:lineRule="auto"/>
      </w:pPr>
      <w:r>
        <w:rPr>
          <w:rFonts w:hint="eastAsia"/>
        </w:rPr>
        <w:t>8</w:t>
      </w:r>
      <w:r w:rsidRPr="00564FDD">
        <w:rPr>
          <w:rFonts w:hint="eastAsia"/>
        </w:rPr>
        <w:t>.</w:t>
      </w:r>
      <w:r w:rsidRPr="00564FDD">
        <w:rPr>
          <w:rFonts w:hint="eastAsia"/>
        </w:rPr>
        <w:t>【</w:t>
      </w:r>
      <w:r w:rsidRPr="00564FDD">
        <w:rPr>
          <w:rFonts w:hint="eastAsia"/>
        </w:rPr>
        <w:t>2012-2013</w:t>
      </w:r>
      <w:r w:rsidRPr="00564FDD">
        <w:rPr>
          <w:rFonts w:hint="eastAsia"/>
        </w:rPr>
        <w:t>学年江西省南昌市调研考试】如图所示的四个容器的高度都相同。将水从容器顶部一个孔中以相同的速度注入其中，注满为止。用下面对应的图像显示该容器中水面的高度</w:t>
      </w:r>
      <w:r w:rsidRPr="00564FDD">
        <w:rPr>
          <w:rFonts w:hint="eastAsia"/>
        </w:rPr>
        <w:t>h</w:t>
      </w:r>
      <w:r w:rsidRPr="00564FDD">
        <w:rPr>
          <w:rFonts w:hint="eastAsia"/>
        </w:rPr>
        <w:t>和时间</w:t>
      </w:r>
      <w:r w:rsidRPr="00564FDD">
        <w:rPr>
          <w:rFonts w:hint="eastAsia"/>
        </w:rPr>
        <w:t>t</w:t>
      </w:r>
      <w:r w:rsidRPr="00564FDD">
        <w:rPr>
          <w:rFonts w:hint="eastAsia"/>
        </w:rPr>
        <w:t>之间的关系，其中不正确的有</w:t>
      </w:r>
      <w:r w:rsidRPr="00564FDD">
        <w:t xml:space="preserve">(  </w:t>
      </w:r>
      <w:r w:rsidRPr="00564FDD">
        <w:rPr>
          <w:rFonts w:hint="eastAsia"/>
        </w:rPr>
        <w:t xml:space="preserve"> </w:t>
      </w:r>
      <w:r w:rsidRPr="00564FDD">
        <w:t xml:space="preserve">  )</w:t>
      </w:r>
    </w:p>
    <w:p w:rsidR="00C53716" w:rsidRPr="00564FDD" w:rsidRDefault="00C53716" w:rsidP="00C53716">
      <w:pPr>
        <w:spacing w:line="360" w:lineRule="auto"/>
      </w:pPr>
      <w:r w:rsidRPr="00564FDD">
        <w:rPr>
          <w:rFonts w:hint="eastAsia"/>
          <w:noProof/>
        </w:rPr>
        <w:drawing>
          <wp:inline distT="0" distB="0" distL="0" distR="0">
            <wp:extent cx="4735830" cy="1739900"/>
            <wp:effectExtent l="0" t="0" r="7620" b="0"/>
            <wp:docPr id="165" name="图片 16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全品高考网欢迎您！！！     http://gk.canpoint.cn    ；全品中考网欢迎您！！！     http://zk.canpoint.cn"/>
                    <pic:cNvPicPr>
                      <a:picLocks noChangeAspect="1" noChangeArrowheads="1"/>
                    </pic:cNvPicPr>
                  </pic:nvPicPr>
                  <pic:blipFill>
                    <a:blip r:embed="rId43">
                      <a:lum bright="12000"/>
                      <a:extLst>
                        <a:ext uri="{28A0092B-C50C-407E-A947-70E740481C1C}">
                          <a14:useLocalDpi xmlns:a14="http://schemas.microsoft.com/office/drawing/2010/main" val="0"/>
                        </a:ext>
                      </a:extLst>
                    </a:blip>
                    <a:srcRect/>
                    <a:stretch>
                      <a:fillRect/>
                    </a:stretch>
                  </pic:blipFill>
                  <pic:spPr bwMode="auto">
                    <a:xfrm>
                      <a:off x="0" y="0"/>
                      <a:ext cx="4735830" cy="1739900"/>
                    </a:xfrm>
                    <a:prstGeom prst="rect">
                      <a:avLst/>
                    </a:prstGeom>
                    <a:noFill/>
                    <a:ln>
                      <a:noFill/>
                    </a:ln>
                  </pic:spPr>
                </pic:pic>
              </a:graphicData>
            </a:graphic>
          </wp:inline>
        </w:drawing>
      </w:r>
    </w:p>
    <w:p w:rsidR="00C53716" w:rsidRPr="00564FDD" w:rsidRDefault="00C53716" w:rsidP="00C53716">
      <w:pPr>
        <w:spacing w:line="360" w:lineRule="auto"/>
      </w:pPr>
      <w:r w:rsidRPr="00564FDD">
        <w:rPr>
          <w:rFonts w:hint="eastAsia"/>
        </w:rPr>
        <w:t>【答案】</w:t>
      </w:r>
      <w:r w:rsidRPr="00564FDD">
        <w:rPr>
          <w:rFonts w:hint="eastAsia"/>
        </w:rPr>
        <w:t>A</w:t>
      </w:r>
    </w:p>
    <w:p w:rsidR="00C53716" w:rsidRPr="00564FDD" w:rsidRDefault="00C53716" w:rsidP="00C53716">
      <w:pPr>
        <w:spacing w:line="360" w:lineRule="auto"/>
      </w:pPr>
      <w:r w:rsidRPr="00564FDD">
        <w:rPr>
          <w:rFonts w:hint="eastAsia"/>
        </w:rPr>
        <w:t>【解析】水不停地注入，所以随着时间的增加，水面的高度</w:t>
      </w:r>
      <w:r w:rsidRPr="00564FDD">
        <w:rPr>
          <w:rFonts w:hint="eastAsia"/>
        </w:rPr>
        <w:t>h</w:t>
      </w:r>
      <w:r w:rsidRPr="00564FDD">
        <w:rPr>
          <w:rFonts w:hint="eastAsia"/>
        </w:rPr>
        <w:t>是增大的。分析第二个容器，发现其底面由小变大，故在相同的时间内，由于增加的水的体积是不变的，则水面的高度</w:t>
      </w:r>
      <w:r w:rsidRPr="00564FDD">
        <w:rPr>
          <w:rFonts w:hint="eastAsia"/>
        </w:rPr>
        <w:t>h</w:t>
      </w:r>
      <w:r w:rsidRPr="00564FDD">
        <w:rPr>
          <w:rFonts w:hint="eastAsia"/>
        </w:rPr>
        <w:t>增加的幅度越来越小，图像就越来越平缓，所以第二个图像是正确的，同理可得第</w:t>
      </w:r>
      <w:r w:rsidRPr="00564FDD">
        <w:rPr>
          <w:rFonts w:hint="eastAsia"/>
        </w:rPr>
        <w:t>3</w:t>
      </w:r>
      <w:r w:rsidRPr="00564FDD">
        <w:rPr>
          <w:rFonts w:hint="eastAsia"/>
        </w:rPr>
        <w:t>、</w:t>
      </w:r>
      <w:r w:rsidRPr="00564FDD">
        <w:rPr>
          <w:rFonts w:hint="eastAsia"/>
        </w:rPr>
        <w:t>4</w:t>
      </w:r>
      <w:r w:rsidRPr="00564FDD">
        <w:rPr>
          <w:rFonts w:hint="eastAsia"/>
        </w:rPr>
        <w:t>个图像也正确；而第一个图像应为一条直线，错误。故只有</w:t>
      </w:r>
      <w:r w:rsidRPr="00564FDD">
        <w:rPr>
          <w:rFonts w:hint="eastAsia"/>
        </w:rPr>
        <w:t>1</w:t>
      </w:r>
      <w:r w:rsidRPr="00564FDD">
        <w:rPr>
          <w:rFonts w:hint="eastAsia"/>
        </w:rPr>
        <w:t>个图像错误，选</w:t>
      </w:r>
      <w:r w:rsidRPr="00564FDD">
        <w:rPr>
          <w:rFonts w:hint="eastAsia"/>
        </w:rPr>
        <w:t>A</w:t>
      </w:r>
    </w:p>
    <w:p w:rsidR="00C53716" w:rsidRPr="002063E6" w:rsidRDefault="00C53716" w:rsidP="00C53716">
      <w:pPr>
        <w:tabs>
          <w:tab w:val="left" w:pos="420"/>
          <w:tab w:val="left" w:pos="2520"/>
          <w:tab w:val="left" w:pos="4620"/>
          <w:tab w:val="left" w:pos="6720"/>
        </w:tabs>
        <w:spacing w:line="360" w:lineRule="auto"/>
        <w:ind w:left="420" w:hangingChars="200" w:hanging="420"/>
        <w:jc w:val="left"/>
        <w:rPr>
          <w:szCs w:val="21"/>
        </w:rPr>
      </w:pPr>
      <w:r>
        <w:rPr>
          <w:rFonts w:hint="eastAsia"/>
          <w:szCs w:val="21"/>
        </w:rPr>
        <w:t>9</w:t>
      </w:r>
      <w:r w:rsidRPr="002063E6">
        <w:rPr>
          <w:rFonts w:hAnsi="宋体"/>
          <w:szCs w:val="21"/>
        </w:rPr>
        <w:t>．</w:t>
      </w:r>
      <w:r w:rsidRPr="002063E6">
        <w:rPr>
          <w:rFonts w:hAnsi="宋体" w:hint="eastAsia"/>
          <w:bCs/>
          <w:szCs w:val="21"/>
        </w:rPr>
        <w:t>【湖北省黄冈中学</w:t>
      </w:r>
      <w:r w:rsidRPr="002063E6">
        <w:rPr>
          <w:rFonts w:hAnsi="宋体" w:hint="eastAsia"/>
          <w:bCs/>
          <w:szCs w:val="21"/>
        </w:rPr>
        <w:t>2013</w:t>
      </w:r>
      <w:r w:rsidRPr="002063E6">
        <w:rPr>
          <w:rFonts w:hAnsi="宋体" w:hint="eastAsia"/>
          <w:bCs/>
          <w:szCs w:val="21"/>
        </w:rPr>
        <w:t>届高三</w:t>
      </w:r>
      <w:r w:rsidRPr="002063E6">
        <w:rPr>
          <w:rFonts w:hAnsi="宋体" w:hint="eastAsia"/>
          <w:bCs/>
          <w:szCs w:val="21"/>
        </w:rPr>
        <w:t>11</w:t>
      </w:r>
      <w:r w:rsidRPr="002063E6">
        <w:rPr>
          <w:rFonts w:hAnsi="宋体" w:hint="eastAsia"/>
          <w:bCs/>
          <w:szCs w:val="21"/>
        </w:rPr>
        <w:t>月月考】</w:t>
      </w:r>
      <w:r w:rsidRPr="002063E6">
        <w:rPr>
          <w:rFonts w:hAnsi="宋体"/>
          <w:szCs w:val="21"/>
        </w:rPr>
        <w:t>已知集合</w:t>
      </w:r>
      <w:r w:rsidRPr="002063E6">
        <w:rPr>
          <w:position w:val="-10"/>
          <w:szCs w:val="21"/>
        </w:rPr>
        <w:object w:dxaOrig="560" w:dyaOrig="320">
          <v:shape id="_x0000_i1045" type="#_x0000_t75" alt="全品高考网欢迎您！！！     http://gk.canpoint.cn    ；全品中考网欢迎您！！！     http://zk.canpoint.cn" style="width:27.75pt;height:15.75pt" o:ole="">
            <v:imagedata r:id="rId44" o:title="" blacklevel="3276f"/>
          </v:shape>
          <o:OLEObject Type="Embed" ProgID="Equation.DSMT4" ShapeID="_x0000_i1045" DrawAspect="Content" ObjectID="_1532003123" r:id="rId151"/>
        </w:object>
      </w:r>
      <w:r w:rsidRPr="002063E6">
        <w:rPr>
          <w:rFonts w:hint="eastAsia"/>
          <w:szCs w:val="21"/>
        </w:rPr>
        <w:t>正奇数</w:t>
      </w:r>
      <w:r w:rsidRPr="002063E6">
        <w:rPr>
          <w:position w:val="-10"/>
          <w:szCs w:val="21"/>
        </w:rPr>
        <w:object w:dxaOrig="160" w:dyaOrig="320">
          <v:shape id="_x0000_i1046" type="#_x0000_t75" alt="全品高考网欢迎您！！！     http://gk.canpoint.cn    ；全品中考网欢迎您！！！     http://zk.canpoint.cn" style="width:8.25pt;height:15.75pt" o:ole="">
            <v:imagedata r:id="rId46" o:title="" blacklevel="3276f"/>
          </v:shape>
          <o:OLEObject Type="Embed" ProgID="Equation.DSMT4" ShapeID="_x0000_i1046" DrawAspect="Content" ObjectID="_1532003124" r:id="rId152"/>
        </w:object>
      </w:r>
      <w:r w:rsidRPr="002063E6">
        <w:rPr>
          <w:rFonts w:hAnsi="宋体"/>
          <w:szCs w:val="21"/>
        </w:rPr>
        <w:t>和</w:t>
      </w:r>
      <w:r w:rsidRPr="002063E6">
        <w:rPr>
          <w:rFonts w:hAnsi="宋体" w:hint="eastAsia"/>
          <w:szCs w:val="21"/>
        </w:rPr>
        <w:t>集合</w:t>
      </w:r>
      <w:r w:rsidRPr="002063E6">
        <w:rPr>
          <w:position w:val="-10"/>
          <w:szCs w:val="21"/>
        </w:rPr>
        <w:object w:dxaOrig="1200" w:dyaOrig="320">
          <v:shape id="_x0000_i1047" type="#_x0000_t75" alt="全品高考网欢迎您！！！     http://gk.canpoint.cn    ；全品中考网欢迎您！！！     http://zk.canpoint.cn" style="width:60pt;height:15.75pt" o:ole="">
            <v:imagedata r:id="rId48" o:title="" blacklevel="3276f"/>
          </v:shape>
          <o:OLEObject Type="Embed" ProgID="Equation.DSMT4" ShapeID="_x0000_i1047" DrawAspect="Content" ObjectID="_1532003125" r:id="rId153"/>
        </w:object>
      </w:r>
      <w:r w:rsidRPr="002063E6">
        <w:rPr>
          <w:iCs/>
          <w:position w:val="-10"/>
          <w:szCs w:val="21"/>
        </w:rPr>
        <w:object w:dxaOrig="1840" w:dyaOrig="320">
          <v:shape id="_x0000_i1048" type="#_x0000_t75" alt="全品高考网欢迎您！！！     http://gk.canpoint.cn    ；全品中考网欢迎您！！！     http://zk.canpoint.cn" style="width:92.25pt;height:15.75pt" o:ole="">
            <v:imagedata r:id="rId50" o:title="" blacklevel="3276f"/>
          </v:shape>
          <o:OLEObject Type="Embed" ProgID="Equation.DSMT4" ShapeID="_x0000_i1048" DrawAspect="Content" ObjectID="_1532003126" r:id="rId154"/>
        </w:object>
      </w:r>
      <w:r w:rsidRPr="002063E6">
        <w:rPr>
          <w:rFonts w:hAnsi="宋体"/>
          <w:iCs/>
          <w:szCs w:val="21"/>
        </w:rPr>
        <w:t>，若</w:t>
      </w:r>
      <w:r w:rsidRPr="002063E6">
        <w:rPr>
          <w:iCs/>
          <w:position w:val="-8"/>
          <w:szCs w:val="21"/>
        </w:rPr>
        <w:object w:dxaOrig="760" w:dyaOrig="300">
          <v:shape id="_x0000_i1049" type="#_x0000_t75" alt="全品高考网欢迎您！！！     http://gk.canpoint.cn    ；全品中考网欢迎您！！！     http://zk.canpoint.cn" style="width:38.25pt;height:15pt" o:ole="">
            <v:imagedata r:id="rId52" o:title="" blacklevel="3276f"/>
          </v:shape>
          <o:OLEObject Type="Embed" ProgID="Equation.DSMT4" ShapeID="_x0000_i1049" DrawAspect="Content" ObjectID="_1532003127" r:id="rId155"/>
        </w:object>
      </w:r>
      <w:r w:rsidRPr="002063E6">
        <w:rPr>
          <w:rFonts w:hAnsi="宋体"/>
          <w:iCs/>
          <w:szCs w:val="21"/>
        </w:rPr>
        <w:t>，则</w:t>
      </w:r>
      <w:r w:rsidRPr="002063E6">
        <w:rPr>
          <w:szCs w:val="21"/>
        </w:rPr>
        <w:t>M</w:t>
      </w:r>
      <w:r w:rsidRPr="002063E6">
        <w:rPr>
          <w:rFonts w:hAnsi="宋体"/>
          <w:szCs w:val="21"/>
        </w:rPr>
        <w:t>中的运算</w:t>
      </w:r>
      <w:r w:rsidRPr="002063E6">
        <w:rPr>
          <w:rFonts w:hAnsi="宋体" w:hint="eastAsia"/>
          <w:szCs w:val="21"/>
        </w:rPr>
        <w:t>“</w:t>
      </w:r>
      <w:r w:rsidRPr="002063E6">
        <w:rPr>
          <w:position w:val="-6"/>
          <w:szCs w:val="21"/>
        </w:rPr>
        <w:object w:dxaOrig="260" w:dyaOrig="279">
          <v:shape id="_x0000_i1050" type="#_x0000_t75" alt="全品高考网欢迎您！！！     http://gk.canpoint.cn    ；全品中考网欢迎您！！！     http://zk.canpoint.cn" style="width:12.75pt;height:14.25pt" o:ole="">
            <v:imagedata r:id="rId54" o:title="" blacklevel="3276f"/>
          </v:shape>
          <o:OLEObject Type="Embed" ProgID="Equation.DSMT4" ShapeID="_x0000_i1050" DrawAspect="Content" ObjectID="_1532003128" r:id="rId156"/>
        </w:object>
      </w:r>
      <w:r w:rsidRPr="002063E6">
        <w:rPr>
          <w:rFonts w:hint="eastAsia"/>
          <w:szCs w:val="21"/>
        </w:rPr>
        <w:t>”</w:t>
      </w:r>
      <w:r w:rsidRPr="002063E6">
        <w:rPr>
          <w:rFonts w:hAnsi="宋体"/>
          <w:szCs w:val="21"/>
        </w:rPr>
        <w:t>是（</w:t>
      </w:r>
      <w:r w:rsidRPr="002063E6">
        <w:rPr>
          <w:szCs w:val="21"/>
        </w:rPr>
        <w:t xml:space="preserve">   </w:t>
      </w:r>
      <w:r w:rsidRPr="002063E6">
        <w:rPr>
          <w:rFonts w:hAnsi="宋体"/>
          <w:szCs w:val="21"/>
        </w:rPr>
        <w:t>）</w:t>
      </w:r>
    </w:p>
    <w:p w:rsidR="00C53716" w:rsidRPr="002063E6" w:rsidRDefault="00C53716" w:rsidP="00C53716">
      <w:pPr>
        <w:tabs>
          <w:tab w:val="left" w:pos="420"/>
          <w:tab w:val="left" w:pos="2520"/>
          <w:tab w:val="left" w:pos="4620"/>
          <w:tab w:val="left" w:pos="6720"/>
        </w:tabs>
        <w:spacing w:line="360" w:lineRule="auto"/>
        <w:ind w:left="420" w:hangingChars="200" w:hanging="420"/>
        <w:jc w:val="left"/>
        <w:rPr>
          <w:szCs w:val="21"/>
        </w:rPr>
      </w:pPr>
      <w:r w:rsidRPr="002063E6">
        <w:rPr>
          <w:rFonts w:hint="eastAsia"/>
          <w:szCs w:val="21"/>
        </w:rPr>
        <w:tab/>
      </w:r>
      <w:r w:rsidRPr="002063E6">
        <w:t>A</w:t>
      </w:r>
      <w:r w:rsidRPr="002063E6">
        <w:rPr>
          <w:rFonts w:hAnsi="宋体"/>
        </w:rPr>
        <w:t>．加法</w:t>
      </w:r>
      <w:r w:rsidRPr="002063E6">
        <w:rPr>
          <w:rFonts w:hint="eastAsia"/>
        </w:rPr>
        <w:tab/>
      </w:r>
      <w:r w:rsidRPr="002063E6">
        <w:t>B</w:t>
      </w:r>
      <w:r w:rsidRPr="002063E6">
        <w:rPr>
          <w:rFonts w:hAnsi="宋体"/>
        </w:rPr>
        <w:t>．除法</w:t>
      </w:r>
      <w:r w:rsidRPr="002063E6">
        <w:rPr>
          <w:rFonts w:hint="eastAsia"/>
        </w:rPr>
        <w:tab/>
      </w:r>
      <w:r w:rsidRPr="002063E6">
        <w:t>C</w:t>
      </w:r>
      <w:r w:rsidRPr="002063E6">
        <w:rPr>
          <w:rFonts w:hAnsi="宋体"/>
        </w:rPr>
        <w:t>．乘法</w:t>
      </w:r>
      <w:r w:rsidRPr="002063E6">
        <w:rPr>
          <w:rFonts w:hAnsi="宋体" w:hint="eastAsia"/>
        </w:rPr>
        <w:tab/>
      </w:r>
      <w:r w:rsidRPr="002063E6">
        <w:t>D</w:t>
      </w:r>
      <w:r w:rsidRPr="002063E6">
        <w:rPr>
          <w:rFonts w:hAnsi="宋体"/>
        </w:rPr>
        <w:t>．减法</w:t>
      </w:r>
    </w:p>
    <w:p w:rsidR="00C53716" w:rsidRDefault="00C53716" w:rsidP="00C53716">
      <w:pPr>
        <w:tabs>
          <w:tab w:val="left" w:pos="420"/>
          <w:tab w:val="left" w:pos="2520"/>
          <w:tab w:val="left" w:pos="4620"/>
          <w:tab w:val="left" w:pos="6720"/>
        </w:tabs>
        <w:spacing w:line="360" w:lineRule="auto"/>
        <w:ind w:left="420" w:hangingChars="200" w:hanging="420"/>
        <w:jc w:val="left"/>
        <w:rPr>
          <w:rFonts w:hAnsi="宋体"/>
          <w:szCs w:val="21"/>
        </w:rPr>
      </w:pPr>
      <w:r w:rsidRPr="002063E6">
        <w:rPr>
          <w:rFonts w:hAnsi="宋体" w:hint="eastAsia"/>
          <w:szCs w:val="21"/>
        </w:rPr>
        <w:lastRenderedPageBreak/>
        <w:tab/>
      </w:r>
      <w:r w:rsidRPr="00904D03">
        <w:rPr>
          <w:rFonts w:hAnsi="宋体" w:hint="eastAsia"/>
          <w:noProof/>
          <w:szCs w:val="21"/>
        </w:rPr>
        <w:drawing>
          <wp:inline distT="0" distB="0" distL="0" distR="0">
            <wp:extent cx="4639945" cy="1391920"/>
            <wp:effectExtent l="0" t="0" r="8255" b="0"/>
            <wp:docPr id="164" name="图片 16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全品高考网欢迎您！！！     http://gk.canpoint.cn    ；全品中考网欢迎您！！！     http://zk.canpoint.cn"/>
                    <pic:cNvPicPr>
                      <a:picLocks noChangeAspect="1" noChangeArrowheads="1"/>
                    </pic:cNvPicPr>
                  </pic:nvPicPr>
                  <pic:blipFill>
                    <a:blip r:embed="rId157">
                      <a:lum bright="10000"/>
                      <a:extLst>
                        <a:ext uri="{28A0092B-C50C-407E-A947-70E740481C1C}">
                          <a14:useLocalDpi xmlns:a14="http://schemas.microsoft.com/office/drawing/2010/main" val="0"/>
                        </a:ext>
                      </a:extLst>
                    </a:blip>
                    <a:srcRect/>
                    <a:stretch>
                      <a:fillRect/>
                    </a:stretch>
                  </pic:blipFill>
                  <pic:spPr bwMode="auto">
                    <a:xfrm>
                      <a:off x="0" y="0"/>
                      <a:ext cx="4639945" cy="1391920"/>
                    </a:xfrm>
                    <a:prstGeom prst="rect">
                      <a:avLst/>
                    </a:prstGeom>
                    <a:noFill/>
                    <a:ln>
                      <a:noFill/>
                    </a:ln>
                  </pic:spPr>
                </pic:pic>
              </a:graphicData>
            </a:graphic>
          </wp:inline>
        </w:drawing>
      </w:r>
    </w:p>
    <w:p w:rsidR="00C53716" w:rsidRPr="001F4023" w:rsidRDefault="00C53716" w:rsidP="00C53716">
      <w:pPr>
        <w:widowControl/>
        <w:spacing w:line="360" w:lineRule="auto"/>
        <w:rPr>
          <w:rFonts w:ascii="宋体" w:hAnsi="宋体"/>
        </w:rPr>
      </w:pPr>
      <w:r>
        <w:rPr>
          <w:rFonts w:ascii="宋体" w:hAnsi="宋体" w:hint="eastAsia"/>
        </w:rPr>
        <w:t>10</w:t>
      </w:r>
      <w:r w:rsidRPr="001F4023">
        <w:rPr>
          <w:rFonts w:ascii="宋体" w:hAnsi="宋体" w:hint="eastAsia"/>
        </w:rPr>
        <w:t>.【北京市朝阳区2013届高三上学期期末理】设集合</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sz w:val="20"/>
        </w:rPr>
        <w:fldChar w:fldCharType="separate"/>
      </w:r>
      <w:r w:rsidRPr="00DD322A">
        <w:rPr>
          <w:rFonts w:ascii="宋体" w:hAnsi="宋体"/>
          <w:noProof/>
          <w:position w:val="-16"/>
        </w:rPr>
        <w:drawing>
          <wp:inline distT="0" distB="0" distL="0" distR="0">
            <wp:extent cx="1371600" cy="273050"/>
            <wp:effectExtent l="0" t="0" r="0"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3"/>
                    <pic:cNvPicPr>
                      <a:picLocks noChangeAspect="1" noChangeArrowheads="1"/>
                    </pic:cNvPicPr>
                  </pic:nvPicPr>
                  <pic:blipFill>
                    <a:blip r:embed="rId56"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1371600" cy="27305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，集合</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sz w:val="20"/>
        </w:rPr>
        <w:fldChar w:fldCharType="separate"/>
      </w:r>
      <w:r w:rsidRPr="00DD322A">
        <w:rPr>
          <w:rFonts w:ascii="宋体" w:hAnsi="宋体"/>
          <w:noProof/>
          <w:position w:val="-16"/>
        </w:rPr>
        <w:drawing>
          <wp:inline distT="0" distB="0" distL="0" distR="0">
            <wp:extent cx="1760855" cy="273050"/>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4"/>
                    <pic:cNvPicPr>
                      <a:picLocks noChangeAspect="1" noChangeArrowheads="1"/>
                    </pic:cNvPicPr>
                  </pic:nvPicPr>
                  <pic:blipFill>
                    <a:blip r:embed="rId57"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1760855" cy="273050"/>
                    </a:xfrm>
                    <a:prstGeom prst="rect">
                      <a:avLst/>
                    </a:prstGeom>
                    <a:noFill/>
                    <a:ln>
                      <a:noFill/>
                    </a:ln>
                  </pic:spPr>
                </pic:pic>
              </a:graphicData>
            </a:graphic>
          </wp:inline>
        </w:drawing>
      </w:r>
      <w:r w:rsidRPr="001F4023">
        <w:rPr>
          <w:rFonts w:ascii="宋体" w:hAnsi="宋体"/>
        </w:rPr>
        <w:fldChar w:fldCharType="end"/>
      </w:r>
      <w:r w:rsidRPr="001F4023">
        <w:rPr>
          <w:rFonts w:ascii="宋体" w:hAnsi="宋体"/>
        </w:rPr>
        <w:t>.</w:t>
      </w:r>
      <w:r w:rsidRPr="001F4023">
        <w:rPr>
          <w:rFonts w:ascii="宋体" w:hAnsi="宋体" w:hint="eastAsia"/>
        </w:rPr>
        <w:t>若</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sz w:val="20"/>
        </w:rPr>
        <w:fldChar w:fldCharType="separate"/>
      </w:r>
      <w:r w:rsidRPr="00DD322A">
        <w:rPr>
          <w:rFonts w:ascii="宋体" w:hAnsi="宋体"/>
          <w:noProof/>
          <w:position w:val="-8"/>
        </w:rPr>
        <w:drawing>
          <wp:inline distT="0" distB="0" distL="0" distR="0">
            <wp:extent cx="409575" cy="191135"/>
            <wp:effectExtent l="0" t="0" r="9525" b="0"/>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5"/>
                    <pic:cNvPicPr>
                      <a:picLocks noChangeAspect="1" noChangeArrowheads="1"/>
                    </pic:cNvPicPr>
                  </pic:nvPicPr>
                  <pic:blipFill>
                    <a:blip r:embed="rId58"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409575" cy="191135"/>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中恰含有一个整数，则实数</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sz w:val="20"/>
        </w:rPr>
        <w:fldChar w:fldCharType="separate"/>
      </w:r>
      <w:r w:rsidRPr="00DD322A">
        <w:rPr>
          <w:rFonts w:ascii="宋体" w:hAnsi="宋体"/>
          <w:noProof/>
          <w:position w:val="-6"/>
        </w:rPr>
        <w:drawing>
          <wp:inline distT="0" distB="0" distL="0" distR="0">
            <wp:extent cx="122555" cy="143510"/>
            <wp:effectExtent l="0" t="0" r="0" b="8890"/>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6"/>
                    <pic:cNvPicPr>
                      <a:picLocks noChangeAspect="1" noChangeArrowheads="1"/>
                    </pic:cNvPicPr>
                  </pic:nvPicPr>
                  <pic:blipFill>
                    <a:blip r:embed="rId59"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122555" cy="14351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的取值范围是</w:t>
      </w:r>
    </w:p>
    <w:p w:rsidR="00C53716" w:rsidRPr="001F4023" w:rsidRDefault="00C53716" w:rsidP="00C53716">
      <w:pPr>
        <w:tabs>
          <w:tab w:val="left" w:pos="4320"/>
          <w:tab w:val="left" w:pos="7440"/>
        </w:tabs>
        <w:spacing w:line="360" w:lineRule="auto"/>
        <w:rPr>
          <w:rFonts w:ascii="宋体" w:hAnsi="宋体"/>
        </w:rPr>
      </w:pPr>
      <w:r w:rsidRPr="001F4023">
        <w:rPr>
          <w:rFonts w:ascii="宋体" w:hAnsi="宋体"/>
        </w:rPr>
        <w:t>A．</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rPr>
        <w:fldChar w:fldCharType="separate"/>
      </w:r>
      <w:r w:rsidRPr="00DD322A">
        <w:rPr>
          <w:rFonts w:ascii="宋体" w:hAnsi="宋体"/>
          <w:noProof/>
          <w:position w:val="-28"/>
        </w:rPr>
        <w:drawing>
          <wp:inline distT="0" distB="0" distL="0" distR="0">
            <wp:extent cx="416560" cy="429895"/>
            <wp:effectExtent l="0" t="0" r="2540" b="8255"/>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7"/>
                    <pic:cNvPicPr>
                      <a:picLocks noChangeAspect="1" noChangeArrowheads="1"/>
                    </pic:cNvPicPr>
                  </pic:nvPicPr>
                  <pic:blipFill>
                    <a:blip r:embed="rId60"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416560" cy="429895"/>
                    </a:xfrm>
                    <a:prstGeom prst="rect">
                      <a:avLst/>
                    </a:prstGeom>
                    <a:noFill/>
                    <a:ln>
                      <a:noFill/>
                    </a:ln>
                  </pic:spPr>
                </pic:pic>
              </a:graphicData>
            </a:graphic>
          </wp:inline>
        </w:drawing>
      </w:r>
      <w:r w:rsidRPr="001F4023">
        <w:rPr>
          <w:rFonts w:ascii="宋体" w:hAnsi="宋体"/>
        </w:rPr>
        <w:fldChar w:fldCharType="end"/>
      </w:r>
      <w:r w:rsidRPr="001F4023">
        <w:rPr>
          <w:rFonts w:ascii="宋体" w:hAnsi="宋体"/>
        </w:rPr>
        <w:t xml:space="preserve">          B．</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rPr>
        <w:fldChar w:fldCharType="separate"/>
      </w:r>
      <w:r w:rsidRPr="00DD322A">
        <w:rPr>
          <w:rFonts w:ascii="宋体" w:hAnsi="宋体"/>
          <w:noProof/>
          <w:position w:val="-28"/>
        </w:rPr>
        <w:drawing>
          <wp:inline distT="0" distB="0" distL="0" distR="0">
            <wp:extent cx="457200" cy="429895"/>
            <wp:effectExtent l="0" t="0" r="0" b="8255"/>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8"/>
                    <pic:cNvPicPr>
                      <a:picLocks noChangeAspect="1" noChangeArrowheads="1"/>
                    </pic:cNvPicPr>
                  </pic:nvPicPr>
                  <pic:blipFill>
                    <a:blip r:embed="rId61"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457200" cy="429895"/>
                    </a:xfrm>
                    <a:prstGeom prst="rect">
                      <a:avLst/>
                    </a:prstGeom>
                    <a:noFill/>
                    <a:ln>
                      <a:noFill/>
                    </a:ln>
                  </pic:spPr>
                </pic:pic>
              </a:graphicData>
            </a:graphic>
          </wp:inline>
        </w:drawing>
      </w:r>
      <w:r w:rsidRPr="001F4023">
        <w:rPr>
          <w:rFonts w:ascii="宋体" w:hAnsi="宋体"/>
        </w:rPr>
        <w:fldChar w:fldCharType="end"/>
      </w:r>
      <w:r w:rsidRPr="001F4023">
        <w:rPr>
          <w:rFonts w:ascii="宋体" w:hAnsi="宋体"/>
        </w:rPr>
        <w:tab/>
        <w:t xml:space="preserve"> C．</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rPr>
        <w:fldChar w:fldCharType="separate"/>
      </w:r>
      <w:r w:rsidRPr="00DD322A">
        <w:rPr>
          <w:rFonts w:ascii="宋体" w:hAnsi="宋体"/>
          <w:noProof/>
          <w:position w:val="-28"/>
        </w:rPr>
        <w:drawing>
          <wp:inline distT="0" distB="0" distL="0" distR="0">
            <wp:extent cx="559435" cy="429895"/>
            <wp:effectExtent l="0" t="0" r="0" b="8255"/>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9"/>
                    <pic:cNvPicPr>
                      <a:picLocks noChangeAspect="1" noChangeArrowheads="1"/>
                    </pic:cNvPicPr>
                  </pic:nvPicPr>
                  <pic:blipFill>
                    <a:blip r:embed="rId62"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559435" cy="429895"/>
                    </a:xfrm>
                    <a:prstGeom prst="rect">
                      <a:avLst/>
                    </a:prstGeom>
                    <a:noFill/>
                    <a:ln>
                      <a:noFill/>
                    </a:ln>
                  </pic:spPr>
                </pic:pic>
              </a:graphicData>
            </a:graphic>
          </wp:inline>
        </w:drawing>
      </w:r>
      <w:r w:rsidRPr="001F4023">
        <w:rPr>
          <w:rFonts w:ascii="宋体" w:hAnsi="宋体"/>
        </w:rPr>
        <w:fldChar w:fldCharType="end"/>
      </w:r>
      <w:r w:rsidRPr="001F4023">
        <w:rPr>
          <w:rFonts w:ascii="宋体" w:hAnsi="宋体"/>
        </w:rPr>
        <w:t xml:space="preserve">       D．</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rPr>
        <w:fldChar w:fldCharType="separate"/>
      </w:r>
      <w:r w:rsidRPr="00DD322A">
        <w:rPr>
          <w:rFonts w:ascii="宋体" w:hAnsi="宋体"/>
          <w:noProof/>
          <w:position w:val="-14"/>
        </w:rPr>
        <w:drawing>
          <wp:inline distT="0" distB="0" distL="0" distR="0">
            <wp:extent cx="457200" cy="259080"/>
            <wp:effectExtent l="0" t="0" r="0" b="762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0"/>
                    <pic:cNvPicPr>
                      <a:picLocks noChangeAspect="1" noChangeArrowheads="1"/>
                    </pic:cNvPicPr>
                  </pic:nvPicPr>
                  <pic:blipFill>
                    <a:blip r:embed="rId63"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457200" cy="259080"/>
                    </a:xfrm>
                    <a:prstGeom prst="rect">
                      <a:avLst/>
                    </a:prstGeom>
                    <a:noFill/>
                    <a:ln>
                      <a:noFill/>
                    </a:ln>
                  </pic:spPr>
                </pic:pic>
              </a:graphicData>
            </a:graphic>
          </wp:inline>
        </w:drawing>
      </w:r>
      <w:r w:rsidRPr="001F4023">
        <w:rPr>
          <w:rFonts w:ascii="宋体" w:hAnsi="宋体"/>
        </w:rPr>
        <w:fldChar w:fldCharType="end"/>
      </w:r>
      <w:r w:rsidRPr="001F4023">
        <w:rPr>
          <w:rFonts w:ascii="宋体" w:hAnsi="宋体"/>
        </w:rPr>
        <w:t xml:space="preserve"> </w:t>
      </w:r>
    </w:p>
    <w:p w:rsidR="00C53716" w:rsidRPr="001F4023" w:rsidRDefault="00C53716" w:rsidP="00C53716">
      <w:pPr>
        <w:tabs>
          <w:tab w:val="left" w:pos="420"/>
          <w:tab w:val="left" w:pos="2310"/>
          <w:tab w:val="left" w:pos="4095"/>
          <w:tab w:val="left" w:pos="6090"/>
          <w:tab w:val="left" w:pos="7560"/>
        </w:tabs>
        <w:spacing w:line="360" w:lineRule="auto"/>
        <w:rPr>
          <w:rFonts w:ascii="宋体" w:hAnsi="宋体"/>
        </w:rPr>
      </w:pPr>
      <w:r w:rsidRPr="001F4023">
        <w:rPr>
          <w:rFonts w:ascii="宋体" w:hAnsi="宋体" w:hint="eastAsia"/>
        </w:rPr>
        <w:t>【答案】B</w:t>
      </w:r>
    </w:p>
    <w:p w:rsidR="00C53716" w:rsidRPr="001F4023" w:rsidRDefault="00C53716" w:rsidP="00C53716">
      <w:pPr>
        <w:tabs>
          <w:tab w:val="left" w:pos="420"/>
          <w:tab w:val="left" w:pos="2310"/>
          <w:tab w:val="left" w:pos="4095"/>
          <w:tab w:val="left" w:pos="6090"/>
          <w:tab w:val="left" w:pos="7560"/>
        </w:tabs>
        <w:spacing w:line="360" w:lineRule="auto"/>
        <w:rPr>
          <w:rFonts w:ascii="宋体" w:hAnsi="宋体"/>
        </w:rPr>
      </w:pPr>
      <w:r w:rsidRPr="001F4023">
        <w:rPr>
          <w:rFonts w:ascii="宋体" w:hAnsi="宋体" w:hint="eastAsia"/>
        </w:rPr>
        <w:t>【解析】</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sz w:val="20"/>
        </w:rPr>
        <w:fldChar w:fldCharType="separate"/>
      </w:r>
      <w:r w:rsidRPr="00DD322A">
        <w:rPr>
          <w:rFonts w:ascii="宋体" w:hAnsi="宋体"/>
          <w:noProof/>
          <w:position w:val="-16"/>
        </w:rPr>
        <w:drawing>
          <wp:inline distT="0" distB="0" distL="0" distR="0">
            <wp:extent cx="2552065" cy="273050"/>
            <wp:effectExtent l="0" t="0" r="635" b="0"/>
            <wp:docPr id="155"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1"/>
                    <pic:cNvPicPr>
                      <a:picLocks noChangeAspect="1" noChangeArrowheads="1"/>
                    </pic:cNvPicPr>
                  </pic:nvPicPr>
                  <pic:blipFill>
                    <a:blip r:embed="rId158"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2552065" cy="27305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，因为函数</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sz w:val="20"/>
        </w:rPr>
        <w:fldChar w:fldCharType="separate"/>
      </w:r>
      <w:r w:rsidRPr="00DD322A">
        <w:rPr>
          <w:rFonts w:ascii="宋体" w:hAnsi="宋体"/>
          <w:noProof/>
          <w:position w:val="-10"/>
        </w:rPr>
        <w:drawing>
          <wp:inline distT="0" distB="0" distL="0" distR="0">
            <wp:extent cx="1419225" cy="231775"/>
            <wp:effectExtent l="0" t="0" r="9525"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2"/>
                    <pic:cNvPicPr>
                      <a:picLocks noChangeAspect="1" noChangeArrowheads="1"/>
                    </pic:cNvPicPr>
                  </pic:nvPicPr>
                  <pic:blipFill>
                    <a:blip r:embed="rId159"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1419225" cy="231775"/>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的对称轴为</w:t>
      </w:r>
      <w:r w:rsidRPr="001F4023">
        <w:rPr>
          <w:rFonts w:ascii="宋体" w:hAnsi="宋体"/>
        </w:rPr>
        <w:fldChar w:fldCharType="begin"/>
      </w:r>
      <w:r w:rsidRPr="001F4023">
        <w:rPr>
          <w:rFonts w:ascii="宋体" w:hAnsi="宋体"/>
        </w:rPr>
        <w:instrText xml:space="preserve"> </w:instrText>
      </w:r>
      <w:r w:rsidRPr="001F4023">
        <w:rPr>
          <w:rFonts w:ascii="宋体" w:hAnsi="宋体" w:hint="eastAsia"/>
        </w:rPr>
        <w:instrText xml:space="preserve">SKIPIF 1 &lt; 0         </w:instrText>
      </w:r>
      <w:r w:rsidRPr="001F4023">
        <w:rPr>
          <w:rFonts w:ascii="宋体" w:hAnsi="宋体"/>
        </w:rPr>
        <w:instrText xml:space="preserve"> </w:instrText>
      </w:r>
      <w:r w:rsidRPr="001F4023">
        <w:rPr>
          <w:rFonts w:ascii="宋体" w:hAnsi="宋体"/>
          <w:sz w:val="20"/>
        </w:rPr>
        <w:fldChar w:fldCharType="separate"/>
      </w:r>
      <w:r w:rsidRPr="00DD322A">
        <w:rPr>
          <w:rFonts w:ascii="宋体" w:hAnsi="宋体"/>
          <w:noProof/>
          <w:position w:val="-6"/>
        </w:rPr>
        <w:drawing>
          <wp:inline distT="0" distB="0" distL="0" distR="0">
            <wp:extent cx="579755" cy="184150"/>
            <wp:effectExtent l="0" t="0" r="0" b="6350"/>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3"/>
                    <pic:cNvPicPr>
                      <a:picLocks noChangeAspect="1" noChangeArrowheads="1"/>
                    </pic:cNvPicPr>
                  </pic:nvPicPr>
                  <pic:blipFill>
                    <a:blip r:embed="rId160"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579755" cy="18415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sz w:val="20"/>
        </w:rPr>
        <w:fldChar w:fldCharType="separate"/>
      </w:r>
      <w:r w:rsidRPr="00DD322A">
        <w:rPr>
          <w:rFonts w:ascii="宋体" w:hAnsi="宋体"/>
          <w:noProof/>
          <w:position w:val="-10"/>
        </w:rPr>
        <w:drawing>
          <wp:inline distT="0" distB="0" distL="0" distR="0">
            <wp:extent cx="866775" cy="198120"/>
            <wp:effectExtent l="0" t="0" r="9525"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4"/>
                    <pic:cNvPicPr>
                      <a:picLocks noChangeAspect="1" noChangeArrowheads="1"/>
                    </pic:cNvPicPr>
                  </pic:nvPicPr>
                  <pic:blipFill>
                    <a:blip r:embed="rId161"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866775" cy="19812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，根据对称性可知要使</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sz w:val="20"/>
        </w:rPr>
        <w:fldChar w:fldCharType="separate"/>
      </w:r>
      <w:r w:rsidRPr="00DD322A">
        <w:rPr>
          <w:rFonts w:ascii="宋体" w:hAnsi="宋体"/>
          <w:noProof/>
          <w:position w:val="-8"/>
        </w:rPr>
        <w:drawing>
          <wp:inline distT="0" distB="0" distL="0" distR="0">
            <wp:extent cx="409575" cy="191135"/>
            <wp:effectExtent l="0" t="0" r="9525"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5"/>
                    <pic:cNvPicPr>
                      <a:picLocks noChangeAspect="1" noChangeArrowheads="1"/>
                    </pic:cNvPicPr>
                  </pic:nvPicPr>
                  <pic:blipFill>
                    <a:blip r:embed="rId58"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409575" cy="191135"/>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中恰含有一个整数，则这个整数解为2，所以有</w:t>
      </w:r>
      <w:r w:rsidRPr="001F4023">
        <w:rPr>
          <w:rFonts w:ascii="宋体" w:hAnsi="宋体"/>
        </w:rPr>
        <w:fldChar w:fldCharType="begin"/>
      </w:r>
      <w:r w:rsidRPr="001F4023">
        <w:rPr>
          <w:rFonts w:ascii="宋体" w:hAnsi="宋体"/>
        </w:rPr>
        <w:instrText xml:space="preserve"> </w:instrText>
      </w:r>
      <w:r w:rsidRPr="001F4023">
        <w:rPr>
          <w:rFonts w:ascii="宋体" w:hAnsi="宋体" w:hint="eastAsia"/>
        </w:rPr>
        <w:instrText xml:space="preserve">SKIPIF 1 &lt; 0         </w:instrText>
      </w:r>
      <w:r w:rsidRPr="001F4023">
        <w:rPr>
          <w:rFonts w:ascii="宋体" w:hAnsi="宋体"/>
        </w:rPr>
        <w:instrText xml:space="preserve"> </w:instrText>
      </w:r>
      <w:r w:rsidRPr="001F4023">
        <w:rPr>
          <w:rFonts w:ascii="宋体" w:hAnsi="宋体"/>
          <w:sz w:val="20"/>
        </w:rPr>
        <w:fldChar w:fldCharType="separate"/>
      </w:r>
      <w:r w:rsidRPr="00DD322A">
        <w:rPr>
          <w:rFonts w:ascii="宋体" w:hAnsi="宋体"/>
          <w:noProof/>
          <w:position w:val="-10"/>
        </w:rPr>
        <w:drawing>
          <wp:inline distT="0" distB="0" distL="0" distR="0">
            <wp:extent cx="559435" cy="198120"/>
            <wp:effectExtent l="0" t="0" r="0"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6"/>
                    <pic:cNvPicPr>
                      <a:picLocks noChangeAspect="1" noChangeArrowheads="1"/>
                    </pic:cNvPicPr>
                  </pic:nvPicPr>
                  <pic:blipFill>
                    <a:blip r:embed="rId162"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559435" cy="19812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且</w:t>
      </w:r>
      <w:r w:rsidRPr="001F4023">
        <w:rPr>
          <w:rFonts w:ascii="宋体" w:hAnsi="宋体"/>
        </w:rPr>
        <w:fldChar w:fldCharType="begin"/>
      </w:r>
      <w:r w:rsidRPr="001F4023">
        <w:rPr>
          <w:rFonts w:ascii="宋体" w:hAnsi="宋体"/>
        </w:rPr>
        <w:instrText xml:space="preserve"> </w:instrText>
      </w:r>
      <w:r w:rsidRPr="001F4023">
        <w:rPr>
          <w:rFonts w:ascii="宋体" w:hAnsi="宋体" w:hint="eastAsia"/>
        </w:rPr>
        <w:instrText xml:space="preserve">SKIPIF 1 &lt; 0         </w:instrText>
      </w:r>
      <w:r w:rsidRPr="001F4023">
        <w:rPr>
          <w:rFonts w:ascii="宋体" w:hAnsi="宋体"/>
        </w:rPr>
        <w:instrText xml:space="preserve"> </w:instrText>
      </w:r>
      <w:r w:rsidRPr="001F4023">
        <w:rPr>
          <w:rFonts w:ascii="宋体" w:hAnsi="宋体"/>
          <w:sz w:val="20"/>
        </w:rPr>
        <w:fldChar w:fldCharType="separate"/>
      </w:r>
      <w:r w:rsidRPr="00DD322A">
        <w:rPr>
          <w:rFonts w:ascii="宋体" w:hAnsi="宋体"/>
          <w:noProof/>
          <w:position w:val="-10"/>
        </w:rPr>
        <w:drawing>
          <wp:inline distT="0" distB="0" distL="0" distR="0">
            <wp:extent cx="559435" cy="198120"/>
            <wp:effectExtent l="0" t="0" r="0" b="0"/>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7"/>
                    <pic:cNvPicPr>
                      <a:picLocks noChangeAspect="1" noChangeArrowheads="1"/>
                    </pic:cNvPicPr>
                  </pic:nvPicPr>
                  <pic:blipFill>
                    <a:blip r:embed="rId163"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559435" cy="19812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，即</w:t>
      </w:r>
      <w:r w:rsidRPr="001F4023">
        <w:rPr>
          <w:rFonts w:ascii="宋体" w:hAnsi="宋体"/>
        </w:rPr>
        <w:fldChar w:fldCharType="begin"/>
      </w:r>
      <w:r w:rsidRPr="001F4023">
        <w:rPr>
          <w:rFonts w:ascii="宋体" w:hAnsi="宋体"/>
        </w:rPr>
        <w:instrText xml:space="preserve"> </w:instrText>
      </w:r>
      <w:r w:rsidRPr="001F4023">
        <w:rPr>
          <w:rFonts w:ascii="宋体" w:hAnsi="宋体" w:hint="eastAsia"/>
        </w:rPr>
        <w:instrText xml:space="preserve">SKIPIF 1 &lt; 0         </w:instrText>
      </w:r>
      <w:r w:rsidRPr="001F4023">
        <w:rPr>
          <w:rFonts w:ascii="宋体" w:hAnsi="宋体"/>
        </w:rPr>
        <w:instrText xml:space="preserve"> </w:instrText>
      </w:r>
      <w:r w:rsidRPr="001F4023">
        <w:rPr>
          <w:rFonts w:ascii="宋体" w:hAnsi="宋体"/>
          <w:sz w:val="20"/>
        </w:rPr>
        <w:fldChar w:fldCharType="separate"/>
      </w:r>
      <w:r w:rsidRPr="00DD322A">
        <w:rPr>
          <w:rFonts w:ascii="宋体" w:hAnsi="宋体"/>
          <w:noProof/>
          <w:position w:val="-30"/>
        </w:rPr>
        <w:drawing>
          <wp:inline distT="0" distB="0" distL="0" distR="0">
            <wp:extent cx="907415" cy="457200"/>
            <wp:effectExtent l="0" t="0" r="6985" b="0"/>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8"/>
                    <pic:cNvPicPr>
                      <a:picLocks noChangeAspect="1" noChangeArrowheads="1"/>
                    </pic:cNvPicPr>
                  </pic:nvPicPr>
                  <pic:blipFill>
                    <a:blip r:embed="rId164"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907415" cy="45720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，所以</w:t>
      </w:r>
      <w:r w:rsidRPr="001F4023">
        <w:rPr>
          <w:rFonts w:ascii="宋体" w:hAnsi="宋体"/>
        </w:rPr>
        <w:fldChar w:fldCharType="begin"/>
      </w:r>
      <w:r w:rsidRPr="001F4023">
        <w:rPr>
          <w:rFonts w:ascii="宋体" w:hAnsi="宋体"/>
        </w:rPr>
        <w:instrText xml:space="preserve"> </w:instrText>
      </w:r>
      <w:r w:rsidRPr="001F4023">
        <w:rPr>
          <w:rFonts w:ascii="宋体" w:hAnsi="宋体" w:hint="eastAsia"/>
        </w:rPr>
        <w:instrText xml:space="preserve">SKIPIF 1 &lt; 0         </w:instrText>
      </w:r>
      <w:r w:rsidRPr="001F4023">
        <w:rPr>
          <w:rFonts w:ascii="宋体" w:hAnsi="宋体"/>
        </w:rPr>
        <w:instrText xml:space="preserve"> </w:instrText>
      </w:r>
      <w:r w:rsidRPr="001F4023">
        <w:rPr>
          <w:rFonts w:ascii="宋体" w:hAnsi="宋体"/>
          <w:sz w:val="20"/>
        </w:rPr>
        <w:fldChar w:fldCharType="separate"/>
      </w:r>
      <w:r w:rsidRPr="00DD322A">
        <w:rPr>
          <w:rFonts w:ascii="宋体" w:hAnsi="宋体"/>
          <w:noProof/>
          <w:position w:val="-60"/>
        </w:rPr>
        <w:drawing>
          <wp:inline distT="0" distB="0" distL="0" distR="0">
            <wp:extent cx="457200" cy="839470"/>
            <wp:effectExtent l="0" t="0" r="0" b="0"/>
            <wp:docPr id="147"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9"/>
                    <pic:cNvPicPr>
                      <a:picLocks noChangeAspect="1" noChangeArrowheads="1"/>
                    </pic:cNvPicPr>
                  </pic:nvPicPr>
                  <pic:blipFill>
                    <a:blip r:embed="rId165"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457200" cy="83947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。即</w:t>
      </w:r>
      <w:r w:rsidRPr="001F4023">
        <w:rPr>
          <w:rFonts w:ascii="宋体" w:hAnsi="宋体"/>
        </w:rPr>
        <w:fldChar w:fldCharType="begin"/>
      </w:r>
      <w:r w:rsidRPr="001F4023">
        <w:rPr>
          <w:rFonts w:ascii="宋体" w:hAnsi="宋体"/>
        </w:rPr>
        <w:instrText xml:space="preserve"> </w:instrText>
      </w:r>
      <w:r w:rsidRPr="001F4023">
        <w:rPr>
          <w:rFonts w:ascii="宋体" w:hAnsi="宋体" w:hint="eastAsia"/>
        </w:rPr>
        <w:instrText xml:space="preserve">SKIPIF 1 &lt; 0         </w:instrText>
      </w:r>
      <w:r w:rsidRPr="001F4023">
        <w:rPr>
          <w:rFonts w:ascii="宋体" w:hAnsi="宋体"/>
        </w:rPr>
        <w:instrText xml:space="preserve"> </w:instrText>
      </w:r>
      <w:r w:rsidRPr="001F4023">
        <w:rPr>
          <w:rFonts w:ascii="宋体" w:hAnsi="宋体"/>
          <w:sz w:val="20"/>
        </w:rPr>
        <w:fldChar w:fldCharType="separate"/>
      </w:r>
      <w:r w:rsidRPr="00DD322A">
        <w:rPr>
          <w:rFonts w:ascii="宋体" w:hAnsi="宋体"/>
          <w:noProof/>
          <w:position w:val="-24"/>
        </w:rPr>
        <w:drawing>
          <wp:inline distT="0" distB="0" distL="0" distR="0">
            <wp:extent cx="621030" cy="389255"/>
            <wp:effectExtent l="0" t="0" r="7620" b="0"/>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0"/>
                    <pic:cNvPicPr>
                      <a:picLocks noChangeAspect="1" noChangeArrowheads="1"/>
                    </pic:cNvPicPr>
                  </pic:nvPicPr>
                  <pic:blipFill>
                    <a:blip r:embed="rId166" cstate="print">
                      <a:clrChange>
                        <a:clrFrom>
                          <a:srgbClr val="FEFDFC"/>
                        </a:clrFrom>
                        <a:clrTo>
                          <a:srgbClr val="FEFDFC">
                            <a:alpha val="0"/>
                          </a:srgbClr>
                        </a:clrTo>
                      </a:clrChange>
                      <a:lum bright="12000"/>
                      <a:extLst>
                        <a:ext uri="{28A0092B-C50C-407E-A947-70E740481C1C}">
                          <a14:useLocalDpi xmlns:a14="http://schemas.microsoft.com/office/drawing/2010/main" val="0"/>
                        </a:ext>
                      </a:extLst>
                    </a:blip>
                    <a:srcRect/>
                    <a:stretch>
                      <a:fillRect/>
                    </a:stretch>
                  </pic:blipFill>
                  <pic:spPr bwMode="auto">
                    <a:xfrm>
                      <a:off x="0" y="0"/>
                      <a:ext cx="621030" cy="389255"/>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，选B.</w:t>
      </w:r>
    </w:p>
    <w:p w:rsidR="00C53716" w:rsidRDefault="00C53716" w:rsidP="00C53716">
      <w:pPr>
        <w:spacing w:line="360" w:lineRule="auto"/>
        <w:rPr>
          <w:rFonts w:ascii="宋体" w:hAnsi="宋体"/>
        </w:rPr>
      </w:pPr>
    </w:p>
    <w:p w:rsidR="00C53716" w:rsidRPr="00BB3A1D" w:rsidRDefault="00C53716" w:rsidP="00C53716">
      <w:pPr>
        <w:spacing w:line="0" w:lineRule="atLeast"/>
        <w:rPr>
          <w:rFonts w:hAnsi="宋体"/>
          <w:b/>
        </w:rPr>
      </w:pPr>
      <w:r>
        <w:rPr>
          <w:rFonts w:hAnsi="宋体" w:hint="eastAsia"/>
          <w:b/>
        </w:rPr>
        <w:t>二．</w:t>
      </w:r>
      <w:r w:rsidRPr="00BB3A1D">
        <w:rPr>
          <w:rFonts w:hAnsi="宋体"/>
          <w:b/>
        </w:rPr>
        <w:t>填空题：本大题共</w:t>
      </w:r>
      <w:r>
        <w:rPr>
          <w:rFonts w:hint="eastAsia"/>
          <w:b/>
        </w:rPr>
        <w:t>6</w:t>
      </w:r>
      <w:r w:rsidRPr="00BB3A1D">
        <w:rPr>
          <w:rFonts w:hAnsi="宋体"/>
          <w:b/>
        </w:rPr>
        <w:t>小题</w:t>
      </w:r>
      <w:r w:rsidRPr="00BB3A1D">
        <w:rPr>
          <w:rFonts w:hAnsi="宋体" w:hint="eastAsia"/>
          <w:b/>
        </w:rPr>
        <w:t>.</w:t>
      </w:r>
    </w:p>
    <w:p w:rsidR="00C53716" w:rsidRPr="001F4023" w:rsidRDefault="00C53716" w:rsidP="00C53716">
      <w:pPr>
        <w:spacing w:line="360" w:lineRule="auto"/>
        <w:rPr>
          <w:rFonts w:ascii="宋体" w:hAnsi="宋体"/>
        </w:rPr>
      </w:pPr>
      <w:r>
        <w:rPr>
          <w:rFonts w:ascii="宋体" w:hAnsi="宋体" w:hint="eastAsia"/>
        </w:rPr>
        <w:t>11.</w:t>
      </w:r>
      <w:r w:rsidRPr="001F4023">
        <w:rPr>
          <w:rFonts w:ascii="宋体" w:hAnsi="宋体" w:hint="eastAsia"/>
        </w:rPr>
        <w:t>【安徽省2013届高三开年第一考】命题P：</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kern w:val="0"/>
          <w:sz w:val="20"/>
          <w:szCs w:val="20"/>
        </w:rPr>
        <w:fldChar w:fldCharType="separate"/>
      </w:r>
      <w:r w:rsidRPr="00DD322A">
        <w:rPr>
          <w:rFonts w:ascii="宋体" w:hAnsi="宋体"/>
          <w:noProof/>
          <w:position w:val="-10"/>
        </w:rPr>
        <w:drawing>
          <wp:inline distT="0" distB="0" distL="0" distR="0">
            <wp:extent cx="866775" cy="231775"/>
            <wp:effectExtent l="0" t="0" r="9525" b="0"/>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6"/>
                    <pic:cNvPicPr>
                      <a:picLocks noChangeAspect="1" noChangeArrowheads="1"/>
                    </pic:cNvPicPr>
                  </pic:nvPicPr>
                  <pic:blipFill>
                    <a:blip r:embed="rId64" cstate="print">
                      <a:lum bright="12000"/>
                      <a:extLst>
                        <a:ext uri="{28A0092B-C50C-407E-A947-70E740481C1C}">
                          <a14:useLocalDpi xmlns:a14="http://schemas.microsoft.com/office/drawing/2010/main" val="0"/>
                        </a:ext>
                      </a:extLst>
                    </a:blip>
                    <a:srcRect/>
                    <a:stretch>
                      <a:fillRect/>
                    </a:stretch>
                  </pic:blipFill>
                  <pic:spPr bwMode="auto">
                    <a:xfrm>
                      <a:off x="0" y="0"/>
                      <a:ext cx="866775" cy="231775"/>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，则</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rPr>
        <w:fldChar w:fldCharType="separate"/>
      </w:r>
      <w:r w:rsidRPr="00DD322A">
        <w:rPr>
          <w:rFonts w:ascii="宋体" w:hAnsi="宋体"/>
          <w:noProof/>
          <w:position w:val="-10"/>
        </w:rPr>
        <w:drawing>
          <wp:inline distT="0" distB="0" distL="0" distR="0">
            <wp:extent cx="293370" cy="163830"/>
            <wp:effectExtent l="0" t="0" r="0" b="762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7"/>
                    <pic:cNvPicPr>
                      <a:picLocks noChangeAspect="1" noChangeArrowheads="1"/>
                    </pic:cNvPicPr>
                  </pic:nvPicPr>
                  <pic:blipFill>
                    <a:blip r:embed="rId65" cstate="print">
                      <a:lum bright="12000"/>
                      <a:extLst>
                        <a:ext uri="{28A0092B-C50C-407E-A947-70E740481C1C}">
                          <a14:useLocalDpi xmlns:a14="http://schemas.microsoft.com/office/drawing/2010/main" val="0"/>
                        </a:ext>
                      </a:extLst>
                    </a:blip>
                    <a:srcRect/>
                    <a:stretch>
                      <a:fillRect/>
                    </a:stretch>
                  </pic:blipFill>
                  <pic:spPr bwMode="auto">
                    <a:xfrm>
                      <a:off x="0" y="0"/>
                      <a:ext cx="293370" cy="16383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u w:val="single"/>
        </w:rPr>
        <w:t xml:space="preserve">           </w:t>
      </w:r>
    </w:p>
    <w:p w:rsidR="00C53716" w:rsidRPr="001F4023" w:rsidRDefault="00C53716" w:rsidP="00C53716">
      <w:pPr>
        <w:spacing w:line="360" w:lineRule="auto"/>
        <w:rPr>
          <w:rFonts w:ascii="宋体" w:hAnsi="宋体"/>
        </w:rPr>
      </w:pPr>
      <w:r w:rsidRPr="001F4023">
        <w:rPr>
          <w:rFonts w:ascii="宋体" w:hAnsi="宋体" w:hint="eastAsia"/>
        </w:rPr>
        <w:t>【答案】</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rPr>
        <w:fldChar w:fldCharType="separate"/>
      </w:r>
      <w:r w:rsidRPr="00DD322A">
        <w:rPr>
          <w:rFonts w:ascii="宋体" w:hAnsi="宋体"/>
          <w:noProof/>
          <w:position w:val="-10"/>
        </w:rPr>
        <w:drawing>
          <wp:inline distT="0" distB="0" distL="0" distR="0">
            <wp:extent cx="839470" cy="231775"/>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
                    <pic:cNvPicPr>
                      <a:picLocks noChangeAspect="1" noChangeArrowheads="1"/>
                    </pic:cNvPicPr>
                  </pic:nvPicPr>
                  <pic:blipFill>
                    <a:blip r:embed="rId167" cstate="print">
                      <a:lum bright="12000"/>
                      <a:extLst>
                        <a:ext uri="{28A0092B-C50C-407E-A947-70E740481C1C}">
                          <a14:useLocalDpi xmlns:a14="http://schemas.microsoft.com/office/drawing/2010/main" val="0"/>
                        </a:ext>
                      </a:extLst>
                    </a:blip>
                    <a:srcRect/>
                    <a:stretch>
                      <a:fillRect/>
                    </a:stretch>
                  </pic:blipFill>
                  <pic:spPr bwMode="auto">
                    <a:xfrm>
                      <a:off x="0" y="0"/>
                      <a:ext cx="839470" cy="231775"/>
                    </a:xfrm>
                    <a:prstGeom prst="rect">
                      <a:avLst/>
                    </a:prstGeom>
                    <a:noFill/>
                    <a:ln>
                      <a:noFill/>
                    </a:ln>
                  </pic:spPr>
                </pic:pic>
              </a:graphicData>
            </a:graphic>
          </wp:inline>
        </w:drawing>
      </w:r>
      <w:r w:rsidRPr="001F4023">
        <w:rPr>
          <w:rFonts w:ascii="宋体" w:hAnsi="宋体"/>
        </w:rPr>
        <w:fldChar w:fldCharType="end"/>
      </w:r>
    </w:p>
    <w:p w:rsidR="00C53716" w:rsidRPr="001F4023" w:rsidRDefault="00C53716" w:rsidP="00C53716">
      <w:pPr>
        <w:tabs>
          <w:tab w:val="left" w:pos="420"/>
          <w:tab w:val="left" w:pos="2520"/>
          <w:tab w:val="left" w:pos="4620"/>
          <w:tab w:val="left" w:pos="6720"/>
        </w:tabs>
        <w:spacing w:line="360" w:lineRule="auto"/>
        <w:rPr>
          <w:rFonts w:ascii="宋体" w:hAnsi="宋体"/>
          <w:sz w:val="28"/>
          <w:szCs w:val="28"/>
        </w:rPr>
      </w:pPr>
      <w:r w:rsidRPr="001F4023">
        <w:rPr>
          <w:rFonts w:ascii="宋体" w:hAnsi="宋体" w:hint="eastAsia"/>
        </w:rPr>
        <w:t>【解析】</w:t>
      </w:r>
      <w:r w:rsidRPr="001F4023">
        <w:rPr>
          <w:rFonts w:ascii="宋体" w:hAnsi="宋体"/>
        </w:rPr>
        <w:fldChar w:fldCharType="begin"/>
      </w:r>
      <w:r w:rsidRPr="001F4023">
        <w:rPr>
          <w:rFonts w:ascii="宋体" w:hAnsi="宋体"/>
        </w:rPr>
        <w:instrText xml:space="preserve"> SKIPIF 1 &lt; 0          </w:instrText>
      </w:r>
      <w:r w:rsidRPr="001F4023">
        <w:rPr>
          <w:rFonts w:ascii="宋体" w:hAnsi="宋体"/>
        </w:rPr>
        <w:fldChar w:fldCharType="separate"/>
      </w:r>
      <w:r w:rsidRPr="00DD322A">
        <w:rPr>
          <w:rFonts w:ascii="宋体" w:hAnsi="宋体"/>
          <w:noProof/>
          <w:position w:val="-10"/>
        </w:rPr>
        <w:drawing>
          <wp:inline distT="0" distB="0" distL="0" distR="0">
            <wp:extent cx="839470" cy="23177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9"/>
                    <pic:cNvPicPr>
                      <a:picLocks noChangeAspect="1" noChangeArrowheads="1"/>
                    </pic:cNvPicPr>
                  </pic:nvPicPr>
                  <pic:blipFill>
                    <a:blip r:embed="rId168" cstate="print">
                      <a:lum bright="12000"/>
                      <a:extLst>
                        <a:ext uri="{28A0092B-C50C-407E-A947-70E740481C1C}">
                          <a14:useLocalDpi xmlns:a14="http://schemas.microsoft.com/office/drawing/2010/main" val="0"/>
                        </a:ext>
                      </a:extLst>
                    </a:blip>
                    <a:srcRect/>
                    <a:stretch>
                      <a:fillRect/>
                    </a:stretch>
                  </pic:blipFill>
                  <pic:spPr bwMode="auto">
                    <a:xfrm>
                      <a:off x="0" y="0"/>
                      <a:ext cx="839470" cy="231775"/>
                    </a:xfrm>
                    <a:prstGeom prst="rect">
                      <a:avLst/>
                    </a:prstGeom>
                    <a:noFill/>
                    <a:ln>
                      <a:noFill/>
                    </a:ln>
                  </pic:spPr>
                </pic:pic>
              </a:graphicData>
            </a:graphic>
          </wp:inline>
        </w:drawing>
      </w:r>
      <w:r w:rsidRPr="001F4023">
        <w:rPr>
          <w:rFonts w:ascii="宋体" w:hAnsi="宋体"/>
        </w:rPr>
        <w:fldChar w:fldCharType="end"/>
      </w:r>
    </w:p>
    <w:p w:rsidR="00C53716" w:rsidRPr="00564FDD" w:rsidRDefault="00C53716" w:rsidP="00C53716">
      <w:pPr>
        <w:pStyle w:val="DefaultParagraph"/>
        <w:spacing w:line="360" w:lineRule="auto"/>
      </w:pPr>
      <w:r w:rsidRPr="00564FDD">
        <w:rPr>
          <w:rFonts w:hint="eastAsia"/>
        </w:rPr>
        <w:t>1</w:t>
      </w:r>
      <w:r>
        <w:rPr>
          <w:rFonts w:hint="eastAsia"/>
        </w:rPr>
        <w:t>2</w:t>
      </w:r>
      <w:r w:rsidRPr="00564FDD">
        <w:rPr>
          <w:rFonts w:hint="eastAsia"/>
        </w:rPr>
        <w:t>.</w:t>
      </w:r>
      <w:r w:rsidRPr="00564FDD">
        <w:t>【</w:t>
      </w:r>
      <w:r w:rsidRPr="00564FDD">
        <w:t>2012-2013</w:t>
      </w:r>
      <w:r w:rsidRPr="00564FDD">
        <w:t>学年四川省成都市高新区高三（上）统一检测】函数</w:t>
      </w:r>
      <w:r w:rsidRPr="005B0B78">
        <w:rPr>
          <w:position w:val="-34"/>
        </w:rPr>
        <w:object w:dxaOrig="2900" w:dyaOrig="720">
          <v:shape id="_x0000_i1051" type="#_x0000_t75" style="width:144.75pt;height:36pt" o:ole="">
            <v:imagedata r:id="rId66" o:title=""/>
          </v:shape>
          <o:OLEObject Type="Embed" ProgID="Equation.DSMT4" ShapeID="_x0000_i1051" DrawAspect="Content" ObjectID="_1532003129" r:id="rId169"/>
        </w:object>
      </w:r>
      <w:r w:rsidRPr="00564FDD">
        <w:t>的定义域为</w:t>
      </w:r>
      <w:r w:rsidRPr="00564FDD">
        <w:rPr>
          <w:u w:val="single"/>
        </w:rPr>
        <w:t xml:space="preserve">　</w:t>
      </w:r>
      <w:r w:rsidRPr="00564FDD">
        <w:rPr>
          <w:rFonts w:hint="eastAsia"/>
          <w:u w:val="single"/>
        </w:rPr>
        <w:t xml:space="preserve">      </w:t>
      </w:r>
      <w:r w:rsidRPr="00564FDD">
        <w:rPr>
          <w:u w:val="single"/>
        </w:rPr>
        <w:t xml:space="preserve">　</w:t>
      </w:r>
      <w:r w:rsidRPr="00564FDD">
        <w:t>．</w:t>
      </w: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8"/>
      </w:tblGrid>
      <w:tr w:rsidR="00C53716" w:rsidRPr="00564FDD" w:rsidTr="004B3503">
        <w:tc>
          <w:tcPr>
            <w:tcW w:w="350" w:type="pct"/>
          </w:tcPr>
          <w:p w:rsidR="00C53716" w:rsidRPr="00564FDD" w:rsidRDefault="00C53716" w:rsidP="004B3503">
            <w:pPr>
              <w:pStyle w:val="DefaultParagraph"/>
              <w:spacing w:line="360" w:lineRule="auto"/>
            </w:pPr>
          </w:p>
        </w:tc>
        <w:tc>
          <w:tcPr>
            <w:tcW w:w="4650" w:type="pct"/>
          </w:tcPr>
          <w:p w:rsidR="00C53716" w:rsidRPr="00564FDD" w:rsidRDefault="00C53716" w:rsidP="004B3503">
            <w:pPr>
              <w:pStyle w:val="DefaultParagraph"/>
              <w:spacing w:line="360" w:lineRule="auto"/>
              <w:rPr>
                <w:szCs w:val="21"/>
              </w:rPr>
            </w:pPr>
            <w:r w:rsidRPr="00564FDD">
              <w:rPr>
                <w:rFonts w:hint="eastAsia"/>
                <w:szCs w:val="21"/>
              </w:rPr>
              <w:t>【答案】</w:t>
            </w:r>
            <w:r w:rsidRPr="00564FDD">
              <w:rPr>
                <w:noProof/>
                <w:position w:val="-22"/>
              </w:rPr>
              <w:drawing>
                <wp:inline distT="0" distB="0" distL="0" distR="0">
                  <wp:extent cx="1508125" cy="334645"/>
                  <wp:effectExtent l="0" t="0" r="0" b="8255"/>
                  <wp:docPr id="141" name="图片 14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全品高考网欢迎您！！！     http://gk.canpoint.cn    ；全品中考网欢迎您！！！     http://zk.canpoint.cn"/>
                          <pic:cNvPicPr>
                            <a:picLocks noChangeAspect="1" noChangeArrowheads="1"/>
                          </pic:cNvPicPr>
                        </pic:nvPicPr>
                        <pic:blipFill>
                          <a:blip r:embed="rId170">
                            <a:lum bright="12000"/>
                            <a:extLst>
                              <a:ext uri="{28A0092B-C50C-407E-A947-70E740481C1C}">
                                <a14:useLocalDpi xmlns:a14="http://schemas.microsoft.com/office/drawing/2010/main" val="0"/>
                              </a:ext>
                            </a:extLst>
                          </a:blip>
                          <a:srcRect/>
                          <a:stretch>
                            <a:fillRect/>
                          </a:stretch>
                        </pic:blipFill>
                        <pic:spPr bwMode="auto">
                          <a:xfrm>
                            <a:off x="0" y="0"/>
                            <a:ext cx="1508125" cy="334645"/>
                          </a:xfrm>
                          <a:prstGeom prst="rect">
                            <a:avLst/>
                          </a:prstGeom>
                          <a:noFill/>
                          <a:ln>
                            <a:noFill/>
                          </a:ln>
                        </pic:spPr>
                      </pic:pic>
                    </a:graphicData>
                  </a:graphic>
                </wp:inline>
              </w:drawing>
            </w:r>
          </w:p>
          <w:p w:rsidR="00C53716" w:rsidRPr="00564FDD" w:rsidRDefault="00C53716" w:rsidP="004B3503">
            <w:pPr>
              <w:pStyle w:val="DefaultParagraph"/>
              <w:spacing w:line="360" w:lineRule="auto"/>
            </w:pPr>
            <w:r w:rsidRPr="00564FDD">
              <w:lastRenderedPageBreak/>
              <w:t>【解析】要使式子有意义，则</w:t>
            </w:r>
            <w:r w:rsidRPr="00564FDD">
              <w:rPr>
                <w:noProof/>
                <w:position w:val="-46"/>
              </w:rPr>
              <w:drawing>
                <wp:inline distT="0" distB="0" distL="0" distR="0">
                  <wp:extent cx="1508125" cy="688975"/>
                  <wp:effectExtent l="0" t="0" r="0" b="0"/>
                  <wp:docPr id="140" name="图片 14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全品高考网欢迎您！！！     http://gk.canpoint.cn    ；全品中考网欢迎您！！！     http://zk.canpoint.cn"/>
                          <pic:cNvPicPr>
                            <a:picLocks noChangeAspect="1" noChangeArrowheads="1"/>
                          </pic:cNvPicPr>
                        </pic:nvPicPr>
                        <pic:blipFill>
                          <a:blip r:embed="rId171">
                            <a:lum bright="12000"/>
                            <a:extLst>
                              <a:ext uri="{28A0092B-C50C-407E-A947-70E740481C1C}">
                                <a14:useLocalDpi xmlns:a14="http://schemas.microsoft.com/office/drawing/2010/main" val="0"/>
                              </a:ext>
                            </a:extLst>
                          </a:blip>
                          <a:srcRect/>
                          <a:stretch>
                            <a:fillRect/>
                          </a:stretch>
                        </pic:blipFill>
                        <pic:spPr bwMode="auto">
                          <a:xfrm>
                            <a:off x="0" y="0"/>
                            <a:ext cx="1508125" cy="688975"/>
                          </a:xfrm>
                          <a:prstGeom prst="rect">
                            <a:avLst/>
                          </a:prstGeom>
                          <a:noFill/>
                          <a:ln>
                            <a:noFill/>
                          </a:ln>
                        </pic:spPr>
                      </pic:pic>
                    </a:graphicData>
                  </a:graphic>
                </wp:inline>
              </w:drawing>
            </w:r>
            <w:r w:rsidRPr="00564FDD">
              <w:t>，</w:t>
            </w:r>
          </w:p>
          <w:p w:rsidR="00C53716" w:rsidRPr="00564FDD" w:rsidRDefault="00C53716" w:rsidP="004B3503">
            <w:pPr>
              <w:pStyle w:val="DefaultParagraph"/>
              <w:spacing w:line="360" w:lineRule="auto"/>
            </w:pPr>
            <w:r w:rsidRPr="00564FDD">
              <w:t>即</w:t>
            </w:r>
            <w:r w:rsidRPr="00564FDD">
              <w:rPr>
                <w:noProof/>
                <w:position w:val="-42"/>
              </w:rPr>
              <w:drawing>
                <wp:inline distT="0" distB="0" distL="0" distR="0">
                  <wp:extent cx="955040" cy="641350"/>
                  <wp:effectExtent l="0" t="0" r="0" b="6350"/>
                  <wp:docPr id="139" name="图片 13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全品高考网欢迎您！！！     http://gk.canpoint.cn    ；全品中考网欢迎您！！！     http://zk.canpoint.cn"/>
                          <pic:cNvPicPr>
                            <a:picLocks noChangeAspect="1" noChangeArrowheads="1"/>
                          </pic:cNvPicPr>
                        </pic:nvPicPr>
                        <pic:blipFill>
                          <a:blip r:embed="rId172">
                            <a:lum bright="12000"/>
                            <a:extLst>
                              <a:ext uri="{28A0092B-C50C-407E-A947-70E740481C1C}">
                                <a14:useLocalDpi xmlns:a14="http://schemas.microsoft.com/office/drawing/2010/main" val="0"/>
                              </a:ext>
                            </a:extLst>
                          </a:blip>
                          <a:srcRect/>
                          <a:stretch>
                            <a:fillRect/>
                          </a:stretch>
                        </pic:blipFill>
                        <pic:spPr bwMode="auto">
                          <a:xfrm>
                            <a:off x="0" y="0"/>
                            <a:ext cx="955040" cy="641350"/>
                          </a:xfrm>
                          <a:prstGeom prst="rect">
                            <a:avLst/>
                          </a:prstGeom>
                          <a:noFill/>
                          <a:ln>
                            <a:noFill/>
                          </a:ln>
                        </pic:spPr>
                      </pic:pic>
                    </a:graphicData>
                  </a:graphic>
                </wp:inline>
              </w:drawing>
            </w:r>
            <w:r w:rsidRPr="00564FDD">
              <w:t>，解得</w:t>
            </w:r>
            <w:r w:rsidRPr="00564FDD">
              <w:rPr>
                <w:noProof/>
                <w:position w:val="-22"/>
              </w:rPr>
              <w:drawing>
                <wp:inline distT="0" distB="0" distL="0" distR="0">
                  <wp:extent cx="573405" cy="334645"/>
                  <wp:effectExtent l="0" t="0" r="0" b="8255"/>
                  <wp:docPr id="138" name="图片 13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全品高考网欢迎您！！！     http://gk.canpoint.cn    ；全品中考网欢迎您！！！     http://zk.canpoint.cn"/>
                          <pic:cNvPicPr>
                            <a:picLocks noChangeAspect="1" noChangeArrowheads="1"/>
                          </pic:cNvPicPr>
                        </pic:nvPicPr>
                        <pic:blipFill>
                          <a:blip r:embed="rId173">
                            <a:lum bright="12000"/>
                            <a:extLst>
                              <a:ext uri="{28A0092B-C50C-407E-A947-70E740481C1C}">
                                <a14:useLocalDpi xmlns:a14="http://schemas.microsoft.com/office/drawing/2010/main" val="0"/>
                              </a:ext>
                            </a:extLst>
                          </a:blip>
                          <a:srcRect/>
                          <a:stretch>
                            <a:fillRect/>
                          </a:stretch>
                        </pic:blipFill>
                        <pic:spPr bwMode="auto">
                          <a:xfrm>
                            <a:off x="0" y="0"/>
                            <a:ext cx="573405" cy="334645"/>
                          </a:xfrm>
                          <a:prstGeom prst="rect">
                            <a:avLst/>
                          </a:prstGeom>
                          <a:noFill/>
                          <a:ln>
                            <a:noFill/>
                          </a:ln>
                        </pic:spPr>
                      </pic:pic>
                    </a:graphicData>
                  </a:graphic>
                </wp:inline>
              </w:drawing>
            </w:r>
            <w:r w:rsidRPr="00564FDD">
              <w:t>且</w:t>
            </w:r>
            <w:r w:rsidRPr="00564FDD">
              <w:t>x</w:t>
            </w:r>
            <w:r w:rsidRPr="00564FDD">
              <w:t>≠</w:t>
            </w:r>
            <w:r w:rsidRPr="00564FDD">
              <w:rPr>
                <w:noProof/>
                <w:position w:val="-22"/>
              </w:rPr>
              <w:drawing>
                <wp:inline distT="0" distB="0" distL="0" distR="0">
                  <wp:extent cx="95250" cy="334645"/>
                  <wp:effectExtent l="0" t="0" r="0" b="8255"/>
                  <wp:docPr id="137" name="图片 13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全品高考网欢迎您！！！     http://gk.canpoint.cn    ；全品中考网欢迎您！！！     http://zk.canpoint.cn"/>
                          <pic:cNvPicPr>
                            <a:picLocks noChangeAspect="1" noChangeArrowheads="1"/>
                          </pic:cNvPicPr>
                        </pic:nvPicPr>
                        <pic:blipFill>
                          <a:blip r:embed="rId174">
                            <a:lum bright="12000"/>
                            <a:extLst>
                              <a:ext uri="{28A0092B-C50C-407E-A947-70E740481C1C}">
                                <a14:useLocalDpi xmlns:a14="http://schemas.microsoft.com/office/drawing/2010/main" val="0"/>
                              </a:ext>
                            </a:extLst>
                          </a:blip>
                          <a:srcRect/>
                          <a:stretch>
                            <a:fillRect/>
                          </a:stretch>
                        </pic:blipFill>
                        <pic:spPr bwMode="auto">
                          <a:xfrm>
                            <a:off x="0" y="0"/>
                            <a:ext cx="95250" cy="334645"/>
                          </a:xfrm>
                          <a:prstGeom prst="rect">
                            <a:avLst/>
                          </a:prstGeom>
                          <a:noFill/>
                          <a:ln>
                            <a:noFill/>
                          </a:ln>
                        </pic:spPr>
                      </pic:pic>
                    </a:graphicData>
                  </a:graphic>
                </wp:inline>
              </w:drawing>
            </w:r>
            <w:r w:rsidRPr="00564FDD">
              <w:t>，</w:t>
            </w:r>
          </w:p>
          <w:p w:rsidR="00C53716" w:rsidRPr="00564FDD" w:rsidRDefault="00C53716" w:rsidP="004B3503">
            <w:pPr>
              <w:pStyle w:val="DefaultParagraph"/>
              <w:spacing w:line="360" w:lineRule="auto"/>
            </w:pPr>
            <w:r w:rsidRPr="00564FDD">
              <w:t>故函数的定义域为：</w:t>
            </w:r>
            <w:r w:rsidRPr="00564FDD">
              <w:rPr>
                <w:noProof/>
                <w:position w:val="-22"/>
              </w:rPr>
              <w:drawing>
                <wp:inline distT="0" distB="0" distL="0" distR="0">
                  <wp:extent cx="1508125" cy="334645"/>
                  <wp:effectExtent l="0" t="0" r="0" b="8255"/>
                  <wp:docPr id="136" name="图片 13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全品高考网欢迎您！！！     http://gk.canpoint.cn    ；全品中考网欢迎您！！！     http://zk.canpoint.cn"/>
                          <pic:cNvPicPr>
                            <a:picLocks noChangeAspect="1" noChangeArrowheads="1"/>
                          </pic:cNvPicPr>
                        </pic:nvPicPr>
                        <pic:blipFill>
                          <a:blip r:embed="rId170">
                            <a:lum bright="12000"/>
                            <a:extLst>
                              <a:ext uri="{28A0092B-C50C-407E-A947-70E740481C1C}">
                                <a14:useLocalDpi xmlns:a14="http://schemas.microsoft.com/office/drawing/2010/main" val="0"/>
                              </a:ext>
                            </a:extLst>
                          </a:blip>
                          <a:srcRect/>
                          <a:stretch>
                            <a:fillRect/>
                          </a:stretch>
                        </pic:blipFill>
                        <pic:spPr bwMode="auto">
                          <a:xfrm>
                            <a:off x="0" y="0"/>
                            <a:ext cx="1508125" cy="334645"/>
                          </a:xfrm>
                          <a:prstGeom prst="rect">
                            <a:avLst/>
                          </a:prstGeom>
                          <a:noFill/>
                          <a:ln>
                            <a:noFill/>
                          </a:ln>
                        </pic:spPr>
                      </pic:pic>
                    </a:graphicData>
                  </a:graphic>
                </wp:inline>
              </w:drawing>
            </w:r>
            <w:r w:rsidRPr="00564FDD">
              <w:t>，</w:t>
            </w:r>
          </w:p>
          <w:p w:rsidR="00C53716" w:rsidRPr="00564FDD" w:rsidRDefault="00C53716" w:rsidP="004B3503">
            <w:pPr>
              <w:pStyle w:val="DefaultParagraph"/>
              <w:spacing w:line="360" w:lineRule="auto"/>
            </w:pPr>
            <w:r w:rsidRPr="00564FDD">
              <w:t>故答案为：</w:t>
            </w:r>
            <w:r w:rsidRPr="00564FDD">
              <w:rPr>
                <w:noProof/>
                <w:position w:val="-22"/>
              </w:rPr>
              <w:drawing>
                <wp:inline distT="0" distB="0" distL="0" distR="0">
                  <wp:extent cx="1508125" cy="334645"/>
                  <wp:effectExtent l="0" t="0" r="0" b="8255"/>
                  <wp:docPr id="135" name="图片 13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全品高考网欢迎您！！！     http://gk.canpoint.cn    ；全品中考网欢迎您！！！     http://zk.canpoint.cn"/>
                          <pic:cNvPicPr>
                            <a:picLocks noChangeAspect="1" noChangeArrowheads="1"/>
                          </pic:cNvPicPr>
                        </pic:nvPicPr>
                        <pic:blipFill>
                          <a:blip r:embed="rId170">
                            <a:lum bright="12000"/>
                            <a:extLst>
                              <a:ext uri="{28A0092B-C50C-407E-A947-70E740481C1C}">
                                <a14:useLocalDpi xmlns:a14="http://schemas.microsoft.com/office/drawing/2010/main" val="0"/>
                              </a:ext>
                            </a:extLst>
                          </a:blip>
                          <a:srcRect/>
                          <a:stretch>
                            <a:fillRect/>
                          </a:stretch>
                        </pic:blipFill>
                        <pic:spPr bwMode="auto">
                          <a:xfrm>
                            <a:off x="0" y="0"/>
                            <a:ext cx="1508125" cy="334645"/>
                          </a:xfrm>
                          <a:prstGeom prst="rect">
                            <a:avLst/>
                          </a:prstGeom>
                          <a:noFill/>
                          <a:ln>
                            <a:noFill/>
                          </a:ln>
                        </pic:spPr>
                      </pic:pic>
                    </a:graphicData>
                  </a:graphic>
                </wp:inline>
              </w:drawing>
            </w:r>
          </w:p>
        </w:tc>
      </w:tr>
    </w:tbl>
    <w:p w:rsidR="00C53716" w:rsidRPr="001F4023" w:rsidRDefault="00C53716" w:rsidP="00C53716">
      <w:pPr>
        <w:pStyle w:val="DefaultParagraph"/>
        <w:spacing w:line="360" w:lineRule="auto"/>
        <w:jc w:val="both"/>
        <w:rPr>
          <w:rFonts w:ascii="宋体" w:hAnsi="宋体"/>
        </w:rPr>
      </w:pPr>
      <w:r>
        <w:rPr>
          <w:rFonts w:ascii="宋体" w:hAnsi="宋体" w:hint="eastAsia"/>
        </w:rPr>
        <w:lastRenderedPageBreak/>
        <w:t>13.</w:t>
      </w:r>
      <w:r w:rsidRPr="001F4023">
        <w:rPr>
          <w:rFonts w:ascii="宋体" w:hAnsi="宋体" w:hint="eastAsia"/>
        </w:rPr>
        <w:t>【2012-2013学年江西省南昌市调研考试】已知命题p:“存在</w:t>
      </w:r>
      <w:r w:rsidRPr="001F4023">
        <w:rPr>
          <w:rFonts w:ascii="宋体" w:hAnsi="宋体"/>
        </w:rPr>
        <w:fldChar w:fldCharType="begin"/>
      </w:r>
      <w:r w:rsidRPr="001F4023">
        <w:rPr>
          <w:rFonts w:ascii="宋体" w:hAnsi="宋体"/>
        </w:rPr>
        <w:instrText xml:space="preserve"> </w:instrText>
      </w:r>
      <w:r w:rsidRPr="001F4023">
        <w:rPr>
          <w:rFonts w:ascii="宋体" w:hAnsi="宋体" w:hint="eastAsia"/>
        </w:rPr>
        <w:instrText xml:space="preserve">SKIPIF 1 &lt; 0         </w:instrText>
      </w:r>
      <w:r w:rsidRPr="001F4023">
        <w:rPr>
          <w:rFonts w:ascii="宋体" w:hAnsi="宋体"/>
        </w:rPr>
        <w:instrText xml:space="preserve"> </w:instrText>
      </w:r>
      <w:r w:rsidRPr="001F4023">
        <w:rPr>
          <w:rFonts w:ascii="宋体" w:hAnsi="宋体"/>
          <w:kern w:val="0"/>
          <w:sz w:val="20"/>
          <w:szCs w:val="20"/>
        </w:rPr>
        <w:fldChar w:fldCharType="separate"/>
      </w:r>
      <w:r w:rsidRPr="00DD322A">
        <w:rPr>
          <w:rFonts w:ascii="宋体" w:hAnsi="宋体"/>
          <w:noProof/>
          <w:position w:val="-6"/>
        </w:rPr>
        <w:drawing>
          <wp:inline distT="0" distB="0" distL="0" distR="0">
            <wp:extent cx="368300" cy="184150"/>
            <wp:effectExtent l="0" t="0" r="0" b="635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8"/>
                    <pic:cNvPicPr>
                      <a:picLocks noChangeAspect="1" noChangeArrowheads="1"/>
                    </pic:cNvPicPr>
                  </pic:nvPicPr>
                  <pic:blipFill>
                    <a:blip r:embed="rId68" cstate="print">
                      <a:lum bright="12000"/>
                      <a:extLst>
                        <a:ext uri="{28A0092B-C50C-407E-A947-70E740481C1C}">
                          <a14:useLocalDpi xmlns:a14="http://schemas.microsoft.com/office/drawing/2010/main" val="0"/>
                        </a:ext>
                      </a:extLst>
                    </a:blip>
                    <a:srcRect/>
                    <a:stretch>
                      <a:fillRect/>
                    </a:stretch>
                  </pic:blipFill>
                  <pic:spPr bwMode="auto">
                    <a:xfrm>
                      <a:off x="0" y="0"/>
                      <a:ext cx="368300" cy="18415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，使</w:t>
      </w:r>
      <w:r w:rsidRPr="001F4023">
        <w:rPr>
          <w:rFonts w:ascii="宋体" w:hAnsi="宋体"/>
        </w:rPr>
        <w:fldChar w:fldCharType="begin"/>
      </w:r>
      <w:r w:rsidRPr="001F4023">
        <w:rPr>
          <w:rFonts w:ascii="宋体" w:hAnsi="宋体"/>
        </w:rPr>
        <w:instrText xml:space="preserve"> </w:instrText>
      </w:r>
      <w:r w:rsidRPr="001F4023">
        <w:rPr>
          <w:rFonts w:ascii="宋体" w:hAnsi="宋体" w:hint="eastAsia"/>
        </w:rPr>
        <w:instrText xml:space="preserve">SKIPIF 1 &lt; 0         </w:instrText>
      </w:r>
      <w:r w:rsidRPr="001F4023">
        <w:rPr>
          <w:rFonts w:ascii="宋体" w:hAnsi="宋体"/>
        </w:rPr>
        <w:instrText xml:space="preserve"> </w:instrText>
      </w:r>
      <w:r w:rsidRPr="001F4023">
        <w:rPr>
          <w:rFonts w:ascii="宋体" w:hAnsi="宋体"/>
          <w:kern w:val="0"/>
          <w:sz w:val="20"/>
          <w:szCs w:val="20"/>
        </w:rPr>
        <w:fldChar w:fldCharType="separate"/>
      </w:r>
      <w:r w:rsidRPr="00DD322A">
        <w:rPr>
          <w:rFonts w:ascii="宋体" w:hAnsi="宋体"/>
          <w:noProof/>
          <w:position w:val="-6"/>
        </w:rPr>
        <w:drawing>
          <wp:inline distT="0" distB="0" distL="0" distR="0">
            <wp:extent cx="1030605" cy="198120"/>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9"/>
                    <pic:cNvPicPr>
                      <a:picLocks noChangeAspect="1" noChangeArrowheads="1"/>
                    </pic:cNvPicPr>
                  </pic:nvPicPr>
                  <pic:blipFill>
                    <a:blip r:embed="rId69" cstate="print">
                      <a:lum bright="12000"/>
                      <a:extLst>
                        <a:ext uri="{28A0092B-C50C-407E-A947-70E740481C1C}">
                          <a14:useLocalDpi xmlns:a14="http://schemas.microsoft.com/office/drawing/2010/main" val="0"/>
                        </a:ext>
                      </a:extLst>
                    </a:blip>
                    <a:srcRect/>
                    <a:stretch>
                      <a:fillRect/>
                    </a:stretch>
                  </pic:blipFill>
                  <pic:spPr bwMode="auto">
                    <a:xfrm>
                      <a:off x="0" y="0"/>
                      <a:ext cx="1030605" cy="19812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 ，若“非p”是假命题，则实数m的取值范围是_______.</w:t>
      </w:r>
    </w:p>
    <w:p w:rsidR="00C53716" w:rsidRDefault="00C53716" w:rsidP="00C53716">
      <w:pPr>
        <w:pStyle w:val="DefaultParagraph"/>
        <w:spacing w:line="360" w:lineRule="auto"/>
        <w:jc w:val="both"/>
        <w:rPr>
          <w:rFonts w:ascii="宋体" w:hAnsi="宋体"/>
        </w:rPr>
      </w:pPr>
      <w:r>
        <w:rPr>
          <w:rFonts w:ascii="宋体" w:hAnsi="宋体" w:hint="eastAsia"/>
        </w:rPr>
        <w:t>【答案】</w:t>
      </w:r>
      <w:r w:rsidRPr="001F4023">
        <w:rPr>
          <w:rFonts w:ascii="宋体" w:hAnsi="宋体"/>
        </w:rPr>
        <w:fldChar w:fldCharType="begin"/>
      </w:r>
      <w:r w:rsidRPr="001F4023">
        <w:rPr>
          <w:rFonts w:ascii="宋体" w:hAnsi="宋体"/>
        </w:rPr>
        <w:instrText xml:space="preserve"> </w:instrText>
      </w:r>
      <w:r w:rsidRPr="001F4023">
        <w:rPr>
          <w:rFonts w:ascii="宋体" w:hAnsi="宋体" w:hint="eastAsia"/>
        </w:rPr>
        <w:instrText xml:space="preserve">SKIPIF 1 &lt; 0         </w:instrText>
      </w:r>
      <w:r w:rsidRPr="001F4023">
        <w:rPr>
          <w:rFonts w:ascii="宋体" w:hAnsi="宋体"/>
        </w:rPr>
        <w:instrText xml:space="preserve"> </w:instrText>
      </w:r>
      <w:r w:rsidRPr="001F4023">
        <w:rPr>
          <w:rFonts w:ascii="宋体" w:hAnsi="宋体"/>
          <w:kern w:val="0"/>
          <w:sz w:val="20"/>
          <w:szCs w:val="20"/>
        </w:rPr>
        <w:fldChar w:fldCharType="separate"/>
      </w:r>
      <w:r w:rsidRPr="00DD322A">
        <w:rPr>
          <w:rFonts w:ascii="宋体" w:hAnsi="宋体"/>
          <w:noProof/>
          <w:position w:val="-10"/>
        </w:rPr>
        <w:drawing>
          <wp:inline distT="0" distB="0" distL="0" distR="0">
            <wp:extent cx="464185" cy="19812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0"/>
                    <pic:cNvPicPr>
                      <a:picLocks noChangeAspect="1" noChangeArrowheads="1"/>
                    </pic:cNvPicPr>
                  </pic:nvPicPr>
                  <pic:blipFill>
                    <a:blip r:embed="rId175" cstate="print">
                      <a:lum bright="12000"/>
                      <a:extLst>
                        <a:ext uri="{28A0092B-C50C-407E-A947-70E740481C1C}">
                          <a14:useLocalDpi xmlns:a14="http://schemas.microsoft.com/office/drawing/2010/main" val="0"/>
                        </a:ext>
                      </a:extLst>
                    </a:blip>
                    <a:srcRect/>
                    <a:stretch>
                      <a:fillRect/>
                    </a:stretch>
                  </pic:blipFill>
                  <pic:spPr bwMode="auto">
                    <a:xfrm>
                      <a:off x="0" y="0"/>
                      <a:ext cx="464185" cy="198120"/>
                    </a:xfrm>
                    <a:prstGeom prst="rect">
                      <a:avLst/>
                    </a:prstGeom>
                    <a:noFill/>
                    <a:ln>
                      <a:noFill/>
                    </a:ln>
                  </pic:spPr>
                </pic:pic>
              </a:graphicData>
            </a:graphic>
          </wp:inline>
        </w:drawing>
      </w:r>
      <w:r w:rsidRPr="001F4023">
        <w:rPr>
          <w:rFonts w:ascii="宋体" w:hAnsi="宋体"/>
        </w:rPr>
        <w:fldChar w:fldCharType="end"/>
      </w:r>
    </w:p>
    <w:p w:rsidR="00C53716" w:rsidRDefault="00C53716" w:rsidP="00C53716">
      <w:pPr>
        <w:spacing w:line="360" w:lineRule="auto"/>
        <w:rPr>
          <w:rFonts w:ascii="宋体" w:hAnsi="宋体"/>
        </w:rPr>
      </w:pPr>
      <w:r>
        <w:rPr>
          <w:rFonts w:ascii="宋体" w:hAnsi="宋体" w:hint="eastAsia"/>
        </w:rPr>
        <w:t>【解析】</w:t>
      </w:r>
      <w:r w:rsidRPr="001F4023">
        <w:rPr>
          <w:rFonts w:ascii="宋体" w:hAnsi="宋体" w:hint="eastAsia"/>
        </w:rPr>
        <w:t>“非p”是假命题，则P为真命题，原题转化为等式有解问题，分离参数</w:t>
      </w:r>
      <w:r w:rsidRPr="001F4023">
        <w:rPr>
          <w:rFonts w:ascii="宋体" w:hAnsi="宋体"/>
        </w:rPr>
        <w:fldChar w:fldCharType="begin"/>
      </w:r>
      <w:r w:rsidRPr="001F4023">
        <w:rPr>
          <w:rFonts w:ascii="宋体" w:hAnsi="宋体"/>
        </w:rPr>
        <w:instrText xml:space="preserve"> </w:instrText>
      </w:r>
      <w:r w:rsidRPr="001F4023">
        <w:rPr>
          <w:rFonts w:ascii="宋体" w:hAnsi="宋体" w:hint="eastAsia"/>
        </w:rPr>
        <w:instrText xml:space="preserve">SKIPIF 1 &lt; 0         </w:instrText>
      </w:r>
      <w:r w:rsidRPr="001F4023">
        <w:rPr>
          <w:rFonts w:ascii="宋体" w:hAnsi="宋体"/>
        </w:rPr>
        <w:instrText xml:space="preserve"> </w:instrText>
      </w:r>
      <w:r w:rsidRPr="001F4023">
        <w:rPr>
          <w:rFonts w:ascii="宋体" w:hAnsi="宋体"/>
          <w:kern w:val="0"/>
          <w:sz w:val="20"/>
          <w:szCs w:val="20"/>
        </w:rPr>
        <w:fldChar w:fldCharType="separate"/>
      </w:r>
      <w:r w:rsidRPr="00DD322A">
        <w:rPr>
          <w:rFonts w:ascii="宋体" w:hAnsi="宋体"/>
          <w:noProof/>
          <w:position w:val="-10"/>
        </w:rPr>
        <w:drawing>
          <wp:inline distT="0" distB="0" distL="0" distR="0">
            <wp:extent cx="1016635" cy="231775"/>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1"/>
                    <pic:cNvPicPr>
                      <a:picLocks noChangeAspect="1" noChangeArrowheads="1"/>
                    </pic:cNvPicPr>
                  </pic:nvPicPr>
                  <pic:blipFill>
                    <a:blip r:embed="rId176" cstate="print">
                      <a:lum bright="12000"/>
                      <a:extLst>
                        <a:ext uri="{28A0092B-C50C-407E-A947-70E740481C1C}">
                          <a14:useLocalDpi xmlns:a14="http://schemas.microsoft.com/office/drawing/2010/main" val="0"/>
                        </a:ext>
                      </a:extLst>
                    </a:blip>
                    <a:srcRect/>
                    <a:stretch>
                      <a:fillRect/>
                    </a:stretch>
                  </pic:blipFill>
                  <pic:spPr bwMode="auto">
                    <a:xfrm>
                      <a:off x="0" y="0"/>
                      <a:ext cx="1016635" cy="231775"/>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w:t>
      </w:r>
      <w:r w:rsidRPr="001F4023">
        <w:rPr>
          <w:rFonts w:ascii="宋体" w:hAnsi="宋体"/>
        </w:rPr>
        <w:fldChar w:fldCharType="begin"/>
      </w:r>
      <w:r w:rsidRPr="001F4023">
        <w:rPr>
          <w:rFonts w:ascii="宋体" w:hAnsi="宋体"/>
        </w:rPr>
        <w:instrText xml:space="preserve"> </w:instrText>
      </w:r>
      <w:r w:rsidRPr="001F4023">
        <w:rPr>
          <w:rFonts w:ascii="宋体" w:hAnsi="宋体" w:hint="eastAsia"/>
        </w:rPr>
        <w:instrText xml:space="preserve">SKIPIF 1 &lt; 0         </w:instrText>
      </w:r>
      <w:r w:rsidRPr="001F4023">
        <w:rPr>
          <w:rFonts w:ascii="宋体" w:hAnsi="宋体"/>
        </w:rPr>
        <w:instrText xml:space="preserve"> </w:instrText>
      </w:r>
      <w:r w:rsidRPr="001F4023">
        <w:rPr>
          <w:rFonts w:ascii="宋体" w:hAnsi="宋体"/>
          <w:kern w:val="0"/>
          <w:sz w:val="20"/>
          <w:szCs w:val="20"/>
        </w:rPr>
        <w:fldChar w:fldCharType="separate"/>
      </w:r>
      <w:r w:rsidRPr="00DD322A">
        <w:rPr>
          <w:rFonts w:ascii="宋体" w:hAnsi="宋体"/>
          <w:noProof/>
          <w:position w:val="-6"/>
        </w:rPr>
        <w:drawing>
          <wp:inline distT="0" distB="0" distL="0" distR="0">
            <wp:extent cx="163830" cy="143510"/>
            <wp:effectExtent l="0" t="0" r="7620" b="889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2"/>
                    <pic:cNvPicPr>
                      <a:picLocks noChangeAspect="1" noChangeArrowheads="1"/>
                    </pic:cNvPicPr>
                  </pic:nvPicPr>
                  <pic:blipFill>
                    <a:blip r:embed="rId177" cstate="print">
                      <a:lum bright="12000"/>
                      <a:extLst>
                        <a:ext uri="{28A0092B-C50C-407E-A947-70E740481C1C}">
                          <a14:useLocalDpi xmlns:a14="http://schemas.microsoft.com/office/drawing/2010/main" val="0"/>
                        </a:ext>
                      </a:extLst>
                    </a:blip>
                    <a:srcRect/>
                    <a:stretch>
                      <a:fillRect/>
                    </a:stretch>
                  </pic:blipFill>
                  <pic:spPr bwMode="auto">
                    <a:xfrm>
                      <a:off x="0" y="0"/>
                      <a:ext cx="163830" cy="143510"/>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的取值范围为函数</w:t>
      </w:r>
      <w:r w:rsidRPr="001F4023">
        <w:rPr>
          <w:rFonts w:ascii="宋体" w:hAnsi="宋体"/>
        </w:rPr>
        <w:fldChar w:fldCharType="begin"/>
      </w:r>
      <w:r w:rsidRPr="001F4023">
        <w:rPr>
          <w:rFonts w:ascii="宋体" w:hAnsi="宋体"/>
        </w:rPr>
        <w:instrText xml:space="preserve"> </w:instrText>
      </w:r>
      <w:r w:rsidRPr="001F4023">
        <w:rPr>
          <w:rFonts w:ascii="宋体" w:hAnsi="宋体" w:hint="eastAsia"/>
        </w:rPr>
        <w:instrText xml:space="preserve">SKIPIF 1 &lt; 0         </w:instrText>
      </w:r>
      <w:r w:rsidRPr="001F4023">
        <w:rPr>
          <w:rFonts w:ascii="宋体" w:hAnsi="宋体"/>
        </w:rPr>
        <w:instrText xml:space="preserve"> </w:instrText>
      </w:r>
      <w:r w:rsidRPr="001F4023">
        <w:rPr>
          <w:rFonts w:ascii="宋体" w:hAnsi="宋体"/>
          <w:kern w:val="0"/>
          <w:sz w:val="20"/>
          <w:szCs w:val="20"/>
        </w:rPr>
        <w:fldChar w:fldCharType="separate"/>
      </w:r>
      <w:r w:rsidRPr="00DD322A">
        <w:rPr>
          <w:rFonts w:ascii="宋体" w:hAnsi="宋体"/>
          <w:noProof/>
          <w:position w:val="-10"/>
        </w:rPr>
        <w:drawing>
          <wp:inline distT="0" distB="0" distL="0" distR="0">
            <wp:extent cx="989330" cy="231775"/>
            <wp:effectExtent l="0" t="0" r="1270" b="0"/>
            <wp:docPr id="129" name="图片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3"/>
                    <pic:cNvPicPr>
                      <a:picLocks noChangeAspect="1" noChangeArrowheads="1"/>
                    </pic:cNvPicPr>
                  </pic:nvPicPr>
                  <pic:blipFill>
                    <a:blip r:embed="rId178" cstate="print">
                      <a:lum bright="12000"/>
                      <a:extLst>
                        <a:ext uri="{28A0092B-C50C-407E-A947-70E740481C1C}">
                          <a14:useLocalDpi xmlns:a14="http://schemas.microsoft.com/office/drawing/2010/main" val="0"/>
                        </a:ext>
                      </a:extLst>
                    </a:blip>
                    <a:srcRect/>
                    <a:stretch>
                      <a:fillRect/>
                    </a:stretch>
                  </pic:blipFill>
                  <pic:spPr bwMode="auto">
                    <a:xfrm>
                      <a:off x="0" y="0"/>
                      <a:ext cx="989330" cy="231775"/>
                    </a:xfrm>
                    <a:prstGeom prst="rect">
                      <a:avLst/>
                    </a:prstGeom>
                    <a:noFill/>
                    <a:ln>
                      <a:noFill/>
                    </a:ln>
                  </pic:spPr>
                </pic:pic>
              </a:graphicData>
            </a:graphic>
          </wp:inline>
        </w:drawing>
      </w:r>
      <w:r w:rsidRPr="001F4023">
        <w:rPr>
          <w:rFonts w:ascii="宋体" w:hAnsi="宋体"/>
        </w:rPr>
        <w:fldChar w:fldCharType="end"/>
      </w:r>
      <w:r w:rsidRPr="001F4023">
        <w:rPr>
          <w:rFonts w:ascii="宋体" w:hAnsi="宋体" w:hint="eastAsia"/>
        </w:rPr>
        <w:t>的值域，利用换元法可求得其值域为</w:t>
      </w:r>
      <w:r w:rsidRPr="001F4023">
        <w:rPr>
          <w:rFonts w:ascii="宋体" w:hAnsi="宋体"/>
        </w:rPr>
        <w:fldChar w:fldCharType="begin"/>
      </w:r>
      <w:r w:rsidRPr="001F4023">
        <w:rPr>
          <w:rFonts w:ascii="宋体" w:hAnsi="宋体"/>
        </w:rPr>
        <w:instrText xml:space="preserve"> </w:instrText>
      </w:r>
      <w:r w:rsidRPr="001F4023">
        <w:rPr>
          <w:rFonts w:ascii="宋体" w:hAnsi="宋体" w:hint="eastAsia"/>
        </w:rPr>
        <w:instrText xml:space="preserve">SKIPIF 1 &lt; 0         </w:instrText>
      </w:r>
      <w:r w:rsidRPr="001F4023">
        <w:rPr>
          <w:rFonts w:ascii="宋体" w:hAnsi="宋体"/>
        </w:rPr>
        <w:instrText xml:space="preserve"> </w:instrText>
      </w:r>
      <w:r w:rsidRPr="001F4023">
        <w:rPr>
          <w:rFonts w:ascii="宋体" w:hAnsi="宋体"/>
          <w:kern w:val="0"/>
          <w:sz w:val="20"/>
          <w:szCs w:val="20"/>
        </w:rPr>
        <w:fldChar w:fldCharType="separate"/>
      </w:r>
      <w:r w:rsidRPr="00DD322A">
        <w:rPr>
          <w:rFonts w:ascii="宋体" w:hAnsi="宋体"/>
          <w:noProof/>
          <w:position w:val="-10"/>
        </w:rPr>
        <w:drawing>
          <wp:inline distT="0" distB="0" distL="0" distR="0">
            <wp:extent cx="464185" cy="198120"/>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4"/>
                    <pic:cNvPicPr>
                      <a:picLocks noChangeAspect="1" noChangeArrowheads="1"/>
                    </pic:cNvPicPr>
                  </pic:nvPicPr>
                  <pic:blipFill>
                    <a:blip r:embed="rId175" cstate="print">
                      <a:lum bright="12000"/>
                      <a:extLst>
                        <a:ext uri="{28A0092B-C50C-407E-A947-70E740481C1C}">
                          <a14:useLocalDpi xmlns:a14="http://schemas.microsoft.com/office/drawing/2010/main" val="0"/>
                        </a:ext>
                      </a:extLst>
                    </a:blip>
                    <a:srcRect/>
                    <a:stretch>
                      <a:fillRect/>
                    </a:stretch>
                  </pic:blipFill>
                  <pic:spPr bwMode="auto">
                    <a:xfrm>
                      <a:off x="0" y="0"/>
                      <a:ext cx="464185" cy="198120"/>
                    </a:xfrm>
                    <a:prstGeom prst="rect">
                      <a:avLst/>
                    </a:prstGeom>
                    <a:noFill/>
                    <a:ln>
                      <a:noFill/>
                    </a:ln>
                  </pic:spPr>
                </pic:pic>
              </a:graphicData>
            </a:graphic>
          </wp:inline>
        </w:drawing>
      </w:r>
      <w:r w:rsidRPr="001F4023">
        <w:rPr>
          <w:rFonts w:ascii="宋体" w:hAnsi="宋体"/>
        </w:rPr>
        <w:fldChar w:fldCharType="end"/>
      </w:r>
      <w:r>
        <w:rPr>
          <w:rFonts w:ascii="宋体" w:hAnsi="宋体" w:hint="eastAsia"/>
        </w:rPr>
        <w:t>.</w:t>
      </w:r>
    </w:p>
    <w:p w:rsidR="00C53716" w:rsidRPr="00D1184E" w:rsidRDefault="00C53716" w:rsidP="00C53716">
      <w:pPr>
        <w:spacing w:line="360" w:lineRule="auto"/>
        <w:rPr>
          <w:szCs w:val="21"/>
        </w:rPr>
      </w:pPr>
      <w:r w:rsidRPr="00D1184E">
        <w:rPr>
          <w:rFonts w:hint="eastAsia"/>
          <w:szCs w:val="21"/>
        </w:rPr>
        <w:t>1</w:t>
      </w:r>
      <w:r>
        <w:rPr>
          <w:rFonts w:hint="eastAsia"/>
          <w:szCs w:val="21"/>
        </w:rPr>
        <w:t>4</w:t>
      </w:r>
      <w:r w:rsidRPr="00D1184E">
        <w:rPr>
          <w:rFonts w:hint="eastAsia"/>
          <w:szCs w:val="21"/>
        </w:rPr>
        <w:t>.</w:t>
      </w:r>
      <w:r w:rsidRPr="00D1184E">
        <w:rPr>
          <w:rFonts w:ascii="黑体" w:eastAsia="黑体" w:hint="eastAsia"/>
          <w:szCs w:val="21"/>
        </w:rPr>
        <w:t>【2012-2013学年度河北省普通高中11月高三教学质量监测】</w:t>
      </w:r>
      <w:r w:rsidRPr="00D1184E">
        <w:rPr>
          <w:rFonts w:hint="eastAsia"/>
          <w:szCs w:val="21"/>
        </w:rPr>
        <w:t>设函数</w:t>
      </w:r>
      <w:r w:rsidRPr="00D1184E">
        <w:rPr>
          <w:position w:val="-10"/>
          <w:szCs w:val="21"/>
        </w:rPr>
        <w:object w:dxaOrig="540" w:dyaOrig="320">
          <v:shape id="_x0000_i1052" type="#_x0000_t75" alt="全品高考网欢迎您！！！     http://gk.canpoint.cn    ；全品中考网欢迎您！！！     http://zk.canpoint.cn" style="width:27pt;height:15.75pt" o:ole="">
            <v:imagedata r:id="rId70" o:title="" blacklevel="1638f"/>
          </v:shape>
          <o:OLEObject Type="Embed" ProgID="Equation.DSMT4" ShapeID="_x0000_i1052" DrawAspect="Content" ObjectID="_1532003130" r:id="rId179"/>
        </w:object>
      </w:r>
      <w:r w:rsidRPr="00D1184E">
        <w:rPr>
          <w:rFonts w:hint="eastAsia"/>
          <w:szCs w:val="21"/>
        </w:rPr>
        <w:t>满足</w:t>
      </w:r>
      <w:r w:rsidRPr="00D1184E">
        <w:rPr>
          <w:position w:val="-24"/>
          <w:szCs w:val="21"/>
        </w:rPr>
        <w:object w:dxaOrig="2240" w:dyaOrig="620">
          <v:shape id="_x0000_i1053" type="#_x0000_t75" alt="全品高考网欢迎您！！！     http://gk.canpoint.cn    ；全品中考网欢迎您！！！     http://zk.canpoint.cn" style="width:111.75pt;height:30.75pt" o:ole="">
            <v:imagedata r:id="rId72" o:title="" blacklevel="1638f"/>
          </v:shape>
          <o:OLEObject Type="Embed" ProgID="Equation.DSMT4" ShapeID="_x0000_i1053" DrawAspect="Content" ObjectID="_1532003131" r:id="rId180"/>
        </w:object>
      </w:r>
      <w:r w:rsidRPr="00D1184E">
        <w:rPr>
          <w:rFonts w:hint="eastAsia"/>
          <w:szCs w:val="21"/>
        </w:rPr>
        <w:t>，则</w:t>
      </w:r>
      <w:r w:rsidRPr="00D1184E">
        <w:rPr>
          <w:position w:val="-10"/>
          <w:szCs w:val="21"/>
        </w:rPr>
        <w:object w:dxaOrig="540" w:dyaOrig="320">
          <v:shape id="_x0000_i1054" type="#_x0000_t75" alt="全品高考网欢迎您！！！     http://gk.canpoint.cn    ；全品中考网欢迎您！！！     http://zk.canpoint.cn" style="width:27pt;height:15.75pt" o:ole="">
            <v:imagedata r:id="rId74" o:title="" blacklevel="1638f"/>
          </v:shape>
          <o:OLEObject Type="Embed" ProgID="Equation.DSMT4" ShapeID="_x0000_i1054" DrawAspect="Content" ObjectID="_1532003132" r:id="rId181"/>
        </w:object>
      </w:r>
      <w:r w:rsidRPr="00D1184E">
        <w:rPr>
          <w:rFonts w:hint="eastAsia"/>
          <w:szCs w:val="21"/>
        </w:rPr>
        <w:t>=</w:t>
      </w:r>
      <w:r w:rsidRPr="00D1184E">
        <w:rPr>
          <w:rFonts w:hint="eastAsia"/>
          <w:szCs w:val="21"/>
          <w:u w:val="single"/>
        </w:rPr>
        <w:t xml:space="preserve">        </w:t>
      </w:r>
    </w:p>
    <w:p w:rsidR="00C53716" w:rsidRDefault="00C53716" w:rsidP="00C53716">
      <w:pPr>
        <w:adjustRightInd w:val="0"/>
        <w:snapToGrid w:val="0"/>
        <w:spacing w:line="360" w:lineRule="auto"/>
        <w:jc w:val="left"/>
        <w:rPr>
          <w:szCs w:val="21"/>
        </w:rPr>
      </w:pPr>
      <w:r w:rsidRPr="00CC6393">
        <w:rPr>
          <w:rFonts w:hint="eastAsia"/>
          <w:noProof/>
          <w:szCs w:val="21"/>
        </w:rPr>
        <w:drawing>
          <wp:inline distT="0" distB="0" distL="0" distR="0">
            <wp:extent cx="5036185" cy="1153160"/>
            <wp:effectExtent l="0" t="0" r="0" b="8890"/>
            <wp:docPr id="127" name="图片 12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全品高考网欢迎您！！！     http://gk.canpoint.cn    ；全品中考网欢迎您！！！     http://zk.canpoint.cn"/>
                    <pic:cNvPicPr>
                      <a:picLocks noChangeAspect="1" noChangeArrowheads="1"/>
                    </pic:cNvPicPr>
                  </pic:nvPicPr>
                  <pic:blipFill>
                    <a:blip r:embed="rId182">
                      <a:lum bright="4000"/>
                      <a:extLst>
                        <a:ext uri="{28A0092B-C50C-407E-A947-70E740481C1C}">
                          <a14:useLocalDpi xmlns:a14="http://schemas.microsoft.com/office/drawing/2010/main" val="0"/>
                        </a:ext>
                      </a:extLst>
                    </a:blip>
                    <a:srcRect/>
                    <a:stretch>
                      <a:fillRect/>
                    </a:stretch>
                  </pic:blipFill>
                  <pic:spPr bwMode="auto">
                    <a:xfrm>
                      <a:off x="0" y="0"/>
                      <a:ext cx="5036185" cy="1153160"/>
                    </a:xfrm>
                    <a:prstGeom prst="rect">
                      <a:avLst/>
                    </a:prstGeom>
                    <a:noFill/>
                    <a:ln>
                      <a:noFill/>
                    </a:ln>
                  </pic:spPr>
                </pic:pic>
              </a:graphicData>
            </a:graphic>
          </wp:inline>
        </w:drawing>
      </w:r>
    </w:p>
    <w:p w:rsidR="00C53716" w:rsidRPr="00564FDD" w:rsidRDefault="00C53716" w:rsidP="00C53716">
      <w:pPr>
        <w:pStyle w:val="DefaultParagraph"/>
        <w:spacing w:line="360" w:lineRule="auto"/>
      </w:pPr>
      <w:r>
        <w:rPr>
          <w:rFonts w:hint="eastAsia"/>
          <w:szCs w:val="21"/>
        </w:rPr>
        <w:t>15</w:t>
      </w:r>
      <w:r w:rsidRPr="00564FDD">
        <w:rPr>
          <w:rFonts w:hint="eastAsia"/>
          <w:szCs w:val="21"/>
        </w:rPr>
        <w:t>.[</w:t>
      </w:r>
      <w:r w:rsidRPr="00564FDD">
        <w:rPr>
          <w:szCs w:val="21"/>
        </w:rPr>
        <w:t>2012-2013</w:t>
      </w:r>
      <w:r w:rsidRPr="00564FDD">
        <w:rPr>
          <w:szCs w:val="21"/>
        </w:rPr>
        <w:t>学年河南省中原名校高三（上）第三次联考</w:t>
      </w:r>
      <w:r w:rsidRPr="00564FDD">
        <w:rPr>
          <w:rFonts w:hint="eastAsia"/>
          <w:szCs w:val="21"/>
        </w:rPr>
        <w:t>]</w:t>
      </w:r>
      <w:r w:rsidRPr="00564FDD">
        <w:t>（</w:t>
      </w:r>
      <w:r w:rsidRPr="00564FDD">
        <w:t>5</w:t>
      </w:r>
      <w:r w:rsidRPr="00564FDD">
        <w:t>分）定义一个对应法则</w:t>
      </w:r>
      <w:r w:rsidRPr="00564FDD">
        <w:t>f</w:t>
      </w:r>
      <w:r w:rsidRPr="00564FDD">
        <w:t>：</w:t>
      </w:r>
      <w:r w:rsidRPr="00564FDD">
        <w:t>P</w:t>
      </w:r>
      <w:r w:rsidRPr="00564FDD">
        <w:t>（</w:t>
      </w:r>
      <w:r w:rsidRPr="00564FDD">
        <w:t>m</w:t>
      </w:r>
      <w:r w:rsidRPr="00564FDD">
        <w:t>，</w:t>
      </w:r>
      <w:r w:rsidRPr="00564FDD">
        <w:t>n</w:t>
      </w:r>
      <w:r w:rsidRPr="00564FDD">
        <w:t>）</w:t>
      </w:r>
      <w:r w:rsidRPr="00564FDD">
        <w:t>→</w:t>
      </w:r>
      <w:r w:rsidRPr="00564FDD">
        <w:t>P</w:t>
      </w:r>
      <w:r w:rsidRPr="00564FDD">
        <w:t>（</w:t>
      </w:r>
      <w:r w:rsidRPr="00053F2B">
        <w:rPr>
          <w:position w:val="-8"/>
        </w:rPr>
        <w:object w:dxaOrig="440" w:dyaOrig="360">
          <v:shape id="_x0000_i1055" type="#_x0000_t75" style="width:21.75pt;height:18pt" o:ole="">
            <v:imagedata r:id="rId76" o:title=""/>
          </v:shape>
          <o:OLEObject Type="Embed" ProgID="Equation.DSMT4" ShapeID="_x0000_i1055" DrawAspect="Content" ObjectID="_1532003133" r:id="rId183"/>
        </w:object>
      </w:r>
      <w:r w:rsidRPr="00564FDD">
        <w:t>，</w:t>
      </w:r>
      <w:r w:rsidRPr="00564FDD">
        <w:rPr>
          <w:noProof/>
          <w:position w:val="-5"/>
        </w:rPr>
        <w:drawing>
          <wp:inline distT="0" distB="0" distL="0" distR="0">
            <wp:extent cx="191135" cy="170815"/>
            <wp:effectExtent l="0" t="0" r="0" b="635"/>
            <wp:docPr id="126" name="图片 12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全品高考网欢迎您！！！     http://gk.canpoint.cn    ；全品中考网欢迎您！！！     http://zk.canpoint.cn"/>
                    <pic:cNvPicPr>
                      <a:picLocks noChangeAspect="1" noChangeArrowheads="1"/>
                    </pic:cNvPicPr>
                  </pic:nvPicPr>
                  <pic:blipFill>
                    <a:blip r:embed="rId78">
                      <a:lum bright="12000"/>
                      <a:extLst>
                        <a:ext uri="{28A0092B-C50C-407E-A947-70E740481C1C}">
                          <a14:useLocalDpi xmlns:a14="http://schemas.microsoft.com/office/drawing/2010/main" val="0"/>
                        </a:ext>
                      </a:extLst>
                    </a:blip>
                    <a:srcRect/>
                    <a:stretch>
                      <a:fillRect/>
                    </a:stretch>
                  </pic:blipFill>
                  <pic:spPr bwMode="auto">
                    <a:xfrm>
                      <a:off x="0" y="0"/>
                      <a:ext cx="191135" cy="170815"/>
                    </a:xfrm>
                    <a:prstGeom prst="rect">
                      <a:avLst/>
                    </a:prstGeom>
                    <a:noFill/>
                    <a:ln>
                      <a:noFill/>
                    </a:ln>
                  </pic:spPr>
                </pic:pic>
              </a:graphicData>
            </a:graphic>
          </wp:inline>
        </w:drawing>
      </w:r>
      <w:r w:rsidRPr="00564FDD">
        <w:t>），（</w:t>
      </w:r>
      <w:r w:rsidRPr="00564FDD">
        <w:t>m</w:t>
      </w:r>
      <w:r w:rsidRPr="00564FDD">
        <w:t>≥</w:t>
      </w:r>
      <w:r w:rsidRPr="00564FDD">
        <w:t>0</w:t>
      </w:r>
      <w:r w:rsidRPr="00564FDD">
        <w:t>，</w:t>
      </w:r>
      <w:r w:rsidRPr="00564FDD">
        <w:t>n</w:t>
      </w:r>
      <w:r w:rsidRPr="00564FDD">
        <w:t>≥</w:t>
      </w:r>
      <w:r w:rsidRPr="00564FDD">
        <w:t>0</w:t>
      </w:r>
      <w:r w:rsidRPr="00564FDD">
        <w:t>）．现有点</w:t>
      </w:r>
      <w:r w:rsidRPr="00564FDD">
        <w:t>A</w:t>
      </w:r>
      <w:r w:rsidRPr="00564FDD">
        <w:t>（</w:t>
      </w:r>
      <w:r w:rsidRPr="00564FDD">
        <w:t>2</w:t>
      </w:r>
      <w:r w:rsidRPr="00564FDD">
        <w:t>，</w:t>
      </w:r>
      <w:r w:rsidRPr="00564FDD">
        <w:t>6</w:t>
      </w:r>
      <w:r w:rsidRPr="00564FDD">
        <w:t>）与点</w:t>
      </w:r>
      <w:r w:rsidRPr="00564FDD">
        <w:t>B</w:t>
      </w:r>
      <w:r w:rsidRPr="00564FDD">
        <w:t>（</w:t>
      </w:r>
      <w:r w:rsidRPr="00564FDD">
        <w:t>6</w:t>
      </w:r>
      <w:r w:rsidRPr="00564FDD">
        <w:t>，</w:t>
      </w:r>
      <w:r w:rsidRPr="00564FDD">
        <w:t>2</w:t>
      </w:r>
      <w:r w:rsidRPr="00564FDD">
        <w:t>），点</w:t>
      </w:r>
      <w:r w:rsidRPr="00564FDD">
        <w:t>M</w:t>
      </w:r>
      <w:r w:rsidRPr="00564FDD">
        <w:t>是线段</w:t>
      </w:r>
      <w:r w:rsidRPr="00564FDD">
        <w:t>AB</w:t>
      </w:r>
      <w:r w:rsidRPr="00564FDD">
        <w:t>上一动点，按定义的对应法则</w:t>
      </w:r>
      <w:r w:rsidRPr="00564FDD">
        <w:t>f</w:t>
      </w:r>
      <w:r w:rsidRPr="00564FDD">
        <w:t>：</w:t>
      </w:r>
      <w:r w:rsidRPr="00564FDD">
        <w:t>M</w:t>
      </w:r>
      <w:r w:rsidRPr="00564FDD">
        <w:t>→</w:t>
      </w:r>
      <w:r w:rsidRPr="00564FDD">
        <w:t>M</w:t>
      </w:r>
      <w:r w:rsidRPr="00564FDD">
        <w:t>′</w:t>
      </w:r>
      <w:r w:rsidRPr="00564FDD">
        <w:t>．当点</w:t>
      </w:r>
      <w:r w:rsidRPr="00564FDD">
        <w:t>M</w:t>
      </w:r>
      <w:r w:rsidRPr="00564FDD">
        <w:t>在线段</w:t>
      </w:r>
      <w:r w:rsidRPr="00564FDD">
        <w:t>AB</w:t>
      </w:r>
      <w:r w:rsidRPr="00564FDD">
        <w:t>上从点</w:t>
      </w:r>
      <w:r w:rsidRPr="00564FDD">
        <w:t>A</w:t>
      </w:r>
      <w:r w:rsidRPr="00564FDD">
        <w:t>开始运动到点</w:t>
      </w:r>
      <w:r w:rsidRPr="00564FDD">
        <w:t>B</w:t>
      </w:r>
      <w:r w:rsidRPr="00564FDD">
        <w:t>结束时，点</w:t>
      </w:r>
      <w:r w:rsidRPr="00564FDD">
        <w:t>M</w:t>
      </w:r>
      <w:r w:rsidRPr="00564FDD">
        <w:t>的对应点</w:t>
      </w:r>
      <w:r w:rsidRPr="00564FDD">
        <w:t>M</w:t>
      </w:r>
      <w:r w:rsidRPr="00564FDD">
        <w:t>′</w:t>
      </w:r>
      <w:r w:rsidRPr="00564FDD">
        <w:t>所经过的路线长度为</w:t>
      </w:r>
      <w:r w:rsidRPr="00564FDD">
        <w:rPr>
          <w:u w:val="single"/>
        </w:rPr>
        <w:t xml:space="preserve">　　</w:t>
      </w:r>
      <w:r w:rsidRPr="00564FDD">
        <w:t>．</w:t>
      </w:r>
    </w:p>
    <w:tbl>
      <w:tblPr>
        <w:tblW w:w="5000" w:type="pct"/>
        <w:tblBorders>
          <w:top w:val="single" w:sz="1" w:space="0" w:color="FFFFFF"/>
          <w:left w:val="single" w:sz="1" w:space="0" w:color="FFFFFF"/>
          <w:bottom w:val="single" w:sz="1" w:space="0" w:color="FFFFFF"/>
          <w:right w:val="single" w:sz="1" w:space="0" w:color="FFFFFF"/>
          <w:insideH w:val="single" w:sz="1" w:space="0" w:color="FFFFFF"/>
          <w:insideV w:val="single" w:sz="1" w:space="0" w:color="FFFFFF"/>
        </w:tblBorders>
        <w:tblCellMar>
          <w:left w:w="0" w:type="dxa"/>
          <w:right w:w="0" w:type="dxa"/>
        </w:tblCellMar>
        <w:tblLook w:val="04A0" w:firstRow="1" w:lastRow="0" w:firstColumn="1" w:lastColumn="0" w:noHBand="0" w:noVBand="1"/>
      </w:tblPr>
      <w:tblGrid>
        <w:gridCol w:w="582"/>
        <w:gridCol w:w="7728"/>
      </w:tblGrid>
      <w:tr w:rsidR="00C53716" w:rsidRPr="00564FDD" w:rsidTr="004B3503">
        <w:tc>
          <w:tcPr>
            <w:tcW w:w="350" w:type="pct"/>
          </w:tcPr>
          <w:p w:rsidR="00C53716" w:rsidRPr="00564FDD" w:rsidRDefault="00C53716" w:rsidP="004B3503">
            <w:pPr>
              <w:pStyle w:val="DefaultParagraph"/>
              <w:spacing w:line="360" w:lineRule="auto"/>
            </w:pPr>
          </w:p>
        </w:tc>
        <w:tc>
          <w:tcPr>
            <w:tcW w:w="4650" w:type="pct"/>
          </w:tcPr>
          <w:p w:rsidR="00C53716" w:rsidRPr="00564FDD" w:rsidRDefault="00C53716" w:rsidP="004B3503">
            <w:pPr>
              <w:pStyle w:val="DefaultParagraph"/>
              <w:spacing w:line="360" w:lineRule="auto"/>
              <w:ind w:leftChars="-276" w:left="-580" w:firstLineChars="276" w:firstLine="580"/>
            </w:pPr>
            <w:r w:rsidRPr="00564FDD">
              <w:rPr>
                <w:rFonts w:hint="eastAsia"/>
              </w:rPr>
              <w:t>【答案】</w:t>
            </w:r>
            <w:r w:rsidRPr="00564FDD">
              <w:rPr>
                <w:noProof/>
                <w:position w:val="-22"/>
              </w:rPr>
              <w:drawing>
                <wp:inline distT="0" distB="0" distL="0" distR="0">
                  <wp:extent cx="361950" cy="354965"/>
                  <wp:effectExtent l="0" t="0" r="0" b="6985"/>
                  <wp:docPr id="125" name="图片 12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全品高考网欢迎您！！！     http://gk.canpoint.cn    ；全品中考网欢迎您！！！     http://zk.canpoint.cn"/>
                          <pic:cNvPicPr>
                            <a:picLocks noChangeAspect="1" noChangeArrowheads="1"/>
                          </pic:cNvPicPr>
                        </pic:nvPicPr>
                        <pic:blipFill>
                          <a:blip r:embed="rId184">
                            <a:lum bright="12000"/>
                            <a:extLst>
                              <a:ext uri="{28A0092B-C50C-407E-A947-70E740481C1C}">
                                <a14:useLocalDpi xmlns:a14="http://schemas.microsoft.com/office/drawing/2010/main" val="0"/>
                              </a:ext>
                            </a:extLst>
                          </a:blip>
                          <a:srcRect/>
                          <a:stretch>
                            <a:fillRect/>
                          </a:stretch>
                        </pic:blipFill>
                        <pic:spPr bwMode="auto">
                          <a:xfrm>
                            <a:off x="0" y="0"/>
                            <a:ext cx="361950" cy="354965"/>
                          </a:xfrm>
                          <a:prstGeom prst="rect">
                            <a:avLst/>
                          </a:prstGeom>
                          <a:noFill/>
                          <a:ln>
                            <a:noFill/>
                          </a:ln>
                        </pic:spPr>
                      </pic:pic>
                    </a:graphicData>
                  </a:graphic>
                </wp:inline>
              </w:drawing>
            </w:r>
          </w:p>
          <w:p w:rsidR="00C53716" w:rsidRPr="00564FDD" w:rsidRDefault="00C53716" w:rsidP="004B3503">
            <w:pPr>
              <w:pStyle w:val="DefaultParagraph"/>
              <w:spacing w:line="360" w:lineRule="auto"/>
            </w:pPr>
            <w:r w:rsidRPr="00564FDD">
              <w:rPr>
                <w:rFonts w:hint="eastAsia"/>
              </w:rPr>
              <w:t>【解析】</w:t>
            </w:r>
            <w:r w:rsidRPr="00564FDD">
              <w:t>由题意知</w:t>
            </w:r>
            <w:r w:rsidRPr="00564FDD">
              <w:t>AB</w:t>
            </w:r>
            <w:r w:rsidRPr="00564FDD">
              <w:t>的方程为：</w:t>
            </w:r>
            <w:r w:rsidRPr="00564FDD">
              <w:t>x+y=8</w:t>
            </w:r>
            <w:r w:rsidRPr="00564FDD">
              <w:t>，</w:t>
            </w:r>
          </w:p>
          <w:p w:rsidR="00C53716" w:rsidRPr="00564FDD" w:rsidRDefault="00C53716" w:rsidP="004B3503">
            <w:pPr>
              <w:pStyle w:val="DefaultParagraph"/>
              <w:spacing w:line="360" w:lineRule="auto"/>
            </w:pPr>
            <w:r w:rsidRPr="00564FDD">
              <w:lastRenderedPageBreak/>
              <w:t>设</w:t>
            </w:r>
            <w:r w:rsidRPr="00564FDD">
              <w:t>M</w:t>
            </w:r>
            <w:r w:rsidRPr="00564FDD">
              <w:t>（</w:t>
            </w:r>
            <w:r w:rsidRPr="00564FDD">
              <w:t>x</w:t>
            </w:r>
            <w:r w:rsidRPr="00564FDD">
              <w:t>，</w:t>
            </w:r>
            <w:r w:rsidRPr="00564FDD">
              <w:t>y</w:t>
            </w:r>
            <w:r w:rsidRPr="00564FDD">
              <w:t>），则</w:t>
            </w:r>
            <w:r w:rsidRPr="00564FDD">
              <w:t>M</w:t>
            </w:r>
            <w:r w:rsidRPr="00564FDD">
              <w:t>′</w:t>
            </w:r>
            <w:r w:rsidRPr="00564FDD">
              <w:t>（</w:t>
            </w:r>
            <w:r w:rsidRPr="00564FDD">
              <w:t>x</w:t>
            </w:r>
            <w:r w:rsidRPr="00564FDD">
              <w:rPr>
                <w:sz w:val="24"/>
                <w:szCs w:val="24"/>
                <w:vertAlign w:val="superscript"/>
              </w:rPr>
              <w:t>2</w:t>
            </w:r>
            <w:r w:rsidRPr="00564FDD">
              <w:t>，</w:t>
            </w:r>
            <w:r w:rsidRPr="00564FDD">
              <w:t>y</w:t>
            </w:r>
            <w:r w:rsidRPr="00564FDD">
              <w:rPr>
                <w:sz w:val="24"/>
                <w:szCs w:val="24"/>
                <w:vertAlign w:val="superscript"/>
              </w:rPr>
              <w:t>2</w:t>
            </w:r>
            <w:r w:rsidRPr="00564FDD">
              <w:t>），从而有</w:t>
            </w:r>
            <w:r w:rsidRPr="00564FDD">
              <w:t>x</w:t>
            </w:r>
            <w:r w:rsidRPr="00564FDD">
              <w:rPr>
                <w:sz w:val="24"/>
                <w:szCs w:val="24"/>
                <w:vertAlign w:val="superscript"/>
              </w:rPr>
              <w:t>2</w:t>
            </w:r>
            <w:r w:rsidRPr="00564FDD">
              <w:t>+y</w:t>
            </w:r>
            <w:r w:rsidRPr="00564FDD">
              <w:rPr>
                <w:sz w:val="24"/>
                <w:szCs w:val="24"/>
                <w:vertAlign w:val="superscript"/>
              </w:rPr>
              <w:t>2</w:t>
            </w:r>
            <w:r w:rsidRPr="00564FDD">
              <w:t>=8</w:t>
            </w:r>
            <w:r w:rsidRPr="00564FDD">
              <w:t>，</w:t>
            </w:r>
          </w:p>
          <w:p w:rsidR="00C53716" w:rsidRPr="00564FDD" w:rsidRDefault="00C53716" w:rsidP="004B3503">
            <w:pPr>
              <w:pStyle w:val="DefaultParagraph"/>
              <w:spacing w:line="360" w:lineRule="auto"/>
            </w:pPr>
            <w:r w:rsidRPr="00564FDD">
              <w:t>易知</w:t>
            </w:r>
            <w:r w:rsidRPr="00564FDD">
              <w:t xml:space="preserve"> A</w:t>
            </w:r>
            <w:r w:rsidRPr="00564FDD">
              <w:t>（</w:t>
            </w:r>
            <w:r w:rsidRPr="00564FDD">
              <w:t>2</w:t>
            </w:r>
            <w:r w:rsidRPr="00564FDD">
              <w:t>，</w:t>
            </w:r>
            <w:r w:rsidRPr="00564FDD">
              <w:t>6</w:t>
            </w:r>
            <w:r w:rsidRPr="00564FDD">
              <w:t>）</w:t>
            </w:r>
            <w:r w:rsidRPr="00564FDD">
              <w:t>→</w:t>
            </w:r>
            <w:r w:rsidRPr="00564FDD">
              <w:t>A</w:t>
            </w:r>
            <w:r w:rsidRPr="00564FDD">
              <w:t>′</w:t>
            </w:r>
            <w:r w:rsidRPr="00564FDD">
              <w:t>（</w:t>
            </w:r>
            <w:r w:rsidRPr="00564FDD">
              <w:rPr>
                <w:noProof/>
                <w:position w:val="-5"/>
              </w:rPr>
              <w:drawing>
                <wp:inline distT="0" distB="0" distL="0" distR="0">
                  <wp:extent cx="552450" cy="191135"/>
                  <wp:effectExtent l="0" t="0" r="0" b="0"/>
                  <wp:docPr id="124" name="图片 12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全品高考网欢迎您！！！     http://gk.canpoint.cn    ；全品中考网欢迎您！！！     http://zk.canpoint.cn"/>
                          <pic:cNvPicPr>
                            <a:picLocks noChangeAspect="1" noChangeArrowheads="1"/>
                          </pic:cNvPicPr>
                        </pic:nvPicPr>
                        <pic:blipFill>
                          <a:blip r:embed="rId185">
                            <a:lum bright="12000"/>
                            <a:extLst>
                              <a:ext uri="{28A0092B-C50C-407E-A947-70E740481C1C}">
                                <a14:useLocalDpi xmlns:a14="http://schemas.microsoft.com/office/drawing/2010/main" val="0"/>
                              </a:ext>
                            </a:extLst>
                          </a:blip>
                          <a:srcRect/>
                          <a:stretch>
                            <a:fillRect/>
                          </a:stretch>
                        </pic:blipFill>
                        <pic:spPr bwMode="auto">
                          <a:xfrm>
                            <a:off x="0" y="0"/>
                            <a:ext cx="552450" cy="191135"/>
                          </a:xfrm>
                          <a:prstGeom prst="rect">
                            <a:avLst/>
                          </a:prstGeom>
                          <a:noFill/>
                          <a:ln>
                            <a:noFill/>
                          </a:ln>
                        </pic:spPr>
                      </pic:pic>
                    </a:graphicData>
                  </a:graphic>
                </wp:inline>
              </w:drawing>
            </w:r>
            <w:r w:rsidRPr="00564FDD">
              <w:t>），</w:t>
            </w:r>
            <w:r w:rsidRPr="00564FDD">
              <w:t>B</w:t>
            </w:r>
            <w:r w:rsidRPr="00564FDD">
              <w:t>（</w:t>
            </w:r>
            <w:r w:rsidRPr="00564FDD">
              <w:t>6</w:t>
            </w:r>
            <w:r w:rsidRPr="00564FDD">
              <w:t>，</w:t>
            </w:r>
            <w:r w:rsidRPr="00564FDD">
              <w:t>2</w:t>
            </w:r>
            <w:r w:rsidRPr="00564FDD">
              <w:t>）</w:t>
            </w:r>
            <w:r w:rsidRPr="00564FDD">
              <w:t>→</w:t>
            </w:r>
            <w:r w:rsidRPr="00564FDD">
              <w:t>B</w:t>
            </w:r>
            <w:r w:rsidRPr="00564FDD">
              <w:t>′</w:t>
            </w:r>
            <w:r w:rsidRPr="00564FDD">
              <w:t>（</w:t>
            </w:r>
            <w:r w:rsidRPr="00564FDD">
              <w:rPr>
                <w:noProof/>
                <w:position w:val="-5"/>
              </w:rPr>
              <w:drawing>
                <wp:inline distT="0" distB="0" distL="0" distR="0">
                  <wp:extent cx="552450" cy="191135"/>
                  <wp:effectExtent l="0" t="0" r="0" b="0"/>
                  <wp:docPr id="123" name="图片 12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全品高考网欢迎您！！！     http://gk.canpoint.cn    ；全品中考网欢迎您！！！     http://zk.canpoint.cn"/>
                          <pic:cNvPicPr>
                            <a:picLocks noChangeAspect="1" noChangeArrowheads="1"/>
                          </pic:cNvPicPr>
                        </pic:nvPicPr>
                        <pic:blipFill>
                          <a:blip r:embed="rId186">
                            <a:lum bright="12000"/>
                            <a:extLst>
                              <a:ext uri="{28A0092B-C50C-407E-A947-70E740481C1C}">
                                <a14:useLocalDpi xmlns:a14="http://schemas.microsoft.com/office/drawing/2010/main" val="0"/>
                              </a:ext>
                            </a:extLst>
                          </a:blip>
                          <a:srcRect/>
                          <a:stretch>
                            <a:fillRect/>
                          </a:stretch>
                        </pic:blipFill>
                        <pic:spPr bwMode="auto">
                          <a:xfrm>
                            <a:off x="0" y="0"/>
                            <a:ext cx="552450" cy="191135"/>
                          </a:xfrm>
                          <a:prstGeom prst="rect">
                            <a:avLst/>
                          </a:prstGeom>
                          <a:noFill/>
                          <a:ln>
                            <a:noFill/>
                          </a:ln>
                        </pic:spPr>
                      </pic:pic>
                    </a:graphicData>
                  </a:graphic>
                </wp:inline>
              </w:drawing>
            </w:r>
            <w:r w:rsidRPr="00564FDD">
              <w:t>），</w:t>
            </w:r>
          </w:p>
          <w:p w:rsidR="00C53716" w:rsidRPr="00564FDD" w:rsidRDefault="00C53716" w:rsidP="004B3503">
            <w:pPr>
              <w:pStyle w:val="DefaultParagraph"/>
              <w:spacing w:line="360" w:lineRule="auto"/>
            </w:pPr>
            <w:r w:rsidRPr="00564FDD">
              <w:t>不难得出</w:t>
            </w:r>
            <w:r w:rsidRPr="00564FDD">
              <w:rPr>
                <w:rFonts w:ascii="宋体" w:hAnsi="宋体" w:cs="宋体" w:hint="eastAsia"/>
              </w:rPr>
              <w:t>∠</w:t>
            </w:r>
            <w:r w:rsidRPr="00564FDD">
              <w:t>A</w:t>
            </w:r>
            <w:r w:rsidRPr="00564FDD">
              <w:t>′</w:t>
            </w:r>
            <w:r w:rsidRPr="00564FDD">
              <w:t>OX=</w:t>
            </w:r>
            <w:r w:rsidRPr="00564FDD">
              <w:rPr>
                <w:noProof/>
                <w:position w:val="-22"/>
              </w:rPr>
              <w:drawing>
                <wp:inline distT="0" distB="0" distL="0" distR="0">
                  <wp:extent cx="170815" cy="334645"/>
                  <wp:effectExtent l="0" t="0" r="635" b="8255"/>
                  <wp:docPr id="122" name="图片 12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全品高考网欢迎您！！！     http://gk.canpoint.cn    ；全品中考网欢迎您！！！     http://zk.canpoint.cn"/>
                          <pic:cNvPicPr>
                            <a:picLocks noChangeAspect="1" noChangeArrowheads="1"/>
                          </pic:cNvPicPr>
                        </pic:nvPicPr>
                        <pic:blipFill>
                          <a:blip r:embed="rId187">
                            <a:lum bright="12000"/>
                            <a:extLst>
                              <a:ext uri="{28A0092B-C50C-407E-A947-70E740481C1C}">
                                <a14:useLocalDpi xmlns:a14="http://schemas.microsoft.com/office/drawing/2010/main" val="0"/>
                              </a:ext>
                            </a:extLst>
                          </a:blip>
                          <a:srcRect/>
                          <a:stretch>
                            <a:fillRect/>
                          </a:stretch>
                        </pic:blipFill>
                        <pic:spPr bwMode="auto">
                          <a:xfrm>
                            <a:off x="0" y="0"/>
                            <a:ext cx="170815" cy="334645"/>
                          </a:xfrm>
                          <a:prstGeom prst="rect">
                            <a:avLst/>
                          </a:prstGeom>
                          <a:noFill/>
                          <a:ln>
                            <a:noFill/>
                          </a:ln>
                        </pic:spPr>
                      </pic:pic>
                    </a:graphicData>
                  </a:graphic>
                </wp:inline>
              </w:drawing>
            </w:r>
            <w:r w:rsidRPr="00564FDD">
              <w:t>，</w:t>
            </w:r>
            <w:r w:rsidRPr="00564FDD">
              <w:rPr>
                <w:rFonts w:ascii="宋体" w:hAnsi="宋体" w:cs="宋体" w:hint="eastAsia"/>
              </w:rPr>
              <w:t>∠</w:t>
            </w:r>
            <w:r w:rsidRPr="00564FDD">
              <w:t>B</w:t>
            </w:r>
            <w:r w:rsidRPr="00564FDD">
              <w:t>′</w:t>
            </w:r>
            <w:r w:rsidRPr="00564FDD">
              <w:t>OX=</w:t>
            </w:r>
            <w:r w:rsidRPr="00564FDD">
              <w:rPr>
                <w:noProof/>
                <w:position w:val="-22"/>
              </w:rPr>
              <w:drawing>
                <wp:inline distT="0" distB="0" distL="0" distR="0">
                  <wp:extent cx="170815" cy="334645"/>
                  <wp:effectExtent l="0" t="0" r="635" b="8255"/>
                  <wp:docPr id="121" name="图片 12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全品高考网欢迎您！！！     http://gk.canpoint.cn    ；全品中考网欢迎您！！！     http://zk.canpoint.cn"/>
                          <pic:cNvPicPr>
                            <a:picLocks noChangeAspect="1" noChangeArrowheads="1"/>
                          </pic:cNvPicPr>
                        </pic:nvPicPr>
                        <pic:blipFill>
                          <a:blip r:embed="rId188">
                            <a:lum bright="12000"/>
                            <a:extLst>
                              <a:ext uri="{28A0092B-C50C-407E-A947-70E740481C1C}">
                                <a14:useLocalDpi xmlns:a14="http://schemas.microsoft.com/office/drawing/2010/main" val="0"/>
                              </a:ext>
                            </a:extLst>
                          </a:blip>
                          <a:srcRect/>
                          <a:stretch>
                            <a:fillRect/>
                          </a:stretch>
                        </pic:blipFill>
                        <pic:spPr bwMode="auto">
                          <a:xfrm>
                            <a:off x="0" y="0"/>
                            <a:ext cx="170815" cy="334645"/>
                          </a:xfrm>
                          <a:prstGeom prst="rect">
                            <a:avLst/>
                          </a:prstGeom>
                          <a:noFill/>
                          <a:ln>
                            <a:noFill/>
                          </a:ln>
                        </pic:spPr>
                      </pic:pic>
                    </a:graphicData>
                  </a:graphic>
                </wp:inline>
              </w:drawing>
            </w:r>
            <w:r w:rsidRPr="00564FDD">
              <w:t>，则</w:t>
            </w:r>
            <w:r w:rsidRPr="00564FDD">
              <w:rPr>
                <w:rFonts w:ascii="宋体" w:hAnsi="宋体" w:cs="宋体" w:hint="eastAsia"/>
              </w:rPr>
              <w:t>∠</w:t>
            </w:r>
            <w:r w:rsidRPr="00564FDD">
              <w:t>A</w:t>
            </w:r>
            <w:r w:rsidRPr="00564FDD">
              <w:t>′</w:t>
            </w:r>
            <w:r w:rsidRPr="00564FDD">
              <w:t>OB</w:t>
            </w:r>
            <w:r w:rsidRPr="00564FDD">
              <w:t>′</w:t>
            </w:r>
            <w:r w:rsidRPr="00564FDD">
              <w:t>=</w:t>
            </w:r>
            <w:r w:rsidRPr="00053F2B">
              <w:rPr>
                <w:position w:val="-24"/>
              </w:rPr>
              <w:object w:dxaOrig="260" w:dyaOrig="620">
                <v:shape id="_x0000_i1056" type="#_x0000_t75" style="width:12.75pt;height:31.5pt" o:ole="">
                  <v:imagedata r:id="rId189" o:title=""/>
                </v:shape>
                <o:OLEObject Type="Embed" ProgID="Equation.DSMT4" ShapeID="_x0000_i1056" DrawAspect="Content" ObjectID="_1532003134" r:id="rId190"/>
              </w:object>
            </w:r>
            <w:r w:rsidRPr="00564FDD">
              <w:t>，点</w:t>
            </w:r>
            <w:r w:rsidRPr="00564FDD">
              <w:t>M</w:t>
            </w:r>
            <w:r w:rsidRPr="00564FDD">
              <w:t>的对应点</w:t>
            </w:r>
            <w:r w:rsidRPr="00564FDD">
              <w:t>M</w:t>
            </w:r>
            <w:r w:rsidRPr="00564FDD">
              <w:t>′</w:t>
            </w:r>
            <w:r w:rsidRPr="00564FDD">
              <w:t>所经过的路线长度为</w:t>
            </w:r>
            <w:r w:rsidRPr="00564FDD">
              <w:rPr>
                <w:noProof/>
                <w:position w:val="-22"/>
              </w:rPr>
              <w:drawing>
                <wp:inline distT="0" distB="0" distL="0" distR="0">
                  <wp:extent cx="361950" cy="354965"/>
                  <wp:effectExtent l="0" t="0" r="0" b="6985"/>
                  <wp:docPr id="120" name="图片 12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全品高考网欢迎您！！！     http://gk.canpoint.cn    ；全品中考网欢迎您！！！     http://zk.canpoint.cn"/>
                          <pic:cNvPicPr>
                            <a:picLocks noChangeAspect="1" noChangeArrowheads="1"/>
                          </pic:cNvPicPr>
                        </pic:nvPicPr>
                        <pic:blipFill>
                          <a:blip r:embed="rId191">
                            <a:lum bright="12000"/>
                            <a:extLst>
                              <a:ext uri="{28A0092B-C50C-407E-A947-70E740481C1C}">
                                <a14:useLocalDpi xmlns:a14="http://schemas.microsoft.com/office/drawing/2010/main" val="0"/>
                              </a:ext>
                            </a:extLst>
                          </a:blip>
                          <a:srcRect/>
                          <a:stretch>
                            <a:fillRect/>
                          </a:stretch>
                        </pic:blipFill>
                        <pic:spPr bwMode="auto">
                          <a:xfrm>
                            <a:off x="0" y="0"/>
                            <a:ext cx="361950" cy="354965"/>
                          </a:xfrm>
                          <a:prstGeom prst="rect">
                            <a:avLst/>
                          </a:prstGeom>
                          <a:noFill/>
                          <a:ln>
                            <a:noFill/>
                          </a:ln>
                        </pic:spPr>
                      </pic:pic>
                    </a:graphicData>
                  </a:graphic>
                </wp:inline>
              </w:drawing>
            </w:r>
            <w:r w:rsidRPr="00564FDD">
              <w:t>；</w:t>
            </w:r>
          </w:p>
        </w:tc>
      </w:tr>
    </w:tbl>
    <w:p w:rsidR="00C53716" w:rsidRPr="00564FDD" w:rsidRDefault="00C53716" w:rsidP="00C53716">
      <w:pPr>
        <w:spacing w:line="360" w:lineRule="auto"/>
      </w:pPr>
      <w:r w:rsidRPr="00053F2B">
        <w:rPr>
          <w:rStyle w:val="1245pt"/>
          <w:rFonts w:hAnsi="宋体" w:hint="eastAsia"/>
          <w:sz w:val="21"/>
          <w:szCs w:val="21"/>
          <w:lang w:val="zh-CN"/>
        </w:rPr>
        <w:lastRenderedPageBreak/>
        <w:t>16.【安徽省皖南八校</w:t>
      </w:r>
      <w:r w:rsidRPr="00053F2B">
        <w:rPr>
          <w:rStyle w:val="1245pt"/>
          <w:rFonts w:hAnsi="宋体"/>
          <w:sz w:val="21"/>
          <w:szCs w:val="21"/>
          <w:lang w:val="zh-CN"/>
        </w:rPr>
        <w:t>2013</w:t>
      </w:r>
      <w:r w:rsidRPr="00053F2B">
        <w:rPr>
          <w:rStyle w:val="1245pt"/>
          <w:rFonts w:hAnsi="宋体" w:hint="eastAsia"/>
          <w:sz w:val="21"/>
          <w:szCs w:val="21"/>
          <w:lang w:val="zh-CN"/>
        </w:rPr>
        <w:t>届高三第二次联考】</w:t>
      </w:r>
      <w:r w:rsidRPr="00053F2B">
        <w:rPr>
          <w:rFonts w:hint="eastAsia"/>
          <w:szCs w:val="21"/>
        </w:rPr>
        <w:tab/>
      </w:r>
      <w:r w:rsidRPr="00053F2B">
        <w:rPr>
          <w:rFonts w:hint="eastAsia"/>
          <w:szCs w:val="21"/>
        </w:rPr>
        <w:t>若函数</w:t>
      </w:r>
      <w:fldSimple w:instr=" SKIPIF 1 &lt; 0          ">
        <w:r w:rsidRPr="00564FDD">
          <w:rPr>
            <w:noProof/>
            <w:position w:val="-10"/>
          </w:rPr>
          <w:drawing>
            <wp:inline distT="0" distB="0" distL="0" distR="0">
              <wp:extent cx="579755" cy="198120"/>
              <wp:effectExtent l="0" t="0" r="0" b="0"/>
              <wp:docPr id="119" name="图片 11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全品高考网欢迎您！！！     http://gk.canpoint.cn    ；全品中考网欢迎您！！！     http://zk.canpoint.cn"/>
                      <pic:cNvPicPr>
                        <a:picLocks noChangeAspect="1" noChangeArrowheads="1"/>
                      </pic:cNvPicPr>
                    </pic:nvPicPr>
                    <pic:blipFill>
                      <a:blip r:embed="rId79" cstate="print">
                        <a:lum bright="12000"/>
                        <a:extLst>
                          <a:ext uri="{28A0092B-C50C-407E-A947-70E740481C1C}">
                            <a14:useLocalDpi xmlns:a14="http://schemas.microsoft.com/office/drawing/2010/main" val="0"/>
                          </a:ext>
                        </a:extLst>
                      </a:blip>
                      <a:srcRect/>
                      <a:stretch>
                        <a:fillRect/>
                      </a:stretch>
                    </pic:blipFill>
                    <pic:spPr bwMode="auto">
                      <a:xfrm>
                        <a:off x="0" y="0"/>
                        <a:ext cx="579755" cy="198120"/>
                      </a:xfrm>
                      <a:prstGeom prst="rect">
                        <a:avLst/>
                      </a:prstGeom>
                      <a:noFill/>
                      <a:ln>
                        <a:noFill/>
                      </a:ln>
                    </pic:spPr>
                  </pic:pic>
                </a:graphicData>
              </a:graphic>
            </wp:inline>
          </w:drawing>
        </w:r>
      </w:fldSimple>
      <w:r w:rsidRPr="00564FDD">
        <w:rPr>
          <w:rFonts w:hint="eastAsia"/>
        </w:rPr>
        <w:t>对定义域的每一个值</w:t>
      </w:r>
      <w:fldSimple w:instr=" SKIPIF 1 &lt; 0          ">
        <w:r w:rsidRPr="00564FDD">
          <w:rPr>
            <w:noProof/>
            <w:position w:val="-12"/>
          </w:rPr>
          <w:drawing>
            <wp:inline distT="0" distB="0" distL="0" distR="0">
              <wp:extent cx="149860" cy="231775"/>
              <wp:effectExtent l="0" t="0" r="2540" b="0"/>
              <wp:docPr id="118" name="图片 11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全品高考网欢迎您！！！     http://gk.canpoint.cn    ；全品中考网欢迎您！！！     http://zk.canpoint.cn"/>
                      <pic:cNvPicPr>
                        <a:picLocks noChangeAspect="1" noChangeArrowheads="1"/>
                      </pic:cNvPicPr>
                    </pic:nvPicPr>
                    <pic:blipFill>
                      <a:blip r:embed="rId80" cstate="print">
                        <a:lum bright="12000"/>
                        <a:extLst>
                          <a:ext uri="{28A0092B-C50C-407E-A947-70E740481C1C}">
                            <a14:useLocalDpi xmlns:a14="http://schemas.microsoft.com/office/drawing/2010/main" val="0"/>
                          </a:ext>
                        </a:extLst>
                      </a:blip>
                      <a:srcRect/>
                      <a:stretch>
                        <a:fillRect/>
                      </a:stretch>
                    </pic:blipFill>
                    <pic:spPr bwMode="auto">
                      <a:xfrm>
                        <a:off x="0" y="0"/>
                        <a:ext cx="149860" cy="231775"/>
                      </a:xfrm>
                      <a:prstGeom prst="rect">
                        <a:avLst/>
                      </a:prstGeom>
                      <a:noFill/>
                      <a:ln>
                        <a:noFill/>
                      </a:ln>
                    </pic:spPr>
                  </pic:pic>
                </a:graphicData>
              </a:graphic>
            </wp:inline>
          </w:drawing>
        </w:r>
      </w:fldSimple>
      <w:r w:rsidRPr="00564FDD">
        <w:rPr>
          <w:rFonts w:hint="eastAsia"/>
        </w:rPr>
        <w:t>，都存在唯一的</w:t>
      </w:r>
      <w:fldSimple w:instr=" SKIPIF 1 &lt; 0          ">
        <w:r w:rsidRPr="00564FDD">
          <w:rPr>
            <w:noProof/>
            <w:position w:val="-12"/>
          </w:rPr>
          <w:drawing>
            <wp:inline distT="0" distB="0" distL="0" distR="0">
              <wp:extent cx="163830" cy="231775"/>
              <wp:effectExtent l="0" t="0" r="7620" b="0"/>
              <wp:docPr id="117" name="图片 11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全品高考网欢迎您！！！     http://gk.canpoint.cn    ；全品中考网欢迎您！！！     http://zk.canpoint.cn"/>
                      <pic:cNvPicPr>
                        <a:picLocks noChangeAspect="1" noChangeArrowheads="1"/>
                      </pic:cNvPicPr>
                    </pic:nvPicPr>
                    <pic:blipFill>
                      <a:blip r:embed="rId81" cstate="print">
                        <a:lum bright="12000"/>
                        <a:extLst>
                          <a:ext uri="{28A0092B-C50C-407E-A947-70E740481C1C}">
                            <a14:useLocalDpi xmlns:a14="http://schemas.microsoft.com/office/drawing/2010/main" val="0"/>
                          </a:ext>
                        </a:extLst>
                      </a:blip>
                      <a:srcRect/>
                      <a:stretch>
                        <a:fillRect/>
                      </a:stretch>
                    </pic:blipFill>
                    <pic:spPr bwMode="auto">
                      <a:xfrm>
                        <a:off x="0" y="0"/>
                        <a:ext cx="163830" cy="231775"/>
                      </a:xfrm>
                      <a:prstGeom prst="rect">
                        <a:avLst/>
                      </a:prstGeom>
                      <a:noFill/>
                      <a:ln>
                        <a:noFill/>
                      </a:ln>
                    </pic:spPr>
                  </pic:pic>
                </a:graphicData>
              </a:graphic>
            </wp:inline>
          </w:drawing>
        </w:r>
      </w:fldSimple>
      <w:r w:rsidRPr="00564FDD">
        <w:rPr>
          <w:rFonts w:hint="eastAsia"/>
        </w:rPr>
        <w:t>，使</w:t>
      </w:r>
      <w:fldSimple w:instr=" SKIPIF 1 &lt; 0          ">
        <w:r w:rsidRPr="00564FDD">
          <w:rPr>
            <w:noProof/>
            <w:position w:val="-12"/>
          </w:rPr>
          <w:drawing>
            <wp:inline distT="0" distB="0" distL="0" distR="0">
              <wp:extent cx="1173480" cy="231775"/>
              <wp:effectExtent l="0" t="0" r="7620" b="0"/>
              <wp:docPr id="116" name="图片 11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全品高考网欢迎您！！！     http://gk.canpoint.cn    ；全品中考网欢迎您！！！     http://zk.canpoint.cn"/>
                      <pic:cNvPicPr>
                        <a:picLocks noChangeAspect="1" noChangeArrowheads="1"/>
                      </pic:cNvPicPr>
                    </pic:nvPicPr>
                    <pic:blipFill>
                      <a:blip r:embed="rId82" cstate="print">
                        <a:lum bright="12000"/>
                        <a:extLst>
                          <a:ext uri="{28A0092B-C50C-407E-A947-70E740481C1C}">
                            <a14:useLocalDpi xmlns:a14="http://schemas.microsoft.com/office/drawing/2010/main" val="0"/>
                          </a:ext>
                        </a:extLst>
                      </a:blip>
                      <a:srcRect/>
                      <a:stretch>
                        <a:fillRect/>
                      </a:stretch>
                    </pic:blipFill>
                    <pic:spPr bwMode="auto">
                      <a:xfrm>
                        <a:off x="0" y="0"/>
                        <a:ext cx="1173480" cy="231775"/>
                      </a:xfrm>
                      <a:prstGeom prst="rect">
                        <a:avLst/>
                      </a:prstGeom>
                      <a:noFill/>
                      <a:ln>
                        <a:noFill/>
                      </a:ln>
                    </pic:spPr>
                  </pic:pic>
                </a:graphicData>
              </a:graphic>
            </wp:inline>
          </w:drawing>
        </w:r>
      </w:fldSimple>
      <w:r w:rsidRPr="00564FDD">
        <w:rPr>
          <w:rFonts w:hint="eastAsia"/>
        </w:rPr>
        <w:t>成立</w:t>
      </w:r>
      <w:r w:rsidRPr="00564FDD">
        <w:t>,</w:t>
      </w:r>
      <w:r w:rsidRPr="00564FDD">
        <w:rPr>
          <w:rFonts w:hint="eastAsia"/>
        </w:rPr>
        <w:t>则</w:t>
      </w:r>
      <w:r w:rsidRPr="00564FDD">
        <w:t xml:space="preserve"> </w:t>
      </w:r>
      <w:r w:rsidRPr="00564FDD">
        <w:rPr>
          <w:rFonts w:hint="eastAsia"/>
        </w:rPr>
        <w:t>称此函数为“</w:t>
      </w:r>
      <w:r>
        <w:rPr>
          <w:rFonts w:hint="eastAsia"/>
        </w:rPr>
        <w:t>实验</w:t>
      </w:r>
      <w:r w:rsidRPr="00564FDD">
        <w:rPr>
          <w:rFonts w:hint="eastAsia"/>
        </w:rPr>
        <w:t>函数”</w:t>
      </w:r>
      <w:r w:rsidRPr="00564FDD">
        <w:t>.</w:t>
      </w:r>
      <w:r w:rsidRPr="00564FDD">
        <w:rPr>
          <w:rFonts w:hint="eastAsia"/>
        </w:rPr>
        <w:t>下列命题正确的是</w:t>
      </w:r>
      <w:r w:rsidRPr="00564FDD">
        <w:t xml:space="preserve"> </w:t>
      </w:r>
      <w:r w:rsidRPr="00564FDD">
        <w:rPr>
          <w:rFonts w:hint="eastAsia"/>
        </w:rPr>
        <w:t>______</w:t>
      </w:r>
      <w:r w:rsidRPr="00564FDD">
        <w:t>.(</w:t>
      </w:r>
      <w:r w:rsidRPr="00564FDD">
        <w:rPr>
          <w:rFonts w:hint="eastAsia"/>
        </w:rPr>
        <w:t>把你认为正确的序号都填上）</w:t>
      </w:r>
    </w:p>
    <w:p w:rsidR="00C53716" w:rsidRPr="00564FDD" w:rsidRDefault="00C53716" w:rsidP="00C53716">
      <w:pPr>
        <w:spacing w:line="360" w:lineRule="auto"/>
      </w:pPr>
      <w:r w:rsidRPr="00564FDD">
        <w:rPr>
          <w:rFonts w:hint="eastAsia"/>
        </w:rPr>
        <w:t>①</w:t>
      </w:r>
      <w:fldSimple w:instr=" SKIPIF 1 &lt; 0          ">
        <w:r w:rsidRPr="00564FDD">
          <w:rPr>
            <w:noProof/>
            <w:position w:val="-24"/>
          </w:rPr>
          <w:drawing>
            <wp:inline distT="0" distB="0" distL="0" distR="0">
              <wp:extent cx="457200" cy="389255"/>
              <wp:effectExtent l="0" t="0" r="0" b="0"/>
              <wp:docPr id="115" name="图片 11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全品高考网欢迎您！！！     http://gk.canpoint.cn    ；全品中考网欢迎您！！！     http://zk.canpoint.cn"/>
                      <pic:cNvPicPr>
                        <a:picLocks noChangeAspect="1" noChangeArrowheads="1"/>
                      </pic:cNvPicPr>
                    </pic:nvPicPr>
                    <pic:blipFill>
                      <a:blip r:embed="rId83" cstate="print">
                        <a:lum bright="12000"/>
                        <a:extLst>
                          <a:ext uri="{28A0092B-C50C-407E-A947-70E740481C1C}">
                            <a14:useLocalDpi xmlns:a14="http://schemas.microsoft.com/office/drawing/2010/main" val="0"/>
                          </a:ext>
                        </a:extLst>
                      </a:blip>
                      <a:srcRect/>
                      <a:stretch>
                        <a:fillRect/>
                      </a:stretch>
                    </pic:blipFill>
                    <pic:spPr bwMode="auto">
                      <a:xfrm>
                        <a:off x="0" y="0"/>
                        <a:ext cx="457200" cy="389255"/>
                      </a:xfrm>
                      <a:prstGeom prst="rect">
                        <a:avLst/>
                      </a:prstGeom>
                      <a:noFill/>
                      <a:ln>
                        <a:noFill/>
                      </a:ln>
                    </pic:spPr>
                  </pic:pic>
                </a:graphicData>
              </a:graphic>
            </wp:inline>
          </w:drawing>
        </w:r>
      </w:fldSimple>
      <w:r w:rsidRPr="00564FDD">
        <w:rPr>
          <w:rFonts w:hint="eastAsia"/>
        </w:rPr>
        <w:t>是“</w:t>
      </w:r>
      <w:r>
        <w:rPr>
          <w:rFonts w:hint="eastAsia"/>
        </w:rPr>
        <w:t>实验</w:t>
      </w:r>
      <w:r w:rsidRPr="00564FDD">
        <w:rPr>
          <w:rFonts w:hint="eastAsia"/>
        </w:rPr>
        <w:t>函数”；</w:t>
      </w:r>
    </w:p>
    <w:p w:rsidR="00C53716" w:rsidRPr="00564FDD" w:rsidRDefault="00C53716" w:rsidP="00C53716">
      <w:pPr>
        <w:spacing w:line="360" w:lineRule="auto"/>
      </w:pPr>
      <w:r w:rsidRPr="00564FDD">
        <w:rPr>
          <w:rFonts w:hint="eastAsia"/>
        </w:rPr>
        <w:t>②</w:t>
      </w:r>
      <w:fldSimple w:instr=" SKIPIF 1 &lt; 0          ">
        <w:r w:rsidRPr="00564FDD">
          <w:rPr>
            <w:noProof/>
            <w:position w:val="-10"/>
          </w:rPr>
          <w:drawing>
            <wp:inline distT="0" distB="0" distL="0" distR="0">
              <wp:extent cx="887095" cy="238760"/>
              <wp:effectExtent l="0" t="0" r="8255" b="8890"/>
              <wp:docPr id="114" name="图片 11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全品高考网欢迎您！！！     http://gk.canpoint.cn    ；全品中考网欢迎您！！！     http://zk.canpoint.cn"/>
                      <pic:cNvPicPr>
                        <a:picLocks noChangeAspect="1" noChangeArrowheads="1"/>
                      </pic:cNvPicPr>
                    </pic:nvPicPr>
                    <pic:blipFill>
                      <a:blip r:embed="rId84" cstate="print">
                        <a:lum bright="12000"/>
                        <a:extLst>
                          <a:ext uri="{28A0092B-C50C-407E-A947-70E740481C1C}">
                            <a14:useLocalDpi xmlns:a14="http://schemas.microsoft.com/office/drawing/2010/main" val="0"/>
                          </a:ext>
                        </a:extLst>
                      </a:blip>
                      <a:srcRect/>
                      <a:stretch>
                        <a:fillRect/>
                      </a:stretch>
                    </pic:blipFill>
                    <pic:spPr bwMode="auto">
                      <a:xfrm>
                        <a:off x="0" y="0"/>
                        <a:ext cx="887095" cy="238760"/>
                      </a:xfrm>
                      <a:prstGeom prst="rect">
                        <a:avLst/>
                      </a:prstGeom>
                      <a:noFill/>
                      <a:ln>
                        <a:noFill/>
                      </a:ln>
                    </pic:spPr>
                  </pic:pic>
                </a:graphicData>
              </a:graphic>
            </wp:inline>
          </w:drawing>
        </w:r>
      </w:fldSimple>
      <w:r w:rsidRPr="00564FDD">
        <w:rPr>
          <w:rFonts w:hint="eastAsia"/>
        </w:rPr>
        <w:t>，</w:t>
      </w:r>
      <w:fldSimple w:instr=" SKIPIF 1 &lt; 0          ">
        <w:r w:rsidRPr="00564FDD">
          <w:rPr>
            <w:noProof/>
            <w:position w:val="-24"/>
          </w:rPr>
          <w:drawing>
            <wp:inline distT="0" distB="0" distL="0" distR="0">
              <wp:extent cx="887095" cy="389255"/>
              <wp:effectExtent l="0" t="0" r="8255" b="0"/>
              <wp:docPr id="113" name="图片 11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全品高考网欢迎您！！！     http://gk.canpoint.cn    ；全品中考网欢迎您！！！     http://zk.canpoint.cn"/>
                      <pic:cNvPicPr>
                        <a:picLocks noChangeAspect="1" noChangeArrowheads="1"/>
                      </pic:cNvPicPr>
                    </pic:nvPicPr>
                    <pic:blipFill>
                      <a:blip r:embed="rId85" cstate="print">
                        <a:lum bright="12000"/>
                        <a:extLst>
                          <a:ext uri="{28A0092B-C50C-407E-A947-70E740481C1C}">
                            <a14:useLocalDpi xmlns:a14="http://schemas.microsoft.com/office/drawing/2010/main" val="0"/>
                          </a:ext>
                        </a:extLst>
                      </a:blip>
                      <a:srcRect/>
                      <a:stretch>
                        <a:fillRect/>
                      </a:stretch>
                    </pic:blipFill>
                    <pic:spPr bwMode="auto">
                      <a:xfrm>
                        <a:off x="0" y="0"/>
                        <a:ext cx="887095" cy="389255"/>
                      </a:xfrm>
                      <a:prstGeom prst="rect">
                        <a:avLst/>
                      </a:prstGeom>
                      <a:noFill/>
                      <a:ln>
                        <a:noFill/>
                      </a:ln>
                    </pic:spPr>
                  </pic:pic>
                </a:graphicData>
              </a:graphic>
            </wp:inline>
          </w:drawing>
        </w:r>
      </w:fldSimple>
      <w:r w:rsidRPr="00564FDD">
        <w:rPr>
          <w:rFonts w:hint="eastAsia"/>
        </w:rPr>
        <w:t>是“</w:t>
      </w:r>
      <w:r>
        <w:rPr>
          <w:rFonts w:hint="eastAsia"/>
        </w:rPr>
        <w:t>实验</w:t>
      </w:r>
      <w:r w:rsidRPr="00564FDD">
        <w:rPr>
          <w:rFonts w:hint="eastAsia"/>
        </w:rPr>
        <w:t>函数”；</w:t>
      </w:r>
    </w:p>
    <w:p w:rsidR="00C53716" w:rsidRPr="00564FDD" w:rsidRDefault="00C53716" w:rsidP="00C53716">
      <w:pPr>
        <w:spacing w:line="360" w:lineRule="auto"/>
      </w:pPr>
      <w:r w:rsidRPr="00564FDD">
        <w:rPr>
          <w:rFonts w:hint="eastAsia"/>
        </w:rPr>
        <w:t>③</w:t>
      </w:r>
      <w:fldSimple w:instr=" SKIPIF 1 &lt; 0          ">
        <w:r w:rsidRPr="00564FDD">
          <w:rPr>
            <w:noProof/>
            <w:position w:val="-10"/>
          </w:rPr>
          <w:drawing>
            <wp:inline distT="0" distB="0" distL="0" distR="0">
              <wp:extent cx="416560" cy="231775"/>
              <wp:effectExtent l="0" t="0" r="2540" b="0"/>
              <wp:docPr id="112" name="图片 11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全品高考网欢迎您！！！     http://gk.canpoint.cn    ；全品中考网欢迎您！！！     http://zk.canpoint.cn"/>
                      <pic:cNvPicPr>
                        <a:picLocks noChangeAspect="1" noChangeArrowheads="1"/>
                      </pic:cNvPicPr>
                    </pic:nvPicPr>
                    <pic:blipFill>
                      <a:blip r:embed="rId86" cstate="print">
                        <a:lum bright="12000"/>
                        <a:extLst>
                          <a:ext uri="{28A0092B-C50C-407E-A947-70E740481C1C}">
                            <a14:useLocalDpi xmlns:a14="http://schemas.microsoft.com/office/drawing/2010/main" val="0"/>
                          </a:ext>
                        </a:extLst>
                      </a:blip>
                      <a:srcRect/>
                      <a:stretch>
                        <a:fillRect/>
                      </a:stretch>
                    </pic:blipFill>
                    <pic:spPr bwMode="auto">
                      <a:xfrm>
                        <a:off x="0" y="0"/>
                        <a:ext cx="416560" cy="231775"/>
                      </a:xfrm>
                      <a:prstGeom prst="rect">
                        <a:avLst/>
                      </a:prstGeom>
                      <a:noFill/>
                      <a:ln>
                        <a:noFill/>
                      </a:ln>
                    </pic:spPr>
                  </pic:pic>
                </a:graphicData>
              </a:graphic>
            </wp:inline>
          </w:drawing>
        </w:r>
      </w:fldSimple>
      <w:r w:rsidRPr="00564FDD">
        <w:rPr>
          <w:rFonts w:hint="eastAsia"/>
        </w:rPr>
        <w:t>是“</w:t>
      </w:r>
      <w:r>
        <w:rPr>
          <w:rFonts w:hint="eastAsia"/>
        </w:rPr>
        <w:t>实验</w:t>
      </w:r>
      <w:r w:rsidRPr="00564FDD">
        <w:rPr>
          <w:rFonts w:hint="eastAsia"/>
        </w:rPr>
        <w:t>函数”；</w:t>
      </w:r>
    </w:p>
    <w:p w:rsidR="00C53716" w:rsidRPr="00564FDD" w:rsidRDefault="00C53716" w:rsidP="00C53716">
      <w:pPr>
        <w:spacing w:line="360" w:lineRule="auto"/>
      </w:pPr>
      <w:r w:rsidRPr="00564FDD">
        <w:rPr>
          <w:rFonts w:hint="eastAsia"/>
        </w:rPr>
        <w:t>④</w:t>
      </w:r>
      <w:fldSimple w:instr=" SKIPIF 1 &lt; 0          ">
        <w:r w:rsidRPr="00564FDD">
          <w:rPr>
            <w:noProof/>
            <w:position w:val="-10"/>
          </w:rPr>
          <w:drawing>
            <wp:inline distT="0" distB="0" distL="0" distR="0">
              <wp:extent cx="504825" cy="198120"/>
              <wp:effectExtent l="0" t="0" r="9525" b="0"/>
              <wp:docPr id="111" name="图片 11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全品高考网欢迎您！！！     http://gk.canpoint.cn    ；全品中考网欢迎您！！！     http://zk.canpoint.cn"/>
                      <pic:cNvPicPr>
                        <a:picLocks noChangeAspect="1" noChangeArrowheads="1"/>
                      </pic:cNvPicPr>
                    </pic:nvPicPr>
                    <pic:blipFill>
                      <a:blip r:embed="rId87" cstate="print">
                        <a:lum bright="12000"/>
                        <a:extLst>
                          <a:ext uri="{28A0092B-C50C-407E-A947-70E740481C1C}">
                            <a14:useLocalDpi xmlns:a14="http://schemas.microsoft.com/office/drawing/2010/main" val="0"/>
                          </a:ext>
                        </a:extLst>
                      </a:blip>
                      <a:srcRect/>
                      <a:stretch>
                        <a:fillRect/>
                      </a:stretch>
                    </pic:blipFill>
                    <pic:spPr bwMode="auto">
                      <a:xfrm>
                        <a:off x="0" y="0"/>
                        <a:ext cx="504825" cy="198120"/>
                      </a:xfrm>
                      <a:prstGeom prst="rect">
                        <a:avLst/>
                      </a:prstGeom>
                      <a:noFill/>
                      <a:ln>
                        <a:noFill/>
                      </a:ln>
                    </pic:spPr>
                  </pic:pic>
                </a:graphicData>
              </a:graphic>
            </wp:inline>
          </w:drawing>
        </w:r>
      </w:fldSimple>
      <w:r w:rsidRPr="00564FDD">
        <w:rPr>
          <w:rFonts w:hint="eastAsia"/>
        </w:rPr>
        <w:t>是“</w:t>
      </w:r>
      <w:r>
        <w:rPr>
          <w:rFonts w:hint="eastAsia"/>
        </w:rPr>
        <w:t>实验</w:t>
      </w:r>
      <w:r w:rsidRPr="00564FDD">
        <w:rPr>
          <w:rFonts w:hint="eastAsia"/>
        </w:rPr>
        <w:t>函数”；</w:t>
      </w:r>
    </w:p>
    <w:p w:rsidR="00C53716" w:rsidRPr="00564FDD" w:rsidRDefault="00C53716" w:rsidP="00C53716">
      <w:pPr>
        <w:spacing w:line="360" w:lineRule="auto"/>
      </w:pPr>
      <w:r w:rsidRPr="00564FDD">
        <w:rPr>
          <w:rFonts w:hint="eastAsia"/>
        </w:rPr>
        <w:t>⑤</w:t>
      </w:r>
      <w:fldSimple w:instr=" SKIPIF 1 &lt; 0          ">
        <w:r w:rsidRPr="00564FDD">
          <w:rPr>
            <w:noProof/>
            <w:position w:val="-10"/>
          </w:rPr>
          <w:drawing>
            <wp:inline distT="0" distB="0" distL="0" distR="0">
              <wp:extent cx="1153160" cy="198120"/>
              <wp:effectExtent l="0" t="0" r="8890" b="0"/>
              <wp:docPr id="110" name="图片 11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全品高考网欢迎您！！！     http://gk.canpoint.cn    ；全品中考网欢迎您！！！     http://zk.canpoint.cn"/>
                      <pic:cNvPicPr>
                        <a:picLocks noChangeAspect="1" noChangeArrowheads="1"/>
                      </pic:cNvPicPr>
                    </pic:nvPicPr>
                    <pic:blipFill>
                      <a:blip r:embed="rId88" cstate="print">
                        <a:lum bright="12000"/>
                        <a:extLst>
                          <a:ext uri="{28A0092B-C50C-407E-A947-70E740481C1C}">
                            <a14:useLocalDpi xmlns:a14="http://schemas.microsoft.com/office/drawing/2010/main" val="0"/>
                          </a:ext>
                        </a:extLst>
                      </a:blip>
                      <a:srcRect/>
                      <a:stretch>
                        <a:fillRect/>
                      </a:stretch>
                    </pic:blipFill>
                    <pic:spPr bwMode="auto">
                      <a:xfrm>
                        <a:off x="0" y="0"/>
                        <a:ext cx="1153160" cy="198120"/>
                      </a:xfrm>
                      <a:prstGeom prst="rect">
                        <a:avLst/>
                      </a:prstGeom>
                      <a:noFill/>
                      <a:ln>
                        <a:noFill/>
                      </a:ln>
                    </pic:spPr>
                  </pic:pic>
                </a:graphicData>
              </a:graphic>
            </wp:inline>
          </w:drawing>
        </w:r>
      </w:fldSimple>
      <w:r w:rsidRPr="00564FDD">
        <w:rPr>
          <w:rFonts w:hint="eastAsia"/>
        </w:rPr>
        <w:t>都是“</w:t>
      </w:r>
      <w:r>
        <w:rPr>
          <w:rFonts w:hint="eastAsia"/>
        </w:rPr>
        <w:t>实验</w:t>
      </w:r>
      <w:r w:rsidRPr="00564FDD">
        <w:rPr>
          <w:rFonts w:hint="eastAsia"/>
        </w:rPr>
        <w:t>函数”，且定义域相同，则</w:t>
      </w:r>
      <w:fldSimple w:instr=" SKIPIF 1 &lt; 0          ">
        <w:r w:rsidRPr="00564FDD">
          <w:rPr>
            <w:noProof/>
            <w:position w:val="-10"/>
          </w:rPr>
          <w:drawing>
            <wp:inline distT="0" distB="0" distL="0" distR="0">
              <wp:extent cx="866775" cy="198120"/>
              <wp:effectExtent l="0" t="0" r="9525" b="0"/>
              <wp:docPr id="109" name="图片 10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全品高考网欢迎您！！！     http://gk.canpoint.cn    ；全品中考网欢迎您！！！     http://zk.canpoint.cn"/>
                      <pic:cNvPicPr>
                        <a:picLocks noChangeAspect="1" noChangeArrowheads="1"/>
                      </pic:cNvPicPr>
                    </pic:nvPicPr>
                    <pic:blipFill>
                      <a:blip r:embed="rId89" cstate="print">
                        <a:lum bright="12000"/>
                        <a:extLst>
                          <a:ext uri="{28A0092B-C50C-407E-A947-70E740481C1C}">
                            <a14:useLocalDpi xmlns:a14="http://schemas.microsoft.com/office/drawing/2010/main" val="0"/>
                          </a:ext>
                        </a:extLst>
                      </a:blip>
                      <a:srcRect/>
                      <a:stretch>
                        <a:fillRect/>
                      </a:stretch>
                    </pic:blipFill>
                    <pic:spPr bwMode="auto">
                      <a:xfrm>
                        <a:off x="0" y="0"/>
                        <a:ext cx="866775" cy="198120"/>
                      </a:xfrm>
                      <a:prstGeom prst="rect">
                        <a:avLst/>
                      </a:prstGeom>
                      <a:noFill/>
                      <a:ln>
                        <a:noFill/>
                      </a:ln>
                    </pic:spPr>
                  </pic:pic>
                </a:graphicData>
              </a:graphic>
            </wp:inline>
          </w:drawing>
        </w:r>
      </w:fldSimple>
      <w:r w:rsidRPr="00564FDD">
        <w:rPr>
          <w:rFonts w:hint="eastAsia"/>
        </w:rPr>
        <w:t>是“</w:t>
      </w:r>
      <w:r>
        <w:rPr>
          <w:rFonts w:hint="eastAsia"/>
        </w:rPr>
        <w:t>实验</w:t>
      </w:r>
      <w:r w:rsidRPr="00564FDD">
        <w:rPr>
          <w:rFonts w:hint="eastAsia"/>
        </w:rPr>
        <w:t>函数”</w:t>
      </w:r>
      <w:r w:rsidRPr="00564FDD">
        <w:t xml:space="preserve"> </w:t>
      </w:r>
    </w:p>
    <w:p w:rsidR="00C53716" w:rsidRPr="00564FDD" w:rsidRDefault="00C53716" w:rsidP="00C53716">
      <w:pPr>
        <w:spacing w:line="360" w:lineRule="auto"/>
      </w:pPr>
      <w:r w:rsidRPr="00564FDD">
        <w:rPr>
          <w:rFonts w:hint="eastAsia"/>
        </w:rPr>
        <w:t>【答案】②③</w:t>
      </w:r>
    </w:p>
    <w:p w:rsidR="00C53716" w:rsidRPr="00564FDD" w:rsidRDefault="00C53716" w:rsidP="00C53716">
      <w:pPr>
        <w:spacing w:line="360" w:lineRule="auto"/>
      </w:pPr>
      <w:r>
        <w:rPr>
          <w:rFonts w:hint="eastAsia"/>
          <w:noProof/>
        </w:rPr>
        <w:drawing>
          <wp:inline distT="0" distB="0" distL="0" distR="0">
            <wp:extent cx="5779770" cy="3541395"/>
            <wp:effectExtent l="0" t="0" r="0" b="1905"/>
            <wp:docPr id="108" name="图片 10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全品高考网欢迎您！！！     http://gk.canpoint.cn    ；全品中考网欢迎您！！！     http://zk.canpoint.cn"/>
                    <pic:cNvPicPr>
                      <a:picLocks noChangeAspect="1" noChangeArrowheads="1"/>
                    </pic:cNvPicPr>
                  </pic:nvPicPr>
                  <pic:blipFill>
                    <a:blip r:embed="rId192">
                      <a:lum bright="12000"/>
                      <a:extLst>
                        <a:ext uri="{28A0092B-C50C-407E-A947-70E740481C1C}">
                          <a14:useLocalDpi xmlns:a14="http://schemas.microsoft.com/office/drawing/2010/main" val="0"/>
                        </a:ext>
                      </a:extLst>
                    </a:blip>
                    <a:srcRect/>
                    <a:stretch>
                      <a:fillRect/>
                    </a:stretch>
                  </pic:blipFill>
                  <pic:spPr bwMode="auto">
                    <a:xfrm>
                      <a:off x="0" y="0"/>
                      <a:ext cx="5779770" cy="3541395"/>
                    </a:xfrm>
                    <a:prstGeom prst="rect">
                      <a:avLst/>
                    </a:prstGeom>
                    <a:noFill/>
                    <a:ln>
                      <a:noFill/>
                    </a:ln>
                  </pic:spPr>
                </pic:pic>
              </a:graphicData>
            </a:graphic>
          </wp:inline>
        </w:drawing>
      </w:r>
    </w:p>
    <w:p w:rsidR="00C53716" w:rsidRDefault="00C53716" w:rsidP="00C53716">
      <w:pPr>
        <w:tabs>
          <w:tab w:val="left" w:pos="420"/>
          <w:tab w:val="left" w:pos="2520"/>
          <w:tab w:val="left" w:pos="4620"/>
          <w:tab w:val="left" w:pos="6720"/>
        </w:tabs>
        <w:spacing w:line="360" w:lineRule="auto"/>
        <w:rPr>
          <w:rFonts w:ascii="宋体" w:hAnsi="宋体"/>
          <w:sz w:val="28"/>
          <w:szCs w:val="28"/>
        </w:rPr>
      </w:pPr>
    </w:p>
    <w:p w:rsidR="00C53716" w:rsidRDefault="00C53716" w:rsidP="00C53716">
      <w:pPr>
        <w:tabs>
          <w:tab w:val="left" w:pos="420"/>
          <w:tab w:val="left" w:pos="2520"/>
          <w:tab w:val="left" w:pos="4620"/>
          <w:tab w:val="left" w:pos="6720"/>
        </w:tabs>
        <w:spacing w:line="360" w:lineRule="auto"/>
        <w:rPr>
          <w:rFonts w:ascii="宋体" w:hAnsi="宋体"/>
          <w:sz w:val="28"/>
          <w:szCs w:val="28"/>
        </w:rPr>
      </w:pPr>
    </w:p>
    <w:p w:rsidR="00C53716" w:rsidRDefault="00C53716" w:rsidP="00C53716">
      <w:pPr>
        <w:spacing w:line="0" w:lineRule="atLeast"/>
      </w:pPr>
      <w:r>
        <w:rPr>
          <w:rFonts w:hint="eastAsia"/>
        </w:rPr>
        <w:t>三．</w:t>
      </w:r>
      <w:r w:rsidRPr="006D64BC">
        <w:rPr>
          <w:rFonts w:hAnsi="宋体"/>
          <w:b/>
        </w:rPr>
        <w:t>解答题：本大题共</w:t>
      </w:r>
      <w:r w:rsidRPr="006D64BC">
        <w:rPr>
          <w:b/>
        </w:rPr>
        <w:t>6</w:t>
      </w:r>
      <w:r w:rsidRPr="006D64BC">
        <w:rPr>
          <w:rFonts w:hAnsi="宋体"/>
          <w:b/>
        </w:rPr>
        <w:t>小题，解答应写出文字说明，证明过程或演算步骤．</w:t>
      </w:r>
    </w:p>
    <w:p w:rsidR="00C53716" w:rsidRPr="00F261E7" w:rsidRDefault="00C53716" w:rsidP="00C53716">
      <w:pPr>
        <w:spacing w:line="360" w:lineRule="auto"/>
        <w:rPr>
          <w:rFonts w:ascii="宋体" w:hAnsi="宋体"/>
          <w:b/>
          <w:color w:val="000000"/>
          <w:szCs w:val="21"/>
        </w:rPr>
      </w:pPr>
      <w:r>
        <w:rPr>
          <w:rFonts w:ascii="宋体" w:hAnsi="宋体" w:hint="eastAsia"/>
          <w:color w:val="000000"/>
          <w:szCs w:val="21"/>
        </w:rPr>
        <w:t>17</w:t>
      </w:r>
      <w:r w:rsidRPr="00F4266C">
        <w:rPr>
          <w:rFonts w:ascii="宋体" w:hAnsi="宋体" w:hint="eastAsia"/>
          <w:color w:val="000000"/>
          <w:szCs w:val="21"/>
        </w:rPr>
        <w:t>.【安徽省东至县2013届高三“一模”理科数学试卷】</w:t>
      </w:r>
      <w:r w:rsidRPr="00020038">
        <w:rPr>
          <w:rFonts w:ascii="宋体" w:hAnsi="宋体"/>
          <w:color w:val="000000"/>
          <w:spacing w:val="-4"/>
          <w:szCs w:val="21"/>
        </w:rPr>
        <w:t>已知函数</w:t>
      </w:r>
      <w:r w:rsidRPr="00020038">
        <w:rPr>
          <w:rFonts w:ascii="宋体" w:hAnsi="宋体"/>
          <w:noProof/>
          <w:color w:val="000000"/>
          <w:spacing w:val="-4"/>
          <w:position w:val="-12"/>
          <w:szCs w:val="21"/>
        </w:rPr>
        <w:drawing>
          <wp:inline distT="0" distB="0" distL="0" distR="0">
            <wp:extent cx="1207770" cy="259080"/>
            <wp:effectExtent l="0" t="0" r="0" b="7620"/>
            <wp:docPr id="107" name="图片 10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 "/>
                    <pic:cNvPicPr>
                      <a:picLocks noChangeAspect="1" noChangeArrowheads="1"/>
                    </pic:cNvPicPr>
                  </pic:nvPicPr>
                  <pic:blipFill>
                    <a:blip r:embed="rId90" cstate="print">
                      <a:lum bright="12000"/>
                      <a:extLst>
                        <a:ext uri="{28A0092B-C50C-407E-A947-70E740481C1C}">
                          <a14:useLocalDpi xmlns:a14="http://schemas.microsoft.com/office/drawing/2010/main" val="0"/>
                        </a:ext>
                      </a:extLst>
                    </a:blip>
                    <a:srcRect/>
                    <a:stretch>
                      <a:fillRect/>
                    </a:stretch>
                  </pic:blipFill>
                  <pic:spPr bwMode="auto">
                    <a:xfrm>
                      <a:off x="0" y="0"/>
                      <a:ext cx="1207770" cy="259080"/>
                    </a:xfrm>
                    <a:prstGeom prst="rect">
                      <a:avLst/>
                    </a:prstGeom>
                    <a:noFill/>
                    <a:ln>
                      <a:noFill/>
                    </a:ln>
                  </pic:spPr>
                </pic:pic>
              </a:graphicData>
            </a:graphic>
          </wp:inline>
        </w:drawing>
      </w:r>
      <w:r w:rsidRPr="00020038">
        <w:rPr>
          <w:rFonts w:ascii="宋体" w:hAnsi="宋体"/>
          <w:color w:val="000000"/>
          <w:spacing w:val="-4"/>
          <w:szCs w:val="21"/>
        </w:rPr>
        <w:t>的定义域为A，函数</w:t>
      </w:r>
      <w:r w:rsidRPr="00020038">
        <w:rPr>
          <w:rFonts w:ascii="宋体" w:hAnsi="宋体"/>
          <w:noProof/>
          <w:color w:val="000000"/>
          <w:spacing w:val="-4"/>
          <w:position w:val="-24"/>
          <w:szCs w:val="21"/>
        </w:rPr>
        <w:drawing>
          <wp:inline distT="0" distB="0" distL="0" distR="0">
            <wp:extent cx="1508125" cy="409575"/>
            <wp:effectExtent l="0" t="0" r="0" b="9525"/>
            <wp:docPr id="106" name="图片 10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 "/>
                    <pic:cNvPicPr>
                      <a:picLocks noChangeAspect="1" noChangeArrowheads="1"/>
                    </pic:cNvPicPr>
                  </pic:nvPicPr>
                  <pic:blipFill>
                    <a:blip r:embed="rId91" cstate="print">
                      <a:lum bright="12000"/>
                      <a:extLst>
                        <a:ext uri="{28A0092B-C50C-407E-A947-70E740481C1C}">
                          <a14:useLocalDpi xmlns:a14="http://schemas.microsoft.com/office/drawing/2010/main" val="0"/>
                        </a:ext>
                      </a:extLst>
                    </a:blip>
                    <a:srcRect/>
                    <a:stretch>
                      <a:fillRect/>
                    </a:stretch>
                  </pic:blipFill>
                  <pic:spPr bwMode="auto">
                    <a:xfrm>
                      <a:off x="0" y="0"/>
                      <a:ext cx="1508125" cy="409575"/>
                    </a:xfrm>
                    <a:prstGeom prst="rect">
                      <a:avLst/>
                    </a:prstGeom>
                    <a:noFill/>
                    <a:ln>
                      <a:noFill/>
                    </a:ln>
                  </pic:spPr>
                </pic:pic>
              </a:graphicData>
            </a:graphic>
          </wp:inline>
        </w:drawing>
      </w:r>
      <w:r w:rsidRPr="00020038">
        <w:rPr>
          <w:rFonts w:ascii="宋体" w:hAnsi="宋体"/>
          <w:color w:val="000000"/>
          <w:spacing w:val="-4"/>
          <w:szCs w:val="21"/>
        </w:rPr>
        <w:t>的值域为B.</w:t>
      </w:r>
      <w:r w:rsidRPr="00020038">
        <w:rPr>
          <w:rFonts w:ascii="宋体" w:hAnsi="宋体"/>
          <w:color w:val="000000"/>
          <w:szCs w:val="21"/>
        </w:rPr>
        <w:br/>
        <w:t>（I）求</w:t>
      </w:r>
      <w:r w:rsidRPr="00020038">
        <w:rPr>
          <w:rFonts w:ascii="宋体" w:hAnsi="宋体"/>
          <w:noProof/>
          <w:color w:val="000000"/>
          <w:position w:val="-4"/>
          <w:szCs w:val="21"/>
        </w:rPr>
        <w:drawing>
          <wp:inline distT="0" distB="0" distL="0" distR="0">
            <wp:extent cx="409575" cy="170815"/>
            <wp:effectExtent l="0" t="0" r="9525" b="635"/>
            <wp:docPr id="105" name="图片 10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 "/>
                    <pic:cNvPicPr>
                      <a:picLocks noChangeAspect="1" noChangeArrowheads="1"/>
                    </pic:cNvPicPr>
                  </pic:nvPicPr>
                  <pic:blipFill>
                    <a:blip r:embed="rId92" cstate="print">
                      <a:lum bright="12000"/>
                      <a:extLst>
                        <a:ext uri="{28A0092B-C50C-407E-A947-70E740481C1C}">
                          <a14:useLocalDpi xmlns:a14="http://schemas.microsoft.com/office/drawing/2010/main" val="0"/>
                        </a:ext>
                      </a:extLst>
                    </a:blip>
                    <a:srcRect/>
                    <a:stretch>
                      <a:fillRect/>
                    </a:stretch>
                  </pic:blipFill>
                  <pic:spPr bwMode="auto">
                    <a:xfrm>
                      <a:off x="0" y="0"/>
                      <a:ext cx="409575" cy="170815"/>
                    </a:xfrm>
                    <a:prstGeom prst="rect">
                      <a:avLst/>
                    </a:prstGeom>
                    <a:noFill/>
                    <a:ln>
                      <a:noFill/>
                    </a:ln>
                  </pic:spPr>
                </pic:pic>
              </a:graphicData>
            </a:graphic>
          </wp:inline>
        </w:drawing>
      </w:r>
      <w:r w:rsidRPr="00020038">
        <w:rPr>
          <w:rFonts w:ascii="宋体" w:hAnsi="宋体"/>
          <w:color w:val="000000"/>
          <w:szCs w:val="21"/>
        </w:rPr>
        <w:t>；</w:t>
      </w:r>
      <w:r w:rsidRPr="00020038">
        <w:rPr>
          <w:rFonts w:ascii="宋体" w:hAnsi="宋体"/>
          <w:color w:val="000000"/>
          <w:szCs w:val="21"/>
        </w:rPr>
        <w:br/>
        <w:t>（II）若</w:t>
      </w:r>
      <w:r w:rsidRPr="00020038">
        <w:rPr>
          <w:rFonts w:ascii="宋体" w:hAnsi="宋体"/>
          <w:noProof/>
          <w:color w:val="000000"/>
          <w:position w:val="-10"/>
          <w:szCs w:val="21"/>
        </w:rPr>
        <w:drawing>
          <wp:inline distT="0" distB="0" distL="0" distR="0">
            <wp:extent cx="1330960" cy="211455"/>
            <wp:effectExtent l="0" t="0" r="2540" b="0"/>
            <wp:docPr id="104" name="图片 10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 "/>
                    <pic:cNvPicPr>
                      <a:picLocks noChangeAspect="1" noChangeArrowheads="1"/>
                    </pic:cNvPicPr>
                  </pic:nvPicPr>
                  <pic:blipFill>
                    <a:blip r:embed="rId93" cstate="print">
                      <a:lum bright="12000"/>
                      <a:extLst>
                        <a:ext uri="{28A0092B-C50C-407E-A947-70E740481C1C}">
                          <a14:useLocalDpi xmlns:a14="http://schemas.microsoft.com/office/drawing/2010/main" val="0"/>
                        </a:ext>
                      </a:extLst>
                    </a:blip>
                    <a:srcRect/>
                    <a:stretch>
                      <a:fillRect/>
                    </a:stretch>
                  </pic:blipFill>
                  <pic:spPr bwMode="auto">
                    <a:xfrm>
                      <a:off x="0" y="0"/>
                      <a:ext cx="1330960" cy="211455"/>
                    </a:xfrm>
                    <a:prstGeom prst="rect">
                      <a:avLst/>
                    </a:prstGeom>
                    <a:noFill/>
                    <a:ln>
                      <a:noFill/>
                    </a:ln>
                  </pic:spPr>
                </pic:pic>
              </a:graphicData>
            </a:graphic>
          </wp:inline>
        </w:drawing>
      </w:r>
      <w:r w:rsidRPr="00020038">
        <w:rPr>
          <w:rFonts w:ascii="宋体" w:hAnsi="宋体"/>
          <w:color w:val="000000"/>
          <w:szCs w:val="21"/>
        </w:rPr>
        <w:t>，且</w:t>
      </w:r>
      <w:r w:rsidRPr="00020038">
        <w:rPr>
          <w:rFonts w:ascii="宋体" w:hAnsi="宋体"/>
          <w:noProof/>
          <w:color w:val="000000"/>
          <w:position w:val="-8"/>
          <w:szCs w:val="21"/>
        </w:rPr>
        <w:drawing>
          <wp:inline distT="0" distB="0" distL="0" distR="0">
            <wp:extent cx="416560" cy="198120"/>
            <wp:effectExtent l="0" t="0" r="2540" b="0"/>
            <wp:docPr id="103" name="图片 10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 "/>
                    <pic:cNvPicPr>
                      <a:picLocks noChangeAspect="1" noChangeArrowheads="1"/>
                    </pic:cNvPicPr>
                  </pic:nvPicPr>
                  <pic:blipFill>
                    <a:blip r:embed="rId94" cstate="print">
                      <a:lum bright="12000"/>
                      <a:extLst>
                        <a:ext uri="{28A0092B-C50C-407E-A947-70E740481C1C}">
                          <a14:useLocalDpi xmlns:a14="http://schemas.microsoft.com/office/drawing/2010/main" val="0"/>
                        </a:ext>
                      </a:extLst>
                    </a:blip>
                    <a:srcRect/>
                    <a:stretch>
                      <a:fillRect/>
                    </a:stretch>
                  </pic:blipFill>
                  <pic:spPr bwMode="auto">
                    <a:xfrm>
                      <a:off x="0" y="0"/>
                      <a:ext cx="416560" cy="198120"/>
                    </a:xfrm>
                    <a:prstGeom prst="rect">
                      <a:avLst/>
                    </a:prstGeom>
                    <a:noFill/>
                    <a:ln>
                      <a:noFill/>
                    </a:ln>
                  </pic:spPr>
                </pic:pic>
              </a:graphicData>
            </a:graphic>
          </wp:inline>
        </w:drawing>
      </w:r>
      <w:r w:rsidRPr="00020038">
        <w:rPr>
          <w:rFonts w:ascii="宋体" w:hAnsi="宋体"/>
          <w:color w:val="000000"/>
          <w:szCs w:val="21"/>
        </w:rPr>
        <w:t>，求实数</w:t>
      </w:r>
      <w:r w:rsidRPr="00020038">
        <w:rPr>
          <w:rFonts w:ascii="宋体" w:hAnsi="宋体"/>
          <w:noProof/>
          <w:color w:val="000000"/>
          <w:position w:val="-6"/>
          <w:szCs w:val="21"/>
        </w:rPr>
        <w:drawing>
          <wp:inline distT="0" distB="0" distL="0" distR="0">
            <wp:extent cx="122555" cy="143510"/>
            <wp:effectExtent l="0" t="0" r="0" b="8890"/>
            <wp:docPr id="102" name="图片 102" descr="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1" descr=" "/>
                    <pic:cNvPicPr>
                      <a:picLocks noChangeArrowheads="1"/>
                    </pic:cNvPicPr>
                  </pic:nvPicPr>
                  <pic:blipFill>
                    <a:blip r:embed="rId95" cstate="print">
                      <a:lum bright="12000"/>
                      <a:extLst>
                        <a:ext uri="{28A0092B-C50C-407E-A947-70E740481C1C}">
                          <a14:useLocalDpi xmlns:a14="http://schemas.microsoft.com/office/drawing/2010/main" val="0"/>
                        </a:ext>
                      </a:extLst>
                    </a:blip>
                    <a:srcRect/>
                    <a:stretch>
                      <a:fillRect/>
                    </a:stretch>
                  </pic:blipFill>
                  <pic:spPr bwMode="auto">
                    <a:xfrm>
                      <a:off x="0" y="0"/>
                      <a:ext cx="122555" cy="143510"/>
                    </a:xfrm>
                    <a:prstGeom prst="rect">
                      <a:avLst/>
                    </a:prstGeom>
                    <a:noFill/>
                    <a:ln>
                      <a:noFill/>
                    </a:ln>
                  </pic:spPr>
                </pic:pic>
              </a:graphicData>
            </a:graphic>
          </wp:inline>
        </w:drawing>
      </w:r>
      <w:r w:rsidRPr="00020038">
        <w:rPr>
          <w:rFonts w:ascii="宋体" w:hAnsi="宋体"/>
          <w:color w:val="000000"/>
          <w:szCs w:val="21"/>
        </w:rPr>
        <w:t>的取值范围.</w:t>
      </w:r>
    </w:p>
    <w:p w:rsidR="00C53716" w:rsidRDefault="00C53716" w:rsidP="00C53716">
      <w:pPr>
        <w:pStyle w:val="a9"/>
        <w:snapToGrid w:val="0"/>
        <w:spacing w:line="360" w:lineRule="auto"/>
        <w:jc w:val="left"/>
        <w:rPr>
          <w:rFonts w:ascii="Times New Roman" w:hAnsi="Times New Roman" w:cs="Times New Roman"/>
        </w:rPr>
      </w:pPr>
      <w:r>
        <w:rPr>
          <w:noProof/>
          <w:kern w:val="0"/>
        </w:rPr>
        <w:drawing>
          <wp:inline distT="0" distB="0" distL="0" distR="0">
            <wp:extent cx="5527040" cy="3473450"/>
            <wp:effectExtent l="0" t="0" r="0" b="0"/>
            <wp:docPr id="101" name="图片 10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 "/>
                    <pic:cNvPicPr>
                      <a:picLocks noChangeAspect="1" noChangeArrowheads="1"/>
                    </pic:cNvPicPr>
                  </pic:nvPicPr>
                  <pic:blipFill>
                    <a:blip r:embed="rId193">
                      <a:lum bright="12000"/>
                      <a:extLst>
                        <a:ext uri="{28A0092B-C50C-407E-A947-70E740481C1C}">
                          <a14:useLocalDpi xmlns:a14="http://schemas.microsoft.com/office/drawing/2010/main" val="0"/>
                        </a:ext>
                      </a:extLst>
                    </a:blip>
                    <a:srcRect/>
                    <a:stretch>
                      <a:fillRect/>
                    </a:stretch>
                  </pic:blipFill>
                  <pic:spPr bwMode="auto">
                    <a:xfrm>
                      <a:off x="0" y="0"/>
                      <a:ext cx="5527040" cy="3473450"/>
                    </a:xfrm>
                    <a:prstGeom prst="rect">
                      <a:avLst/>
                    </a:prstGeom>
                    <a:noFill/>
                    <a:ln>
                      <a:noFill/>
                    </a:ln>
                  </pic:spPr>
                </pic:pic>
              </a:graphicData>
            </a:graphic>
          </wp:inline>
        </w:drawing>
      </w:r>
    </w:p>
    <w:p w:rsidR="00C53716" w:rsidRDefault="00C53716" w:rsidP="00C53716">
      <w:pPr>
        <w:pStyle w:val="a9"/>
        <w:snapToGrid w:val="0"/>
        <w:spacing w:line="360" w:lineRule="auto"/>
        <w:ind w:left="420" w:hangingChars="200" w:hanging="420"/>
        <w:jc w:val="left"/>
        <w:rPr>
          <w:rFonts w:ascii="Times New Roman" w:hAnsi="宋体" w:cs="Times New Roman"/>
        </w:rPr>
      </w:pPr>
    </w:p>
    <w:p w:rsidR="00C53716" w:rsidRDefault="00C53716" w:rsidP="00C53716">
      <w:pPr>
        <w:pStyle w:val="a9"/>
        <w:snapToGrid w:val="0"/>
        <w:spacing w:line="360" w:lineRule="auto"/>
        <w:ind w:left="420" w:hangingChars="200" w:hanging="420"/>
        <w:jc w:val="left"/>
        <w:rPr>
          <w:rFonts w:ascii="Times New Roman" w:hAnsi="宋体" w:cs="Times New Roman"/>
        </w:rPr>
      </w:pPr>
      <w:r>
        <w:rPr>
          <w:rFonts w:ascii="Times New Roman" w:hAnsi="宋体" w:cs="Times New Roman" w:hint="eastAsia"/>
        </w:rPr>
        <w:t>18.</w:t>
      </w:r>
      <w:r w:rsidRPr="00036F7F">
        <w:rPr>
          <w:rFonts w:ascii="Times New Roman" w:hAnsi="宋体" w:cs="Times New Roman" w:hint="eastAsia"/>
        </w:rPr>
        <w:t>【四川省</w:t>
      </w:r>
      <w:r w:rsidRPr="00036F7F">
        <w:rPr>
          <w:rFonts w:ascii="Times New Roman" w:hAnsi="宋体" w:cs="Times New Roman"/>
        </w:rPr>
        <w:t>绵阳南山中学高</w:t>
      </w:r>
      <w:r w:rsidRPr="00036F7F">
        <w:rPr>
          <w:rFonts w:ascii="Times New Roman" w:hAnsi="Times New Roman" w:cs="Times New Roman"/>
        </w:rPr>
        <w:t>2013</w:t>
      </w:r>
      <w:r w:rsidRPr="00036F7F">
        <w:rPr>
          <w:rFonts w:ascii="Times New Roman" w:hAnsi="宋体" w:cs="Times New Roman"/>
        </w:rPr>
        <w:t>级第五期零诊考试</w:t>
      </w:r>
      <w:r w:rsidRPr="00036F7F">
        <w:rPr>
          <w:rFonts w:ascii="Times New Roman" w:hAnsi="宋体" w:cs="Times New Roman" w:hint="eastAsia"/>
        </w:rPr>
        <w:t>】</w:t>
      </w:r>
      <w:r w:rsidRPr="00036F7F">
        <w:rPr>
          <w:rFonts w:ascii="Times New Roman" w:hAnsi="宋体" w:cs="Times New Roman"/>
        </w:rPr>
        <w:t>已知</w:t>
      </w:r>
      <w:r w:rsidRPr="00036F7F">
        <w:rPr>
          <w:rFonts w:ascii="Times New Roman" w:hAnsi="Times New Roman" w:cs="Times New Roman"/>
          <w:i/>
        </w:rPr>
        <w:t>c</w:t>
      </w:r>
      <w:r w:rsidRPr="00036F7F">
        <w:rPr>
          <w:rFonts w:ascii="Times New Roman" w:hAnsi="Times New Roman" w:cs="Times New Roman"/>
        </w:rPr>
        <w:t>&gt;0.</w:t>
      </w:r>
      <w:r w:rsidRPr="00036F7F">
        <w:rPr>
          <w:rFonts w:ascii="Times New Roman" w:hAnsi="宋体" w:cs="Times New Roman"/>
        </w:rPr>
        <w:t>设命题</w:t>
      </w:r>
      <w:r w:rsidRPr="00036F7F">
        <w:rPr>
          <w:rFonts w:ascii="Times New Roman" w:hAnsi="Times New Roman" w:cs="Times New Roman"/>
          <w:i/>
        </w:rPr>
        <w:t>p</w:t>
      </w:r>
      <w:r w:rsidRPr="00036F7F">
        <w:rPr>
          <w:rFonts w:ascii="Times New Roman" w:hAnsi="宋体" w:cs="Times New Roman"/>
        </w:rPr>
        <w:t>：函数</w:t>
      </w:r>
      <w:r w:rsidRPr="00036F7F">
        <w:rPr>
          <w:rFonts w:ascii="Times New Roman" w:hAnsi="Times New Roman" w:cs="Times New Roman"/>
          <w:i/>
        </w:rPr>
        <w:t>y</w:t>
      </w:r>
      <w:r w:rsidRPr="00036F7F">
        <w:rPr>
          <w:rFonts w:ascii="Times New Roman" w:hAnsi="宋体" w:cs="Times New Roman"/>
        </w:rPr>
        <w:t>＝</w:t>
      </w:r>
    </w:p>
    <w:p w:rsidR="00C53716" w:rsidRDefault="00C53716" w:rsidP="00C53716">
      <w:pPr>
        <w:pStyle w:val="a9"/>
        <w:snapToGrid w:val="0"/>
        <w:spacing w:line="360" w:lineRule="auto"/>
        <w:ind w:left="420" w:hangingChars="200" w:hanging="420"/>
        <w:jc w:val="left"/>
        <w:rPr>
          <w:rFonts w:ascii="Times New Roman" w:hAnsi="Times New Roman" w:cs="Times New Roman"/>
          <w:i/>
        </w:rPr>
      </w:pPr>
      <w:r w:rsidRPr="00036F7F">
        <w:rPr>
          <w:rFonts w:ascii="Times New Roman" w:hAnsi="Times New Roman" w:cs="Times New Roman"/>
          <w:i/>
        </w:rPr>
        <w:t>c</w:t>
      </w:r>
      <w:r w:rsidRPr="00036F7F">
        <w:rPr>
          <w:rFonts w:ascii="Times New Roman" w:hAnsi="Times New Roman" w:cs="Times New Roman"/>
          <w:i/>
          <w:vertAlign w:val="superscript"/>
        </w:rPr>
        <w:t>x</w:t>
      </w:r>
      <w:r w:rsidRPr="00036F7F">
        <w:rPr>
          <w:rFonts w:ascii="Times New Roman" w:hAnsi="宋体" w:cs="Times New Roman"/>
        </w:rPr>
        <w:t>为减函数，命题</w:t>
      </w:r>
      <w:r w:rsidRPr="00036F7F">
        <w:rPr>
          <w:rFonts w:ascii="Times New Roman" w:hAnsi="Times New Roman" w:cs="Times New Roman"/>
          <w:i/>
        </w:rPr>
        <w:t>q</w:t>
      </w:r>
      <w:r w:rsidRPr="00036F7F">
        <w:rPr>
          <w:rFonts w:ascii="Times New Roman" w:hAnsi="宋体" w:cs="Times New Roman"/>
        </w:rPr>
        <w:t>：当</w:t>
      </w:r>
      <w:r w:rsidRPr="00036F7F">
        <w:rPr>
          <w:rFonts w:ascii="Times New Roman" w:hAnsi="Times New Roman" w:cs="Times New Roman"/>
          <w:i/>
        </w:rPr>
        <w:t>x</w:t>
      </w:r>
      <w:r w:rsidRPr="00036F7F">
        <w:rPr>
          <w:rFonts w:hAnsi="宋体" w:cs="Times New Roman"/>
        </w:rPr>
        <w:t>∈</w:t>
      </w:r>
      <w:r w:rsidRPr="00036F7F">
        <w:rPr>
          <w:rFonts w:ascii="Times New Roman" w:hAnsi="Times New Roman" w:cs="Times New Roman"/>
        </w:rPr>
        <w:fldChar w:fldCharType="begin"/>
      </w:r>
      <w:r w:rsidRPr="00036F7F">
        <w:rPr>
          <w:rFonts w:ascii="Times New Roman" w:hAnsi="Times New Roman" w:cs="Times New Roman"/>
        </w:rPr>
        <w:instrText>eq \b\lc\[\rc\](\a\vs4\al\co1(\f(1</w:instrText>
      </w:r>
      <w:r w:rsidRPr="00036F7F">
        <w:rPr>
          <w:rFonts w:ascii="Times New Roman" w:hAnsi="Times New Roman" w:cs="Times New Roman"/>
          <w:i/>
        </w:rPr>
        <w:instrText>,</w:instrText>
      </w:r>
      <w:r w:rsidRPr="00036F7F">
        <w:rPr>
          <w:rFonts w:ascii="Times New Roman" w:hAnsi="Times New Roman" w:cs="Times New Roman"/>
        </w:rPr>
        <w:instrText>2)</w:instrText>
      </w:r>
      <w:r w:rsidRPr="00036F7F">
        <w:rPr>
          <w:rFonts w:ascii="Times New Roman" w:hAnsi="宋体" w:cs="Times New Roman"/>
        </w:rPr>
        <w:instrText>，</w:instrText>
      </w:r>
      <w:r w:rsidRPr="00036F7F">
        <w:rPr>
          <w:rFonts w:ascii="Times New Roman" w:hAnsi="Times New Roman" w:cs="Times New Roman"/>
        </w:rPr>
        <w:instrText>2))</w:instrText>
      </w:r>
      <w:r w:rsidRPr="00036F7F">
        <w:rPr>
          <w:rFonts w:ascii="Times New Roman" w:hAnsi="Times New Roman" w:cs="Times New Roman"/>
        </w:rPr>
        <w:fldChar w:fldCharType="end"/>
      </w:r>
      <w:r w:rsidRPr="00036F7F">
        <w:rPr>
          <w:rFonts w:ascii="Times New Roman" w:hAnsi="宋体" w:cs="Times New Roman"/>
        </w:rPr>
        <w:t>时，函数</w:t>
      </w:r>
      <w:r w:rsidRPr="00036F7F">
        <w:rPr>
          <w:rFonts w:ascii="Times New Roman" w:hAnsi="Times New Roman" w:cs="Times New Roman"/>
          <w:i/>
        </w:rPr>
        <w:t>f</w:t>
      </w:r>
      <w:r w:rsidRPr="00036F7F">
        <w:rPr>
          <w:rFonts w:ascii="Times New Roman" w:hAnsi="Times New Roman" w:cs="Times New Roman"/>
        </w:rPr>
        <w:t>(</w:t>
      </w:r>
      <w:r w:rsidRPr="00036F7F">
        <w:rPr>
          <w:rFonts w:ascii="Times New Roman" w:hAnsi="Times New Roman" w:cs="Times New Roman"/>
          <w:i/>
        </w:rPr>
        <w:t>x</w:t>
      </w:r>
      <w:r w:rsidRPr="00036F7F">
        <w:rPr>
          <w:rFonts w:ascii="Times New Roman" w:hAnsi="Times New Roman" w:cs="Times New Roman"/>
        </w:rPr>
        <w:t>)</w:t>
      </w:r>
      <w:r w:rsidRPr="00036F7F">
        <w:rPr>
          <w:rFonts w:ascii="Times New Roman" w:hAnsi="宋体" w:cs="Times New Roman"/>
        </w:rPr>
        <w:t>＝</w:t>
      </w:r>
      <w:r w:rsidRPr="00036F7F">
        <w:rPr>
          <w:rFonts w:ascii="Times New Roman" w:hAnsi="Times New Roman" w:cs="Times New Roman"/>
          <w:i/>
        </w:rPr>
        <w:t>x</w:t>
      </w:r>
      <w:r w:rsidRPr="00036F7F">
        <w:rPr>
          <w:rFonts w:ascii="Times New Roman" w:hAnsi="宋体" w:cs="Times New Roman"/>
        </w:rPr>
        <w:t>＋</w:t>
      </w:r>
      <w:r w:rsidRPr="00036F7F">
        <w:rPr>
          <w:rFonts w:ascii="Times New Roman" w:hAnsi="Times New Roman" w:cs="Times New Roman"/>
        </w:rPr>
        <w:fldChar w:fldCharType="begin"/>
      </w:r>
      <w:r w:rsidRPr="00036F7F">
        <w:rPr>
          <w:rFonts w:ascii="Times New Roman" w:hAnsi="Times New Roman" w:cs="Times New Roman"/>
        </w:rPr>
        <w:instrText>eq \f(1</w:instrText>
      </w:r>
      <w:r w:rsidRPr="00036F7F">
        <w:rPr>
          <w:rFonts w:ascii="Times New Roman" w:hAnsi="Times New Roman" w:cs="Times New Roman"/>
          <w:i/>
        </w:rPr>
        <w:instrText>,x</w:instrText>
      </w:r>
      <w:r w:rsidRPr="00036F7F">
        <w:rPr>
          <w:rFonts w:ascii="Times New Roman" w:hAnsi="Times New Roman" w:cs="Times New Roman"/>
        </w:rPr>
        <w:instrText>)</w:instrText>
      </w:r>
      <w:r w:rsidRPr="00036F7F">
        <w:rPr>
          <w:rFonts w:ascii="Times New Roman" w:hAnsi="Times New Roman" w:cs="Times New Roman"/>
        </w:rPr>
        <w:fldChar w:fldCharType="end"/>
      </w:r>
      <w:r w:rsidRPr="00036F7F">
        <w:rPr>
          <w:rFonts w:ascii="Times New Roman" w:hAnsi="Times New Roman" w:cs="Times New Roman"/>
        </w:rPr>
        <w:t>&gt;</w:t>
      </w:r>
      <w:r w:rsidRPr="00036F7F">
        <w:rPr>
          <w:rFonts w:ascii="Times New Roman" w:hAnsi="Times New Roman" w:cs="Times New Roman"/>
        </w:rPr>
        <w:fldChar w:fldCharType="begin"/>
      </w:r>
      <w:r w:rsidRPr="00036F7F">
        <w:rPr>
          <w:rFonts w:ascii="Times New Roman" w:hAnsi="Times New Roman" w:cs="Times New Roman"/>
        </w:rPr>
        <w:instrText>eq \f(1</w:instrText>
      </w:r>
      <w:r w:rsidRPr="00036F7F">
        <w:rPr>
          <w:rFonts w:ascii="Times New Roman" w:hAnsi="Times New Roman" w:cs="Times New Roman"/>
          <w:i/>
        </w:rPr>
        <w:instrText>,c</w:instrText>
      </w:r>
      <w:r w:rsidRPr="00036F7F">
        <w:rPr>
          <w:rFonts w:ascii="Times New Roman" w:hAnsi="Times New Roman" w:cs="Times New Roman"/>
        </w:rPr>
        <w:instrText>)</w:instrText>
      </w:r>
      <w:r w:rsidRPr="00036F7F">
        <w:rPr>
          <w:rFonts w:ascii="Times New Roman" w:hAnsi="Times New Roman" w:cs="Times New Roman"/>
        </w:rPr>
        <w:fldChar w:fldCharType="end"/>
      </w:r>
      <w:r w:rsidRPr="00036F7F">
        <w:rPr>
          <w:rFonts w:ascii="Times New Roman" w:hAnsi="宋体" w:cs="Times New Roman"/>
        </w:rPr>
        <w:t>恒成立．如果</w:t>
      </w:r>
      <w:r w:rsidRPr="00036F7F">
        <w:rPr>
          <w:rFonts w:ascii="Times New Roman" w:hAnsi="Times New Roman" w:cs="Times New Roman"/>
          <w:i/>
        </w:rPr>
        <w:t>p</w:t>
      </w:r>
      <w:r w:rsidRPr="00036F7F">
        <w:rPr>
          <w:rFonts w:ascii="Times New Roman" w:hAnsi="宋体" w:cs="Times New Roman"/>
        </w:rPr>
        <w:t>或</w:t>
      </w:r>
      <w:r w:rsidRPr="00036F7F">
        <w:rPr>
          <w:rFonts w:ascii="Times New Roman" w:hAnsi="Times New Roman" w:cs="Times New Roman"/>
          <w:i/>
        </w:rPr>
        <w:t>q</w:t>
      </w:r>
      <w:r w:rsidRPr="00036F7F">
        <w:rPr>
          <w:rFonts w:ascii="Times New Roman" w:hAnsi="宋体" w:cs="Times New Roman"/>
        </w:rPr>
        <w:t>为真命题，</w:t>
      </w:r>
      <w:r w:rsidRPr="00036F7F">
        <w:rPr>
          <w:rFonts w:ascii="Times New Roman" w:hAnsi="Times New Roman" w:cs="Times New Roman"/>
          <w:i/>
        </w:rPr>
        <w:t>p</w:t>
      </w:r>
    </w:p>
    <w:p w:rsidR="00C53716" w:rsidRPr="00036F7F" w:rsidRDefault="00C53716" w:rsidP="00C53716">
      <w:pPr>
        <w:pStyle w:val="a9"/>
        <w:snapToGrid w:val="0"/>
        <w:spacing w:line="360" w:lineRule="auto"/>
        <w:ind w:left="420" w:hangingChars="200" w:hanging="420"/>
        <w:jc w:val="left"/>
        <w:rPr>
          <w:rFonts w:ascii="Times New Roman" w:hAnsi="Times New Roman" w:cs="Times New Roman"/>
        </w:rPr>
      </w:pPr>
      <w:r w:rsidRPr="00036F7F">
        <w:rPr>
          <w:rFonts w:ascii="Times New Roman" w:hAnsi="宋体" w:cs="Times New Roman"/>
        </w:rPr>
        <w:t>且</w:t>
      </w:r>
      <w:r w:rsidRPr="00036F7F">
        <w:rPr>
          <w:rFonts w:ascii="Times New Roman" w:hAnsi="Times New Roman" w:cs="Times New Roman"/>
          <w:i/>
        </w:rPr>
        <w:t>q</w:t>
      </w:r>
      <w:r w:rsidRPr="00036F7F">
        <w:rPr>
          <w:rFonts w:ascii="Times New Roman" w:hAnsi="宋体" w:cs="Times New Roman"/>
        </w:rPr>
        <w:t>为假命题，求</w:t>
      </w:r>
      <w:r w:rsidRPr="00036F7F">
        <w:rPr>
          <w:rFonts w:ascii="Times New Roman" w:hAnsi="Times New Roman" w:cs="Times New Roman"/>
          <w:i/>
        </w:rPr>
        <w:t>c</w:t>
      </w:r>
      <w:r w:rsidRPr="00036F7F">
        <w:rPr>
          <w:rFonts w:ascii="Times New Roman" w:hAnsi="宋体" w:cs="Times New Roman"/>
        </w:rPr>
        <w:t>的取值范围．</w:t>
      </w:r>
    </w:p>
    <w:p w:rsidR="00C53716" w:rsidRPr="00036F7F" w:rsidRDefault="00C53716" w:rsidP="00C53716">
      <w:pPr>
        <w:pStyle w:val="a9"/>
        <w:snapToGrid w:val="0"/>
        <w:spacing w:line="360" w:lineRule="auto"/>
        <w:jc w:val="left"/>
        <w:rPr>
          <w:rFonts w:ascii="Times New Roman" w:hAnsi="Times New Roman" w:cs="Times New Roman"/>
        </w:rPr>
      </w:pPr>
      <w:r>
        <w:rPr>
          <w:rFonts w:ascii="Times New Roman" w:hAnsi="宋体" w:cs="Times New Roman" w:hint="eastAsia"/>
        </w:rPr>
        <w:t>18</w:t>
      </w:r>
      <w:r w:rsidRPr="00036F7F">
        <w:rPr>
          <w:rFonts w:ascii="Times New Roman" w:hAnsi="宋体" w:cs="Times New Roman"/>
        </w:rPr>
        <w:t>解：若命题</w:t>
      </w:r>
      <w:r w:rsidRPr="00036F7F">
        <w:rPr>
          <w:rFonts w:ascii="Times New Roman" w:hAnsi="Times New Roman" w:cs="Times New Roman"/>
          <w:i/>
        </w:rPr>
        <w:t>p</w:t>
      </w:r>
      <w:r w:rsidRPr="00036F7F">
        <w:rPr>
          <w:rFonts w:ascii="Times New Roman" w:hAnsi="宋体" w:cs="Times New Roman"/>
        </w:rPr>
        <w:t>为真，则</w:t>
      </w:r>
      <w:r w:rsidRPr="00036F7F">
        <w:rPr>
          <w:rFonts w:ascii="Times New Roman" w:hAnsi="Times New Roman" w:cs="Times New Roman"/>
        </w:rPr>
        <w:t>0&lt;</w:t>
      </w:r>
      <w:r w:rsidRPr="00036F7F">
        <w:rPr>
          <w:rFonts w:ascii="Times New Roman" w:hAnsi="Times New Roman" w:cs="Times New Roman"/>
          <w:i/>
        </w:rPr>
        <w:t>c</w:t>
      </w:r>
      <w:r w:rsidRPr="00036F7F">
        <w:rPr>
          <w:rFonts w:ascii="Times New Roman" w:hAnsi="Times New Roman" w:cs="Times New Roman"/>
        </w:rPr>
        <w:t>&lt;1</w:t>
      </w:r>
      <w:r w:rsidRPr="00036F7F">
        <w:rPr>
          <w:rFonts w:ascii="Times New Roman" w:hAnsi="宋体" w:cs="Times New Roman"/>
        </w:rPr>
        <w:t>，由</w:t>
      </w:r>
      <w:r w:rsidRPr="00036F7F">
        <w:rPr>
          <w:rFonts w:ascii="Times New Roman" w:hAnsi="Times New Roman" w:cs="Times New Roman"/>
        </w:rPr>
        <w:t>2≤</w:t>
      </w:r>
      <w:r w:rsidRPr="00036F7F">
        <w:rPr>
          <w:rFonts w:ascii="Times New Roman" w:hAnsi="Times New Roman" w:cs="Times New Roman"/>
          <w:i/>
        </w:rPr>
        <w:t>x</w:t>
      </w:r>
      <w:r w:rsidRPr="00036F7F">
        <w:rPr>
          <w:rFonts w:ascii="Times New Roman" w:hAnsi="宋体" w:cs="Times New Roman"/>
        </w:rPr>
        <w:t>＋</w:t>
      </w:r>
      <w:r w:rsidRPr="00036F7F">
        <w:rPr>
          <w:rFonts w:ascii="Times New Roman" w:hAnsi="Times New Roman" w:cs="Times New Roman"/>
        </w:rPr>
        <w:fldChar w:fldCharType="begin"/>
      </w:r>
      <w:r w:rsidRPr="00036F7F">
        <w:rPr>
          <w:rFonts w:ascii="Times New Roman" w:hAnsi="Times New Roman" w:cs="Times New Roman"/>
        </w:rPr>
        <w:instrText>eq \f(1</w:instrText>
      </w:r>
      <w:r w:rsidRPr="00036F7F">
        <w:rPr>
          <w:rFonts w:ascii="Times New Roman" w:hAnsi="Times New Roman" w:cs="Times New Roman"/>
          <w:i/>
        </w:rPr>
        <w:instrText>,x</w:instrText>
      </w:r>
      <w:r w:rsidRPr="00036F7F">
        <w:rPr>
          <w:rFonts w:ascii="Times New Roman" w:hAnsi="Times New Roman" w:cs="Times New Roman"/>
        </w:rPr>
        <w:instrText>)</w:instrText>
      </w:r>
      <w:r w:rsidRPr="00036F7F">
        <w:rPr>
          <w:rFonts w:ascii="Times New Roman" w:hAnsi="Times New Roman" w:cs="Times New Roman"/>
        </w:rPr>
        <w:fldChar w:fldCharType="end"/>
      </w:r>
      <w:r w:rsidRPr="00036F7F">
        <w:rPr>
          <w:rFonts w:ascii="Times New Roman" w:hAnsi="Times New Roman" w:cs="Times New Roman"/>
        </w:rPr>
        <w:t>≤</w:t>
      </w:r>
      <w:r w:rsidRPr="00036F7F">
        <w:rPr>
          <w:rFonts w:ascii="Times New Roman" w:hAnsi="Times New Roman" w:cs="Times New Roman"/>
        </w:rPr>
        <w:fldChar w:fldCharType="begin"/>
      </w:r>
      <w:r w:rsidRPr="00036F7F">
        <w:rPr>
          <w:rFonts w:ascii="Times New Roman" w:hAnsi="Times New Roman" w:cs="Times New Roman"/>
        </w:rPr>
        <w:instrText>eq \f(5</w:instrText>
      </w:r>
      <w:r w:rsidRPr="00036F7F">
        <w:rPr>
          <w:rFonts w:ascii="Times New Roman" w:hAnsi="Times New Roman" w:cs="Times New Roman"/>
          <w:i/>
        </w:rPr>
        <w:instrText>,</w:instrText>
      </w:r>
      <w:r w:rsidRPr="00036F7F">
        <w:rPr>
          <w:rFonts w:ascii="Times New Roman" w:hAnsi="Times New Roman" w:cs="Times New Roman"/>
        </w:rPr>
        <w:instrText>2)</w:instrText>
      </w:r>
      <w:r w:rsidRPr="00036F7F">
        <w:rPr>
          <w:rFonts w:ascii="Times New Roman" w:hAnsi="Times New Roman" w:cs="Times New Roman"/>
        </w:rPr>
        <w:fldChar w:fldCharType="end"/>
      </w:r>
      <w:r w:rsidRPr="00036F7F">
        <w:rPr>
          <w:rFonts w:ascii="Times New Roman" w:hAnsi="宋体" w:cs="Times New Roman"/>
        </w:rPr>
        <w:t>知，要使</w:t>
      </w:r>
      <w:r w:rsidRPr="00036F7F">
        <w:rPr>
          <w:rFonts w:ascii="Times New Roman" w:hAnsi="Times New Roman" w:cs="Times New Roman"/>
          <w:i/>
        </w:rPr>
        <w:t>q</w:t>
      </w:r>
      <w:r w:rsidRPr="00036F7F">
        <w:rPr>
          <w:rFonts w:ascii="Times New Roman" w:hAnsi="宋体" w:cs="Times New Roman"/>
        </w:rPr>
        <w:t>为真，需</w:t>
      </w:r>
      <w:r w:rsidRPr="00036F7F">
        <w:rPr>
          <w:rFonts w:ascii="Times New Roman" w:hAnsi="Times New Roman" w:cs="Times New Roman"/>
        </w:rPr>
        <w:fldChar w:fldCharType="begin"/>
      </w:r>
      <w:r w:rsidRPr="00036F7F">
        <w:rPr>
          <w:rFonts w:ascii="Times New Roman" w:hAnsi="Times New Roman" w:cs="Times New Roman"/>
        </w:rPr>
        <w:instrText>eq \f(1</w:instrText>
      </w:r>
      <w:r w:rsidRPr="00036F7F">
        <w:rPr>
          <w:rFonts w:ascii="Times New Roman" w:hAnsi="Times New Roman" w:cs="Times New Roman"/>
          <w:i/>
        </w:rPr>
        <w:instrText>,c</w:instrText>
      </w:r>
      <w:r w:rsidRPr="00036F7F">
        <w:rPr>
          <w:rFonts w:ascii="Times New Roman" w:hAnsi="Times New Roman" w:cs="Times New Roman"/>
        </w:rPr>
        <w:instrText>)</w:instrText>
      </w:r>
      <w:r w:rsidRPr="00036F7F">
        <w:rPr>
          <w:rFonts w:ascii="Times New Roman" w:hAnsi="Times New Roman" w:cs="Times New Roman"/>
        </w:rPr>
        <w:fldChar w:fldCharType="end"/>
      </w:r>
      <w:r w:rsidRPr="00036F7F">
        <w:rPr>
          <w:rFonts w:ascii="Times New Roman" w:hAnsi="Times New Roman" w:cs="Times New Roman"/>
        </w:rPr>
        <w:t>&lt;2</w:t>
      </w:r>
      <w:r w:rsidRPr="00036F7F">
        <w:rPr>
          <w:rFonts w:ascii="Times New Roman" w:hAnsi="宋体" w:cs="Times New Roman"/>
        </w:rPr>
        <w:t>，即</w:t>
      </w:r>
      <w:r w:rsidRPr="00036F7F">
        <w:rPr>
          <w:rFonts w:ascii="Times New Roman" w:hAnsi="Times New Roman" w:cs="Times New Roman"/>
          <w:i/>
        </w:rPr>
        <w:t>c</w:t>
      </w:r>
      <w:r w:rsidRPr="00036F7F">
        <w:rPr>
          <w:rFonts w:ascii="Times New Roman" w:hAnsi="Times New Roman" w:cs="Times New Roman"/>
        </w:rPr>
        <w:t>&gt;</w:t>
      </w:r>
      <w:r w:rsidRPr="00036F7F">
        <w:rPr>
          <w:rFonts w:ascii="Times New Roman" w:hAnsi="Times New Roman" w:cs="Times New Roman"/>
        </w:rPr>
        <w:fldChar w:fldCharType="begin"/>
      </w:r>
      <w:r w:rsidRPr="00036F7F">
        <w:rPr>
          <w:rFonts w:ascii="Times New Roman" w:hAnsi="Times New Roman" w:cs="Times New Roman"/>
        </w:rPr>
        <w:instrText>eq \f(1</w:instrText>
      </w:r>
      <w:r w:rsidRPr="00036F7F">
        <w:rPr>
          <w:rFonts w:ascii="Times New Roman" w:hAnsi="Times New Roman" w:cs="Times New Roman"/>
          <w:i/>
        </w:rPr>
        <w:instrText>,</w:instrText>
      </w:r>
      <w:r w:rsidRPr="00036F7F">
        <w:rPr>
          <w:rFonts w:ascii="Times New Roman" w:hAnsi="Times New Roman" w:cs="Times New Roman"/>
        </w:rPr>
        <w:instrText>2)</w:instrText>
      </w:r>
      <w:r w:rsidRPr="00036F7F">
        <w:rPr>
          <w:rFonts w:ascii="Times New Roman" w:hAnsi="Times New Roman" w:cs="Times New Roman"/>
        </w:rPr>
        <w:fldChar w:fldCharType="end"/>
      </w:r>
      <w:r w:rsidRPr="00036F7F">
        <w:rPr>
          <w:rFonts w:ascii="Times New Roman" w:hAnsi="Times New Roman" w:cs="Times New Roman"/>
        </w:rPr>
        <w:t>.</w:t>
      </w:r>
    </w:p>
    <w:p w:rsidR="00C53716" w:rsidRPr="00036F7F" w:rsidRDefault="00C53716" w:rsidP="00C53716">
      <w:pPr>
        <w:pStyle w:val="a9"/>
        <w:snapToGrid w:val="0"/>
        <w:spacing w:line="360" w:lineRule="auto"/>
        <w:ind w:firstLineChars="200" w:firstLine="420"/>
        <w:jc w:val="left"/>
        <w:rPr>
          <w:rFonts w:ascii="Times New Roman" w:hAnsi="Times New Roman" w:cs="Times New Roman"/>
        </w:rPr>
      </w:pPr>
      <w:r w:rsidRPr="00036F7F">
        <w:rPr>
          <w:rFonts w:ascii="Times New Roman" w:hAnsi="宋体" w:cs="Times New Roman"/>
        </w:rPr>
        <w:t>若</w:t>
      </w:r>
      <w:r w:rsidRPr="00036F7F">
        <w:rPr>
          <w:rFonts w:ascii="Times New Roman" w:hAnsi="Times New Roman" w:cs="Times New Roman"/>
          <w:i/>
        </w:rPr>
        <w:t>p</w:t>
      </w:r>
      <w:r w:rsidRPr="00036F7F">
        <w:rPr>
          <w:rFonts w:ascii="Times New Roman" w:hAnsi="宋体" w:cs="Times New Roman"/>
        </w:rPr>
        <w:t>或</w:t>
      </w:r>
      <w:r w:rsidRPr="00036F7F">
        <w:rPr>
          <w:rFonts w:ascii="Times New Roman" w:hAnsi="Times New Roman" w:cs="Times New Roman"/>
          <w:i/>
        </w:rPr>
        <w:t>q</w:t>
      </w:r>
      <w:r w:rsidRPr="00036F7F">
        <w:rPr>
          <w:rFonts w:ascii="Times New Roman" w:hAnsi="宋体" w:cs="Times New Roman"/>
        </w:rPr>
        <w:t>为真命题，</w:t>
      </w:r>
      <w:r w:rsidRPr="00036F7F">
        <w:rPr>
          <w:rFonts w:ascii="Times New Roman" w:hAnsi="Times New Roman" w:cs="Times New Roman"/>
          <w:i/>
        </w:rPr>
        <w:t>p</w:t>
      </w:r>
      <w:r w:rsidRPr="00036F7F">
        <w:rPr>
          <w:rFonts w:ascii="Times New Roman" w:hAnsi="宋体" w:cs="Times New Roman"/>
        </w:rPr>
        <w:t>且</w:t>
      </w:r>
      <w:r w:rsidRPr="00036F7F">
        <w:rPr>
          <w:rFonts w:ascii="Times New Roman" w:hAnsi="Times New Roman" w:cs="Times New Roman"/>
          <w:i/>
        </w:rPr>
        <w:t>q</w:t>
      </w:r>
      <w:r w:rsidRPr="00036F7F">
        <w:rPr>
          <w:rFonts w:ascii="Times New Roman" w:hAnsi="宋体" w:cs="Times New Roman"/>
        </w:rPr>
        <w:t>为假命题，则</w:t>
      </w:r>
      <w:r w:rsidRPr="00036F7F">
        <w:rPr>
          <w:rFonts w:ascii="Times New Roman" w:hAnsi="Times New Roman" w:cs="Times New Roman"/>
          <w:i/>
        </w:rPr>
        <w:t>p</w:t>
      </w:r>
      <w:r w:rsidRPr="00036F7F">
        <w:rPr>
          <w:rFonts w:ascii="Times New Roman" w:hAnsi="宋体" w:cs="Times New Roman"/>
        </w:rPr>
        <w:t>、</w:t>
      </w:r>
      <w:r w:rsidRPr="00036F7F">
        <w:rPr>
          <w:rFonts w:ascii="Times New Roman" w:hAnsi="Times New Roman" w:cs="Times New Roman"/>
          <w:i/>
        </w:rPr>
        <w:t>q</w:t>
      </w:r>
      <w:r w:rsidRPr="00036F7F">
        <w:rPr>
          <w:rFonts w:ascii="Times New Roman" w:hAnsi="宋体" w:cs="Times New Roman"/>
        </w:rPr>
        <w:t>中必有一真一假，</w:t>
      </w:r>
    </w:p>
    <w:p w:rsidR="00C53716" w:rsidRPr="00036F7F" w:rsidRDefault="00C53716" w:rsidP="00C53716">
      <w:pPr>
        <w:pStyle w:val="a9"/>
        <w:snapToGrid w:val="0"/>
        <w:spacing w:line="360" w:lineRule="auto"/>
        <w:ind w:firstLineChars="200" w:firstLine="420"/>
        <w:jc w:val="left"/>
      </w:pPr>
      <w:r w:rsidRPr="00036F7F">
        <w:rPr>
          <w:rFonts w:hAnsi="宋体"/>
        </w:rPr>
        <w:t>当</w:t>
      </w:r>
      <w:r w:rsidRPr="00036F7F">
        <w:rPr>
          <w:i/>
        </w:rPr>
        <w:t>p</w:t>
      </w:r>
      <w:r w:rsidRPr="00036F7F">
        <w:rPr>
          <w:rFonts w:hAnsi="宋体"/>
        </w:rPr>
        <w:t>真</w:t>
      </w:r>
      <w:r w:rsidRPr="00036F7F">
        <w:rPr>
          <w:i/>
        </w:rPr>
        <w:t>q</w:t>
      </w:r>
      <w:r w:rsidRPr="00036F7F">
        <w:rPr>
          <w:rFonts w:hAnsi="宋体"/>
        </w:rPr>
        <w:t>假时，</w:t>
      </w:r>
      <w:r w:rsidRPr="00036F7F">
        <w:rPr>
          <w:i/>
        </w:rPr>
        <w:t>c</w:t>
      </w:r>
      <w:r w:rsidRPr="00036F7F">
        <w:rPr>
          <w:rFonts w:hAnsi="宋体"/>
        </w:rPr>
        <w:t>的取值范围是</w:t>
      </w:r>
      <w:r w:rsidRPr="00036F7F">
        <w:t>0&lt;</w:t>
      </w:r>
      <w:r w:rsidRPr="00036F7F">
        <w:rPr>
          <w:i/>
        </w:rPr>
        <w:t>c</w:t>
      </w:r>
      <w:r w:rsidRPr="00036F7F">
        <w:t>≤</w:t>
      </w:r>
      <w:r w:rsidRPr="00036F7F">
        <w:fldChar w:fldCharType="begin"/>
      </w:r>
      <w:r w:rsidRPr="00036F7F">
        <w:instrText>eq \f(1</w:instrText>
      </w:r>
      <w:r w:rsidRPr="00036F7F">
        <w:rPr>
          <w:i/>
        </w:rPr>
        <w:instrText>,</w:instrText>
      </w:r>
      <w:r w:rsidRPr="00036F7F">
        <w:instrText>2)</w:instrText>
      </w:r>
      <w:r w:rsidRPr="00036F7F">
        <w:fldChar w:fldCharType="end"/>
      </w:r>
      <w:r w:rsidRPr="00036F7F">
        <w:rPr>
          <w:rFonts w:hAnsi="宋体"/>
        </w:rPr>
        <w:t>；当</w:t>
      </w:r>
      <w:r w:rsidRPr="00036F7F">
        <w:rPr>
          <w:i/>
        </w:rPr>
        <w:t>p</w:t>
      </w:r>
      <w:r w:rsidRPr="00036F7F">
        <w:rPr>
          <w:rFonts w:hAnsi="宋体"/>
        </w:rPr>
        <w:t>假</w:t>
      </w:r>
      <w:r w:rsidRPr="00036F7F">
        <w:rPr>
          <w:i/>
        </w:rPr>
        <w:t>q</w:t>
      </w:r>
      <w:r w:rsidRPr="00036F7F">
        <w:rPr>
          <w:rFonts w:hAnsi="宋体"/>
        </w:rPr>
        <w:t>真时，</w:t>
      </w:r>
      <w:r w:rsidRPr="00036F7F">
        <w:rPr>
          <w:i/>
        </w:rPr>
        <w:t>c</w:t>
      </w:r>
      <w:r w:rsidRPr="00036F7F">
        <w:rPr>
          <w:rFonts w:hAnsi="宋体"/>
        </w:rPr>
        <w:t>的取值范围是</w:t>
      </w:r>
      <w:r w:rsidRPr="00036F7F">
        <w:rPr>
          <w:i/>
        </w:rPr>
        <w:t>c</w:t>
      </w:r>
      <w:r w:rsidRPr="00036F7F">
        <w:t>≥</w:t>
      </w:r>
      <w:r w:rsidRPr="00036F7F">
        <w:t xml:space="preserve">1. </w:t>
      </w:r>
      <w:r>
        <w:rPr>
          <w:color w:val="FFFFFF"/>
        </w:rPr>
        <w:t>【来源：全,品</w:t>
      </w:r>
      <w:r>
        <w:rPr>
          <w:color w:val="FFFFFF"/>
        </w:rPr>
        <w:t>…</w:t>
      </w:r>
      <w:r>
        <w:rPr>
          <w:color w:val="FFFFFF"/>
        </w:rPr>
        <w:t>中&amp;高*考+网】</w:t>
      </w:r>
      <w:r w:rsidRPr="00036F7F">
        <w:rPr>
          <w:rFonts w:hAnsi="宋体"/>
        </w:rPr>
        <w:t>综上可知，</w:t>
      </w:r>
      <w:r w:rsidRPr="00036F7F">
        <w:rPr>
          <w:i/>
        </w:rPr>
        <w:t>c</w:t>
      </w:r>
      <w:r w:rsidRPr="00036F7F">
        <w:rPr>
          <w:rFonts w:hAnsi="宋体"/>
        </w:rPr>
        <w:t>的取值范围是</w:t>
      </w:r>
      <w:r w:rsidRPr="00036F7F">
        <w:fldChar w:fldCharType="begin"/>
      </w:r>
      <w:r w:rsidRPr="00036F7F">
        <w:instrText>eq \b\lc\{\rc\}(\a\vs4\al\co1(</w:instrText>
      </w:r>
      <w:r w:rsidRPr="00036F7F">
        <w:rPr>
          <w:i/>
        </w:rPr>
        <w:instrText>c</w:instrText>
      </w:r>
      <w:r w:rsidRPr="00036F7F">
        <w:instrText>\b\lc\|\rc\ (\a\vs4\al\co1(0&lt;</w:instrText>
      </w:r>
      <w:r w:rsidRPr="00036F7F">
        <w:rPr>
          <w:i/>
        </w:rPr>
        <w:instrText>c</w:instrText>
      </w:r>
      <w:r w:rsidRPr="00036F7F">
        <w:instrText>≤</w:instrText>
      </w:r>
      <w:r w:rsidRPr="00036F7F">
        <w:instrText>\f(1</w:instrText>
      </w:r>
      <w:r w:rsidRPr="00036F7F">
        <w:rPr>
          <w:i/>
        </w:rPr>
        <w:instrText>,</w:instrText>
      </w:r>
      <w:r w:rsidRPr="00036F7F">
        <w:instrText>2)))</w:instrText>
      </w:r>
      <w:r w:rsidRPr="00036F7F">
        <w:rPr>
          <w:rFonts w:hAnsi="宋体"/>
        </w:rPr>
        <w:instrText>或</w:instrText>
      </w:r>
      <w:r w:rsidRPr="00036F7F">
        <w:rPr>
          <w:i/>
        </w:rPr>
        <w:instrText>c</w:instrText>
      </w:r>
      <w:r w:rsidRPr="00036F7F">
        <w:instrText>≥</w:instrText>
      </w:r>
      <w:r w:rsidRPr="00036F7F">
        <w:instrText>1))</w:instrText>
      </w:r>
      <w:r w:rsidRPr="00036F7F">
        <w:fldChar w:fldCharType="end"/>
      </w:r>
      <w:r w:rsidRPr="00036F7F">
        <w:t>.</w:t>
      </w:r>
    </w:p>
    <w:p w:rsidR="00C53716" w:rsidRDefault="00C53716" w:rsidP="00C53716">
      <w:pPr>
        <w:pStyle w:val="a9"/>
        <w:snapToGrid w:val="0"/>
        <w:spacing w:line="360" w:lineRule="auto"/>
        <w:jc w:val="left"/>
        <w:rPr>
          <w:rFonts w:ascii="Times New Roman" w:hAnsi="Times New Roman" w:cs="Times New Roman"/>
        </w:rPr>
      </w:pPr>
    </w:p>
    <w:p w:rsidR="00C53716" w:rsidRPr="00A07C37" w:rsidRDefault="00C53716" w:rsidP="00C53716">
      <w:pPr>
        <w:pStyle w:val="a9"/>
        <w:snapToGrid w:val="0"/>
        <w:spacing w:line="360" w:lineRule="auto"/>
        <w:jc w:val="left"/>
        <w:rPr>
          <w:rFonts w:ascii="Times New Roman" w:hAnsi="Times New Roman" w:cs="Times New Roman"/>
        </w:rPr>
      </w:pPr>
    </w:p>
    <w:p w:rsidR="00C53716" w:rsidRPr="002063E6" w:rsidRDefault="00C53716" w:rsidP="00C53716">
      <w:pPr>
        <w:tabs>
          <w:tab w:val="left" w:pos="420"/>
          <w:tab w:val="left" w:pos="2100"/>
          <w:tab w:val="left" w:pos="2310"/>
          <w:tab w:val="left" w:pos="4200"/>
          <w:tab w:val="left" w:pos="6090"/>
          <w:tab w:val="left" w:pos="7455"/>
          <w:tab w:val="left" w:pos="7560"/>
        </w:tabs>
        <w:spacing w:line="360" w:lineRule="auto"/>
        <w:rPr>
          <w:rFonts w:ascii="宋体" w:hAnsi="宋体"/>
          <w:kern w:val="0"/>
          <w:szCs w:val="21"/>
          <w:shd w:val="clear" w:color="auto" w:fill="FFFFFF"/>
          <w:lang w:val="zh-CN"/>
        </w:rPr>
      </w:pPr>
      <w:r>
        <w:rPr>
          <w:rFonts w:ascii="宋体" w:hAnsi="宋体" w:hint="eastAsia"/>
          <w:kern w:val="0"/>
          <w:szCs w:val="21"/>
          <w:shd w:val="clear" w:color="auto" w:fill="FFFFFF"/>
          <w:lang w:val="zh-CN"/>
        </w:rPr>
        <w:t>19</w:t>
      </w:r>
      <w:r w:rsidRPr="002063E6">
        <w:rPr>
          <w:rFonts w:ascii="宋体" w:hAnsi="宋体" w:hint="eastAsia"/>
          <w:kern w:val="0"/>
          <w:szCs w:val="21"/>
          <w:shd w:val="clear" w:color="auto" w:fill="FFFFFF"/>
          <w:lang w:val="zh-CN"/>
        </w:rPr>
        <w:t>.</w:t>
      </w:r>
      <w:r w:rsidRPr="002063E6">
        <w:rPr>
          <w:rFonts w:ascii="宋体" w:hAnsi="宋体"/>
          <w:kern w:val="0"/>
          <w:szCs w:val="21"/>
          <w:shd w:val="clear" w:color="auto" w:fill="FFFFFF"/>
          <w:lang w:val="zh-CN"/>
        </w:rPr>
        <w:t>【四川省资阳市2013届高三第一次诊断性考试】</w:t>
      </w:r>
    </w:p>
    <w:p w:rsidR="00C53716" w:rsidRPr="002063E6" w:rsidRDefault="00C53716" w:rsidP="00C53716">
      <w:pPr>
        <w:snapToGrid w:val="0"/>
        <w:spacing w:line="360" w:lineRule="auto"/>
        <w:jc w:val="left"/>
        <w:rPr>
          <w:szCs w:val="21"/>
        </w:rPr>
      </w:pPr>
      <w:r w:rsidRPr="002063E6">
        <w:rPr>
          <w:rFonts w:hAnsi="宋体"/>
          <w:szCs w:val="21"/>
        </w:rPr>
        <w:t>（本小题满分</w:t>
      </w:r>
      <w:r w:rsidRPr="002063E6">
        <w:rPr>
          <w:szCs w:val="21"/>
        </w:rPr>
        <w:t>12</w:t>
      </w:r>
      <w:r w:rsidRPr="002063E6">
        <w:rPr>
          <w:rFonts w:hAnsi="宋体"/>
          <w:szCs w:val="21"/>
        </w:rPr>
        <w:t>分）</w:t>
      </w:r>
      <w:r w:rsidRPr="002063E6">
        <w:rPr>
          <w:szCs w:val="21"/>
        </w:rPr>
        <w:t xml:space="preserve"> </w:t>
      </w:r>
      <w:r w:rsidRPr="002063E6">
        <w:rPr>
          <w:rFonts w:hAnsi="宋体"/>
          <w:szCs w:val="21"/>
        </w:rPr>
        <w:t>命题</w:t>
      </w:r>
      <w:r w:rsidRPr="002063E6">
        <w:rPr>
          <w:noProof/>
          <w:position w:val="-10"/>
          <w:szCs w:val="21"/>
        </w:rPr>
        <w:drawing>
          <wp:inline distT="0" distB="0" distL="0" distR="0">
            <wp:extent cx="184150" cy="149860"/>
            <wp:effectExtent l="0" t="0" r="6350" b="2540"/>
            <wp:docPr id="100" name="图片 10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全品高考网欢迎您！！！     http://gk.canpoint.cn    ；全品中考网欢迎您！！！     http://zk.canpoint.cn"/>
                    <pic:cNvPicPr>
                      <a:picLocks noChangeAspect="1" noChangeArrowheads="1"/>
                    </pic:cNvPicPr>
                  </pic:nvPicPr>
                  <pic:blipFill>
                    <a:blip r:embed="rId96" cstate="print">
                      <a:lum bright="10000"/>
                      <a:extLst>
                        <a:ext uri="{28A0092B-C50C-407E-A947-70E740481C1C}">
                          <a14:useLocalDpi xmlns:a14="http://schemas.microsoft.com/office/drawing/2010/main" val="0"/>
                        </a:ext>
                      </a:extLst>
                    </a:blip>
                    <a:srcRect/>
                    <a:stretch>
                      <a:fillRect/>
                    </a:stretch>
                  </pic:blipFill>
                  <pic:spPr bwMode="auto">
                    <a:xfrm>
                      <a:off x="0" y="0"/>
                      <a:ext cx="184150" cy="149860"/>
                    </a:xfrm>
                    <a:prstGeom prst="rect">
                      <a:avLst/>
                    </a:prstGeom>
                    <a:noFill/>
                    <a:ln>
                      <a:noFill/>
                    </a:ln>
                  </pic:spPr>
                </pic:pic>
              </a:graphicData>
            </a:graphic>
          </wp:inline>
        </w:drawing>
      </w:r>
      <w:r w:rsidRPr="002063E6">
        <w:rPr>
          <w:rFonts w:hAnsi="宋体"/>
          <w:szCs w:val="21"/>
        </w:rPr>
        <w:t>实数</w:t>
      </w:r>
      <w:r w:rsidRPr="002063E6">
        <w:rPr>
          <w:i/>
          <w:szCs w:val="21"/>
        </w:rPr>
        <w:t>x</w:t>
      </w:r>
      <w:r w:rsidRPr="002063E6">
        <w:rPr>
          <w:rFonts w:hAnsi="宋体"/>
          <w:szCs w:val="21"/>
        </w:rPr>
        <w:t>满足</w:t>
      </w:r>
      <w:r w:rsidRPr="002063E6">
        <w:rPr>
          <w:noProof/>
          <w:position w:val="-6"/>
          <w:szCs w:val="21"/>
        </w:rPr>
        <w:drawing>
          <wp:inline distT="0" distB="0" distL="0" distR="0">
            <wp:extent cx="1016635" cy="191135"/>
            <wp:effectExtent l="0" t="0" r="0" b="0"/>
            <wp:docPr id="99" name="图片 9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全品高考网欢迎您！！！     http://gk.canpoint.cn    ；全品中考网欢迎您！！！     http://zk.canpoint.cn"/>
                    <pic:cNvPicPr>
                      <a:picLocks noChangeAspect="1" noChangeArrowheads="1"/>
                    </pic:cNvPicPr>
                  </pic:nvPicPr>
                  <pic:blipFill>
                    <a:blip r:embed="rId97" cstate="print">
                      <a:lum bright="10000"/>
                      <a:extLst>
                        <a:ext uri="{28A0092B-C50C-407E-A947-70E740481C1C}">
                          <a14:useLocalDpi xmlns:a14="http://schemas.microsoft.com/office/drawing/2010/main" val="0"/>
                        </a:ext>
                      </a:extLst>
                    </a:blip>
                    <a:srcRect/>
                    <a:stretch>
                      <a:fillRect/>
                    </a:stretch>
                  </pic:blipFill>
                  <pic:spPr bwMode="auto">
                    <a:xfrm>
                      <a:off x="0" y="0"/>
                      <a:ext cx="1016635" cy="191135"/>
                    </a:xfrm>
                    <a:prstGeom prst="rect">
                      <a:avLst/>
                    </a:prstGeom>
                    <a:noFill/>
                    <a:ln>
                      <a:noFill/>
                    </a:ln>
                  </pic:spPr>
                </pic:pic>
              </a:graphicData>
            </a:graphic>
          </wp:inline>
        </w:drawing>
      </w:r>
      <w:r w:rsidRPr="002063E6">
        <w:rPr>
          <w:rFonts w:hAnsi="宋体"/>
          <w:szCs w:val="21"/>
        </w:rPr>
        <w:t>（其中</w:t>
      </w:r>
      <w:r w:rsidRPr="002063E6">
        <w:rPr>
          <w:noProof/>
          <w:position w:val="-6"/>
          <w:szCs w:val="21"/>
        </w:rPr>
        <w:drawing>
          <wp:inline distT="0" distB="0" distL="0" distR="0">
            <wp:extent cx="313690" cy="163830"/>
            <wp:effectExtent l="0" t="0" r="0" b="7620"/>
            <wp:docPr id="98" name="图片 9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全品高考网欢迎您！！！     http://gk.canpoint.cn    ；全品中考网欢迎您！！！     http://zk.canpoint.cn"/>
                    <pic:cNvPicPr>
                      <a:picLocks noChangeAspect="1" noChangeArrowheads="1"/>
                    </pic:cNvPicPr>
                  </pic:nvPicPr>
                  <pic:blipFill>
                    <a:blip r:embed="rId98" cstate="print">
                      <a:lum bright="10000"/>
                      <a:extLst>
                        <a:ext uri="{28A0092B-C50C-407E-A947-70E740481C1C}">
                          <a14:useLocalDpi xmlns:a14="http://schemas.microsoft.com/office/drawing/2010/main" val="0"/>
                        </a:ext>
                      </a:extLst>
                    </a:blip>
                    <a:srcRect/>
                    <a:stretch>
                      <a:fillRect/>
                    </a:stretch>
                  </pic:blipFill>
                  <pic:spPr bwMode="auto">
                    <a:xfrm>
                      <a:off x="0" y="0"/>
                      <a:ext cx="313690" cy="163830"/>
                    </a:xfrm>
                    <a:prstGeom prst="rect">
                      <a:avLst/>
                    </a:prstGeom>
                    <a:noFill/>
                    <a:ln>
                      <a:noFill/>
                    </a:ln>
                  </pic:spPr>
                </pic:pic>
              </a:graphicData>
            </a:graphic>
          </wp:inline>
        </w:drawing>
      </w:r>
      <w:r w:rsidRPr="002063E6">
        <w:rPr>
          <w:rFonts w:hAnsi="宋体"/>
          <w:szCs w:val="21"/>
        </w:rPr>
        <w:t>），命题</w:t>
      </w:r>
      <w:r w:rsidRPr="002063E6">
        <w:rPr>
          <w:noProof/>
          <w:position w:val="-10"/>
          <w:szCs w:val="21"/>
        </w:rPr>
        <w:drawing>
          <wp:inline distT="0" distB="0" distL="0" distR="0">
            <wp:extent cx="163830" cy="149860"/>
            <wp:effectExtent l="0" t="0" r="7620" b="2540"/>
            <wp:docPr id="97" name="图片 9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全品高考网欢迎您！！！     http://gk.canpoint.cn    ；全品中考网欢迎您！！！     http://zk.canpoint.cn"/>
                    <pic:cNvPicPr>
                      <a:picLocks noChangeAspect="1" noChangeArrowheads="1"/>
                    </pic:cNvPicPr>
                  </pic:nvPicPr>
                  <pic:blipFill>
                    <a:blip r:embed="rId99" cstate="print">
                      <a:lum bright="10000"/>
                      <a:extLst>
                        <a:ext uri="{28A0092B-C50C-407E-A947-70E740481C1C}">
                          <a14:useLocalDpi xmlns:a14="http://schemas.microsoft.com/office/drawing/2010/main" val="0"/>
                        </a:ext>
                      </a:extLst>
                    </a:blip>
                    <a:srcRect/>
                    <a:stretch>
                      <a:fillRect/>
                    </a:stretch>
                  </pic:blipFill>
                  <pic:spPr bwMode="auto">
                    <a:xfrm>
                      <a:off x="0" y="0"/>
                      <a:ext cx="163830" cy="149860"/>
                    </a:xfrm>
                    <a:prstGeom prst="rect">
                      <a:avLst/>
                    </a:prstGeom>
                    <a:noFill/>
                    <a:ln>
                      <a:noFill/>
                    </a:ln>
                  </pic:spPr>
                </pic:pic>
              </a:graphicData>
            </a:graphic>
          </wp:inline>
        </w:drawing>
      </w:r>
      <w:r w:rsidRPr="002063E6">
        <w:rPr>
          <w:rFonts w:hAnsi="宋体"/>
          <w:szCs w:val="21"/>
        </w:rPr>
        <w:t>实数</w:t>
      </w:r>
      <w:r w:rsidRPr="002063E6">
        <w:rPr>
          <w:noProof/>
          <w:position w:val="-6"/>
          <w:szCs w:val="21"/>
        </w:rPr>
        <w:drawing>
          <wp:inline distT="0" distB="0" distL="0" distR="0">
            <wp:extent cx="116205" cy="122555"/>
            <wp:effectExtent l="0" t="0" r="0" b="0"/>
            <wp:docPr id="96" name="图片 9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全品高考网欢迎您！！！     http://gk.canpoint.cn    ；全品中考网欢迎您！！！     http://zk.canpoint.cn"/>
                    <pic:cNvPicPr>
                      <a:picLocks noChangeAspect="1" noChangeArrowheads="1"/>
                    </pic:cNvPicPr>
                  </pic:nvPicPr>
                  <pic:blipFill>
                    <a:blip r:embed="rId100" cstate="print">
                      <a:lum bright="10000"/>
                      <a:extLst>
                        <a:ext uri="{28A0092B-C50C-407E-A947-70E740481C1C}">
                          <a14:useLocalDpi xmlns:a14="http://schemas.microsoft.com/office/drawing/2010/main" val="0"/>
                        </a:ext>
                      </a:extLst>
                    </a:blip>
                    <a:srcRect/>
                    <a:stretch>
                      <a:fillRect/>
                    </a:stretch>
                  </pic:blipFill>
                  <pic:spPr bwMode="auto">
                    <a:xfrm>
                      <a:off x="0" y="0"/>
                      <a:ext cx="116205" cy="122555"/>
                    </a:xfrm>
                    <a:prstGeom prst="rect">
                      <a:avLst/>
                    </a:prstGeom>
                    <a:noFill/>
                    <a:ln>
                      <a:noFill/>
                    </a:ln>
                  </pic:spPr>
                </pic:pic>
              </a:graphicData>
            </a:graphic>
          </wp:inline>
        </w:drawing>
      </w:r>
      <w:r w:rsidRPr="002063E6">
        <w:rPr>
          <w:rFonts w:hAnsi="宋体"/>
          <w:szCs w:val="21"/>
        </w:rPr>
        <w:t>满足</w:t>
      </w:r>
      <w:r w:rsidRPr="002063E6">
        <w:rPr>
          <w:noProof/>
          <w:position w:val="-40"/>
          <w:szCs w:val="21"/>
        </w:rPr>
        <w:drawing>
          <wp:inline distT="0" distB="0" distL="0" distR="0">
            <wp:extent cx="648335" cy="573405"/>
            <wp:effectExtent l="0" t="0" r="0" b="0"/>
            <wp:docPr id="95" name="图片 9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全品高考网欢迎您！！！     http://gk.canpoint.cn    ；全品中考网欢迎您！！！     http://zk.canpoint.cn"/>
                    <pic:cNvPicPr>
                      <a:picLocks noChangeAspect="1" noChangeArrowheads="1"/>
                    </pic:cNvPicPr>
                  </pic:nvPicPr>
                  <pic:blipFill>
                    <a:blip r:embed="rId101" cstate="print">
                      <a:lum bright="10000"/>
                      <a:extLst>
                        <a:ext uri="{28A0092B-C50C-407E-A947-70E740481C1C}">
                          <a14:useLocalDpi xmlns:a14="http://schemas.microsoft.com/office/drawing/2010/main" val="0"/>
                        </a:ext>
                      </a:extLst>
                    </a:blip>
                    <a:srcRect/>
                    <a:stretch>
                      <a:fillRect/>
                    </a:stretch>
                  </pic:blipFill>
                  <pic:spPr bwMode="auto">
                    <a:xfrm>
                      <a:off x="0" y="0"/>
                      <a:ext cx="648335" cy="573405"/>
                    </a:xfrm>
                    <a:prstGeom prst="rect">
                      <a:avLst/>
                    </a:prstGeom>
                    <a:noFill/>
                    <a:ln>
                      <a:noFill/>
                    </a:ln>
                  </pic:spPr>
                </pic:pic>
              </a:graphicData>
            </a:graphic>
          </wp:inline>
        </w:drawing>
      </w:r>
    </w:p>
    <w:p w:rsidR="00C53716" w:rsidRPr="002063E6" w:rsidRDefault="00C53716" w:rsidP="00C53716">
      <w:pPr>
        <w:tabs>
          <w:tab w:val="left" w:leader="middleDot" w:pos="7875"/>
        </w:tabs>
        <w:snapToGrid w:val="0"/>
        <w:spacing w:line="360" w:lineRule="auto"/>
        <w:jc w:val="left"/>
        <w:rPr>
          <w:szCs w:val="21"/>
        </w:rPr>
      </w:pPr>
      <w:r w:rsidRPr="002063E6">
        <w:rPr>
          <w:rFonts w:hAnsi="宋体"/>
          <w:szCs w:val="21"/>
        </w:rPr>
        <w:t>（</w:t>
      </w:r>
      <w:r w:rsidRPr="002063E6">
        <w:rPr>
          <w:rFonts w:ascii="宋体" w:hAnsi="宋体"/>
          <w:szCs w:val="21"/>
        </w:rPr>
        <w:t>Ⅰ</w:t>
      </w:r>
      <w:r w:rsidRPr="002063E6">
        <w:rPr>
          <w:rFonts w:hAnsi="宋体"/>
          <w:szCs w:val="21"/>
        </w:rPr>
        <w:t>）若</w:t>
      </w:r>
      <w:r w:rsidRPr="002063E6">
        <w:rPr>
          <w:noProof/>
          <w:position w:val="-6"/>
          <w:szCs w:val="21"/>
        </w:rPr>
        <w:drawing>
          <wp:inline distT="0" distB="0" distL="0" distR="0">
            <wp:extent cx="293370" cy="163830"/>
            <wp:effectExtent l="0" t="0" r="0" b="7620"/>
            <wp:docPr id="94" name="图片 9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全品高考网欢迎您！！！     http://gk.canpoint.cn    ；全品中考网欢迎您！！！     http://zk.canpoint.cn"/>
                    <pic:cNvPicPr>
                      <a:picLocks noChangeAspect="1" noChangeArrowheads="1"/>
                    </pic:cNvPicPr>
                  </pic:nvPicPr>
                  <pic:blipFill>
                    <a:blip r:embed="rId102" cstate="print">
                      <a:lum bright="10000"/>
                      <a:extLst>
                        <a:ext uri="{28A0092B-C50C-407E-A947-70E740481C1C}">
                          <a14:useLocalDpi xmlns:a14="http://schemas.microsoft.com/office/drawing/2010/main" val="0"/>
                        </a:ext>
                      </a:extLst>
                    </a:blip>
                    <a:srcRect/>
                    <a:stretch>
                      <a:fillRect/>
                    </a:stretch>
                  </pic:blipFill>
                  <pic:spPr bwMode="auto">
                    <a:xfrm>
                      <a:off x="0" y="0"/>
                      <a:ext cx="293370" cy="163830"/>
                    </a:xfrm>
                    <a:prstGeom prst="rect">
                      <a:avLst/>
                    </a:prstGeom>
                    <a:noFill/>
                    <a:ln>
                      <a:noFill/>
                    </a:ln>
                  </pic:spPr>
                </pic:pic>
              </a:graphicData>
            </a:graphic>
          </wp:inline>
        </w:drawing>
      </w:r>
      <w:r w:rsidRPr="002063E6">
        <w:rPr>
          <w:rFonts w:hAnsi="宋体"/>
          <w:szCs w:val="21"/>
        </w:rPr>
        <w:t>，且</w:t>
      </w:r>
      <w:r w:rsidRPr="002063E6">
        <w:rPr>
          <w:noProof/>
          <w:position w:val="-10"/>
          <w:szCs w:val="21"/>
        </w:rPr>
        <w:drawing>
          <wp:inline distT="0" distB="0" distL="0" distR="0">
            <wp:extent cx="340995" cy="149860"/>
            <wp:effectExtent l="0" t="0" r="1905" b="2540"/>
            <wp:docPr id="93" name="图片 9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全品高考网欢迎您！！！     http://gk.canpoint.cn    ；全品中考网欢迎您！！！     http://zk.canpoint.cn"/>
                    <pic:cNvPicPr>
                      <a:picLocks noChangeAspect="1" noChangeArrowheads="1"/>
                    </pic:cNvPicPr>
                  </pic:nvPicPr>
                  <pic:blipFill>
                    <a:blip r:embed="rId103" cstate="print">
                      <a:lum bright="10000"/>
                      <a:extLst>
                        <a:ext uri="{28A0092B-C50C-407E-A947-70E740481C1C}">
                          <a14:useLocalDpi xmlns:a14="http://schemas.microsoft.com/office/drawing/2010/main" val="0"/>
                        </a:ext>
                      </a:extLst>
                    </a:blip>
                    <a:srcRect/>
                    <a:stretch>
                      <a:fillRect/>
                    </a:stretch>
                  </pic:blipFill>
                  <pic:spPr bwMode="auto">
                    <a:xfrm>
                      <a:off x="0" y="0"/>
                      <a:ext cx="340995" cy="149860"/>
                    </a:xfrm>
                    <a:prstGeom prst="rect">
                      <a:avLst/>
                    </a:prstGeom>
                    <a:noFill/>
                    <a:ln>
                      <a:noFill/>
                    </a:ln>
                  </pic:spPr>
                </pic:pic>
              </a:graphicData>
            </a:graphic>
          </wp:inline>
        </w:drawing>
      </w:r>
      <w:r w:rsidRPr="002063E6">
        <w:rPr>
          <w:rFonts w:hAnsi="宋体"/>
          <w:szCs w:val="21"/>
        </w:rPr>
        <w:t>为真，求实数</w:t>
      </w:r>
      <w:r w:rsidRPr="002063E6">
        <w:rPr>
          <w:noProof/>
          <w:position w:val="-6"/>
          <w:szCs w:val="21"/>
        </w:rPr>
        <w:drawing>
          <wp:inline distT="0" distB="0" distL="0" distR="0">
            <wp:extent cx="116205" cy="122555"/>
            <wp:effectExtent l="0" t="0" r="0" b="0"/>
            <wp:docPr id="92" name="图片 9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全品高考网欢迎您！！！     http://gk.canpoint.cn    ；全品中考网欢迎您！！！     http://zk.canpoint.cn"/>
                    <pic:cNvPicPr>
                      <a:picLocks noChangeAspect="1" noChangeArrowheads="1"/>
                    </pic:cNvPicPr>
                  </pic:nvPicPr>
                  <pic:blipFill>
                    <a:blip r:embed="rId104" cstate="print">
                      <a:lum bright="10000"/>
                      <a:extLst>
                        <a:ext uri="{28A0092B-C50C-407E-A947-70E740481C1C}">
                          <a14:useLocalDpi xmlns:a14="http://schemas.microsoft.com/office/drawing/2010/main" val="0"/>
                        </a:ext>
                      </a:extLst>
                    </a:blip>
                    <a:srcRect/>
                    <a:stretch>
                      <a:fillRect/>
                    </a:stretch>
                  </pic:blipFill>
                  <pic:spPr bwMode="auto">
                    <a:xfrm>
                      <a:off x="0" y="0"/>
                      <a:ext cx="116205" cy="122555"/>
                    </a:xfrm>
                    <a:prstGeom prst="rect">
                      <a:avLst/>
                    </a:prstGeom>
                    <a:noFill/>
                    <a:ln>
                      <a:noFill/>
                    </a:ln>
                  </pic:spPr>
                </pic:pic>
              </a:graphicData>
            </a:graphic>
          </wp:inline>
        </w:drawing>
      </w:r>
      <w:r w:rsidRPr="002063E6">
        <w:rPr>
          <w:rFonts w:hAnsi="宋体"/>
          <w:szCs w:val="21"/>
        </w:rPr>
        <w:t>的取</w:t>
      </w:r>
      <w:r w:rsidRPr="00863B84">
        <w:rPr>
          <w:rFonts w:hAnsi="宋体"/>
          <w:szCs w:val="21"/>
        </w:rPr>
        <w:t>值范围；</w:t>
      </w:r>
    </w:p>
    <w:p w:rsidR="00C53716" w:rsidRPr="002063E6" w:rsidRDefault="00C53716" w:rsidP="00C53716">
      <w:pPr>
        <w:tabs>
          <w:tab w:val="left" w:leader="middleDot" w:pos="7875"/>
        </w:tabs>
        <w:snapToGrid w:val="0"/>
        <w:spacing w:line="360" w:lineRule="auto"/>
        <w:jc w:val="left"/>
        <w:rPr>
          <w:szCs w:val="21"/>
        </w:rPr>
      </w:pPr>
      <w:r w:rsidRPr="002063E6">
        <w:rPr>
          <w:rFonts w:hAnsi="宋体"/>
          <w:szCs w:val="21"/>
        </w:rPr>
        <w:t>（</w:t>
      </w:r>
      <w:r w:rsidRPr="002063E6">
        <w:rPr>
          <w:rFonts w:ascii="宋体" w:hAnsi="宋体"/>
          <w:szCs w:val="21"/>
        </w:rPr>
        <w:t>Ⅱ</w:t>
      </w:r>
      <w:r w:rsidRPr="002063E6">
        <w:rPr>
          <w:rFonts w:hAnsi="宋体"/>
          <w:szCs w:val="21"/>
        </w:rPr>
        <w:t>）若</w:t>
      </w:r>
      <w:r w:rsidRPr="002063E6">
        <w:rPr>
          <w:noProof/>
          <w:position w:val="-10"/>
          <w:szCs w:val="21"/>
        </w:rPr>
        <w:drawing>
          <wp:inline distT="0" distB="0" distL="0" distR="0">
            <wp:extent cx="218440" cy="149860"/>
            <wp:effectExtent l="0" t="0" r="0" b="2540"/>
            <wp:docPr id="91" name="图片 9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全品高考网欢迎您！！！     http://gk.canpoint.cn    ；全品中考网欢迎您！！！     http://zk.canpoint.cn"/>
                    <pic:cNvPicPr>
                      <a:picLocks noChangeAspect="1" noChangeArrowheads="1"/>
                    </pic:cNvPicPr>
                  </pic:nvPicPr>
                  <pic:blipFill>
                    <a:blip r:embed="rId105" cstate="print">
                      <a:lum bright="10000"/>
                      <a:extLst>
                        <a:ext uri="{28A0092B-C50C-407E-A947-70E740481C1C}">
                          <a14:useLocalDpi xmlns:a14="http://schemas.microsoft.com/office/drawing/2010/main" val="0"/>
                        </a:ext>
                      </a:extLst>
                    </a:blip>
                    <a:srcRect/>
                    <a:stretch>
                      <a:fillRect/>
                    </a:stretch>
                  </pic:blipFill>
                  <pic:spPr bwMode="auto">
                    <a:xfrm>
                      <a:off x="0" y="0"/>
                      <a:ext cx="218440" cy="149860"/>
                    </a:xfrm>
                    <a:prstGeom prst="rect">
                      <a:avLst/>
                    </a:prstGeom>
                    <a:noFill/>
                    <a:ln>
                      <a:noFill/>
                    </a:ln>
                  </pic:spPr>
                </pic:pic>
              </a:graphicData>
            </a:graphic>
          </wp:inline>
        </w:drawing>
      </w:r>
      <w:r w:rsidRPr="002063E6">
        <w:rPr>
          <w:rFonts w:hAnsi="宋体"/>
          <w:szCs w:val="21"/>
        </w:rPr>
        <w:t>是</w:t>
      </w:r>
      <w:r w:rsidRPr="002063E6">
        <w:rPr>
          <w:noProof/>
          <w:position w:val="-4"/>
          <w:szCs w:val="21"/>
        </w:rPr>
        <w:drawing>
          <wp:inline distT="0" distB="0" distL="0" distR="0">
            <wp:extent cx="143510" cy="88900"/>
            <wp:effectExtent l="0" t="0" r="8890" b="6350"/>
            <wp:docPr id="90" name="图片 9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全品高考网欢迎您！！！     http://gk.canpoint.cn    ；全品中考网欢迎您！！！     http://zk.canpoint.cn"/>
                    <pic:cNvPicPr>
                      <a:picLocks noChangeAspect="1" noChangeArrowheads="1"/>
                    </pic:cNvPicPr>
                  </pic:nvPicPr>
                  <pic:blipFill>
                    <a:blip r:embed="rId106" cstate="print">
                      <a:lum bright="10000"/>
                      <a:extLst>
                        <a:ext uri="{28A0092B-C50C-407E-A947-70E740481C1C}">
                          <a14:useLocalDpi xmlns:a14="http://schemas.microsoft.com/office/drawing/2010/main" val="0"/>
                        </a:ext>
                      </a:extLst>
                    </a:blip>
                    <a:srcRect/>
                    <a:stretch>
                      <a:fillRect/>
                    </a:stretch>
                  </pic:blipFill>
                  <pic:spPr bwMode="auto">
                    <a:xfrm>
                      <a:off x="0" y="0"/>
                      <a:ext cx="143510" cy="88900"/>
                    </a:xfrm>
                    <a:prstGeom prst="rect">
                      <a:avLst/>
                    </a:prstGeom>
                    <a:noFill/>
                    <a:ln>
                      <a:noFill/>
                    </a:ln>
                  </pic:spPr>
                </pic:pic>
              </a:graphicData>
            </a:graphic>
          </wp:inline>
        </w:drawing>
      </w:r>
      <w:r w:rsidRPr="002063E6">
        <w:rPr>
          <w:noProof/>
          <w:position w:val="-10"/>
          <w:szCs w:val="21"/>
        </w:rPr>
        <w:drawing>
          <wp:inline distT="0" distB="0" distL="0" distR="0">
            <wp:extent cx="116205" cy="149860"/>
            <wp:effectExtent l="0" t="0" r="0" b="2540"/>
            <wp:docPr id="89" name="图片 8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全品高考网欢迎您！！！     http://gk.canpoint.cn    ；全品中考网欢迎您！！！     http://zk.canpoint.cn"/>
                    <pic:cNvPicPr>
                      <a:picLocks noChangeAspect="1" noChangeArrowheads="1"/>
                    </pic:cNvPicPr>
                  </pic:nvPicPr>
                  <pic:blipFill>
                    <a:blip r:embed="rId107" cstate="print">
                      <a:lum bright="10000"/>
                      <a:extLst>
                        <a:ext uri="{28A0092B-C50C-407E-A947-70E740481C1C}">
                          <a14:useLocalDpi xmlns:a14="http://schemas.microsoft.com/office/drawing/2010/main" val="0"/>
                        </a:ext>
                      </a:extLst>
                    </a:blip>
                    <a:srcRect/>
                    <a:stretch>
                      <a:fillRect/>
                    </a:stretch>
                  </pic:blipFill>
                  <pic:spPr bwMode="auto">
                    <a:xfrm>
                      <a:off x="0" y="0"/>
                      <a:ext cx="116205" cy="149860"/>
                    </a:xfrm>
                    <a:prstGeom prst="rect">
                      <a:avLst/>
                    </a:prstGeom>
                    <a:noFill/>
                    <a:ln>
                      <a:noFill/>
                    </a:ln>
                  </pic:spPr>
                </pic:pic>
              </a:graphicData>
            </a:graphic>
          </wp:inline>
        </w:drawing>
      </w:r>
      <w:r w:rsidRPr="002063E6">
        <w:rPr>
          <w:rFonts w:hAnsi="宋体"/>
          <w:szCs w:val="21"/>
        </w:rPr>
        <w:t>的充分不必要条件，求实数</w:t>
      </w:r>
      <w:r w:rsidRPr="002063E6">
        <w:rPr>
          <w:i/>
          <w:szCs w:val="21"/>
        </w:rPr>
        <w:t>a</w:t>
      </w:r>
      <w:r w:rsidRPr="002063E6">
        <w:rPr>
          <w:rFonts w:hAnsi="宋体"/>
          <w:szCs w:val="21"/>
        </w:rPr>
        <w:t>的取值范围</w:t>
      </w:r>
      <w:r w:rsidRPr="002063E6">
        <w:rPr>
          <w:szCs w:val="21"/>
        </w:rPr>
        <w:t xml:space="preserve">. </w:t>
      </w:r>
    </w:p>
    <w:p w:rsidR="00C53716" w:rsidRPr="002063E6" w:rsidRDefault="00C53716" w:rsidP="00C53716">
      <w:pPr>
        <w:tabs>
          <w:tab w:val="left" w:leader="middleDot" w:pos="7875"/>
        </w:tabs>
        <w:snapToGrid w:val="0"/>
        <w:spacing w:line="360" w:lineRule="auto"/>
        <w:ind w:firstLineChars="200" w:firstLine="420"/>
        <w:rPr>
          <w:rFonts w:eastAsia="方正宋三简体"/>
          <w:szCs w:val="21"/>
        </w:rPr>
      </w:pPr>
      <w:r w:rsidRPr="00904D03">
        <w:rPr>
          <w:rFonts w:eastAsia="方正宋三简体" w:hint="eastAsia"/>
          <w:noProof/>
          <w:szCs w:val="21"/>
        </w:rPr>
        <w:drawing>
          <wp:inline distT="0" distB="0" distL="0" distR="0">
            <wp:extent cx="5336540" cy="1739900"/>
            <wp:effectExtent l="0" t="0" r="0" b="0"/>
            <wp:docPr id="88" name="图片 8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全品高考网欢迎您！！！     http://gk.canpoint.cn    ；全品中考网欢迎您！！！     http://zk.canpoint.cn"/>
                    <pic:cNvPicPr>
                      <a:picLocks noChangeAspect="1" noChangeArrowheads="1"/>
                    </pic:cNvPicPr>
                  </pic:nvPicPr>
                  <pic:blipFill>
                    <a:blip r:embed="rId194">
                      <a:lum bright="10000"/>
                      <a:extLst>
                        <a:ext uri="{28A0092B-C50C-407E-A947-70E740481C1C}">
                          <a14:useLocalDpi xmlns:a14="http://schemas.microsoft.com/office/drawing/2010/main" val="0"/>
                        </a:ext>
                      </a:extLst>
                    </a:blip>
                    <a:srcRect/>
                    <a:stretch>
                      <a:fillRect/>
                    </a:stretch>
                  </pic:blipFill>
                  <pic:spPr bwMode="auto">
                    <a:xfrm>
                      <a:off x="0" y="0"/>
                      <a:ext cx="5336540" cy="1739900"/>
                    </a:xfrm>
                    <a:prstGeom prst="rect">
                      <a:avLst/>
                    </a:prstGeom>
                    <a:noFill/>
                    <a:ln>
                      <a:noFill/>
                    </a:ln>
                  </pic:spPr>
                </pic:pic>
              </a:graphicData>
            </a:graphic>
          </wp:inline>
        </w:drawing>
      </w:r>
      <w:r w:rsidRPr="002063E6">
        <w:rPr>
          <w:rFonts w:eastAsia="方正宋三简体"/>
          <w:szCs w:val="21"/>
        </w:rPr>
        <w:t>（</w:t>
      </w:r>
      <w:r w:rsidRPr="002063E6">
        <w:rPr>
          <w:rFonts w:ascii="宋体" w:hAnsi="宋体" w:cs="宋体" w:hint="eastAsia"/>
          <w:szCs w:val="21"/>
        </w:rPr>
        <w:t>Ⅱ</w:t>
      </w:r>
      <w:r w:rsidRPr="002063E6">
        <w:rPr>
          <w:rFonts w:eastAsia="方正宋三简体"/>
          <w:szCs w:val="21"/>
        </w:rPr>
        <w:t>）</w:t>
      </w:r>
      <w:r w:rsidRPr="002063E6">
        <w:rPr>
          <w:rFonts w:eastAsia="方正宋三简体" w:hint="eastAsia"/>
          <w:szCs w:val="21"/>
        </w:rPr>
        <w:t>由</w:t>
      </w:r>
      <w:r w:rsidRPr="002063E6">
        <w:rPr>
          <w:rFonts w:eastAsia="方正宋三简体"/>
          <w:szCs w:val="21"/>
        </w:rPr>
        <w:t>（</w:t>
      </w:r>
      <w:r w:rsidRPr="002063E6">
        <w:rPr>
          <w:rFonts w:ascii="宋体" w:hAnsi="宋体" w:cs="宋体" w:hint="eastAsia"/>
          <w:szCs w:val="21"/>
        </w:rPr>
        <w:t>Ⅰ</w:t>
      </w:r>
      <w:r w:rsidRPr="002063E6">
        <w:rPr>
          <w:rFonts w:eastAsia="方正宋三简体"/>
          <w:szCs w:val="21"/>
        </w:rPr>
        <w:t>）</w:t>
      </w:r>
      <w:r w:rsidRPr="002063E6">
        <w:rPr>
          <w:rFonts w:eastAsia="方正宋三简体" w:hint="eastAsia"/>
          <w:szCs w:val="21"/>
        </w:rPr>
        <w:t>知</w:t>
      </w:r>
      <w:r w:rsidRPr="002063E6">
        <w:rPr>
          <w:rFonts w:eastAsia="方正宋三简体" w:hint="eastAsia"/>
          <w:i/>
          <w:szCs w:val="21"/>
        </w:rPr>
        <w:t>p</w:t>
      </w:r>
      <w:r w:rsidRPr="002063E6">
        <w:rPr>
          <w:rFonts w:eastAsia="方正宋三简体" w:hint="eastAsia"/>
          <w:szCs w:val="21"/>
        </w:rPr>
        <w:t>：</w:t>
      </w:r>
      <w:r w:rsidRPr="002063E6">
        <w:rPr>
          <w:rFonts w:eastAsia="方正宋三简体"/>
          <w:position w:val="-6"/>
          <w:szCs w:val="21"/>
        </w:rPr>
        <w:object w:dxaOrig="920" w:dyaOrig="260">
          <v:shape id="_x0000_i1057" type="#_x0000_t75" alt="全品高考网欢迎您！！！     http://gk.canpoint.cn    ；全品中考网欢迎您！！！     http://zk.canpoint.cn" style="width:45.75pt;height:12.75pt" o:ole="">
            <v:imagedata r:id="rId195" o:title="" blacklevel="3276f"/>
          </v:shape>
          <o:OLEObject Type="Embed" ProgID="Equation.DSMT4" ShapeID="_x0000_i1057" DrawAspect="Content" ObjectID="_1532003135" r:id="rId196"/>
        </w:object>
      </w:r>
      <w:r w:rsidRPr="002063E6">
        <w:rPr>
          <w:rFonts w:eastAsia="方正宋三简体" w:hint="eastAsia"/>
          <w:szCs w:val="21"/>
        </w:rPr>
        <w:t>，则</w:t>
      </w:r>
      <w:r w:rsidRPr="002063E6">
        <w:rPr>
          <w:rFonts w:eastAsia="方正宋三简体"/>
          <w:position w:val="-10"/>
          <w:szCs w:val="21"/>
        </w:rPr>
        <w:object w:dxaOrig="340" w:dyaOrig="240">
          <v:shape id="_x0000_i1058" type="#_x0000_t75" alt="全品高考网欢迎您！！！     http://gk.canpoint.cn    ；全品中考网欢迎您！！！     http://zk.canpoint.cn" style="width:17.25pt;height:12pt" o:ole="">
            <v:imagedata r:id="rId197" o:title="" blacklevel="3276f"/>
          </v:shape>
          <o:OLEObject Type="Embed" ProgID="Equation.DSMT4" ShapeID="_x0000_i1058" DrawAspect="Content" ObjectID="_1532003136" r:id="rId198"/>
        </w:object>
      </w:r>
      <w:r w:rsidRPr="002063E6">
        <w:rPr>
          <w:rFonts w:eastAsia="方正宋三简体" w:hint="eastAsia"/>
          <w:szCs w:val="21"/>
        </w:rPr>
        <w:t>：</w:t>
      </w:r>
      <w:r w:rsidRPr="002063E6">
        <w:rPr>
          <w:rFonts w:eastAsia="方正宋三简体"/>
          <w:position w:val="-6"/>
          <w:szCs w:val="21"/>
        </w:rPr>
        <w:object w:dxaOrig="499" w:dyaOrig="240">
          <v:shape id="_x0000_i1059" type="#_x0000_t75" alt="全品高考网欢迎您！！！     http://gk.canpoint.cn    ；全品中考网欢迎您！！！     http://zk.canpoint.cn" style="width:24.75pt;height:12pt" o:ole="">
            <v:imagedata r:id="rId199" o:title="" blacklevel="3276f"/>
          </v:shape>
          <o:OLEObject Type="Embed" ProgID="Equation.DSMT4" ShapeID="_x0000_i1059" DrawAspect="Content" ObjectID="_1532003137" r:id="rId200"/>
        </w:object>
      </w:r>
      <w:r w:rsidRPr="002063E6">
        <w:rPr>
          <w:rFonts w:eastAsia="方正宋三简体" w:hint="eastAsia"/>
          <w:szCs w:val="21"/>
        </w:rPr>
        <w:t>或</w:t>
      </w:r>
      <w:r w:rsidRPr="002063E6">
        <w:rPr>
          <w:rFonts w:eastAsia="方正宋三简体"/>
          <w:position w:val="-6"/>
          <w:szCs w:val="21"/>
        </w:rPr>
        <w:object w:dxaOrig="600" w:dyaOrig="260">
          <v:shape id="_x0000_i1060" type="#_x0000_t75" alt="全品高考网欢迎您！！！     http://gk.canpoint.cn    ；全品中考网欢迎您！！！     http://zk.canpoint.cn" style="width:30pt;height:12.75pt" o:ole="">
            <v:imagedata r:id="rId201" o:title="" blacklevel="3276f"/>
          </v:shape>
          <o:OLEObject Type="Embed" ProgID="Equation.DSMT4" ShapeID="_x0000_i1060" DrawAspect="Content" ObjectID="_1532003138" r:id="rId202"/>
        </w:object>
      </w:r>
      <w:r w:rsidRPr="002063E6">
        <w:rPr>
          <w:rFonts w:eastAsia="方正宋三简体" w:hint="eastAsia"/>
          <w:szCs w:val="21"/>
        </w:rPr>
        <w:t>，</w:t>
      </w:r>
      <w:r w:rsidRPr="002063E6">
        <w:rPr>
          <w:rFonts w:eastAsia="方正宋三简体" w:hint="eastAsia"/>
          <w:szCs w:val="21"/>
        </w:rPr>
        <w:tab/>
        <w:t>8</w:t>
      </w:r>
      <w:r w:rsidRPr="002063E6">
        <w:rPr>
          <w:rFonts w:eastAsia="方正宋三简体"/>
          <w:szCs w:val="21"/>
        </w:rPr>
        <w:t>分</w:t>
      </w:r>
    </w:p>
    <w:p w:rsidR="00C53716" w:rsidRPr="002063E6" w:rsidRDefault="00C53716" w:rsidP="00C53716">
      <w:pPr>
        <w:tabs>
          <w:tab w:val="left" w:leader="middleDot" w:pos="7770"/>
        </w:tabs>
        <w:snapToGrid w:val="0"/>
        <w:spacing w:line="360" w:lineRule="auto"/>
        <w:ind w:firstLineChars="200" w:firstLine="420"/>
        <w:rPr>
          <w:rFonts w:eastAsia="方正宋三简体"/>
          <w:szCs w:val="21"/>
        </w:rPr>
      </w:pPr>
      <w:r w:rsidRPr="002063E6">
        <w:rPr>
          <w:rFonts w:eastAsia="方正宋三简体" w:hint="eastAsia"/>
          <w:i/>
          <w:szCs w:val="21"/>
        </w:rPr>
        <w:t>q</w:t>
      </w:r>
      <w:r w:rsidRPr="002063E6">
        <w:rPr>
          <w:rFonts w:eastAsia="方正宋三简体" w:hint="eastAsia"/>
          <w:szCs w:val="21"/>
        </w:rPr>
        <w:t>：</w:t>
      </w:r>
      <w:r w:rsidRPr="002063E6">
        <w:rPr>
          <w:rFonts w:eastAsia="方正宋三简体"/>
          <w:position w:val="-6"/>
          <w:szCs w:val="21"/>
        </w:rPr>
        <w:object w:dxaOrig="800" w:dyaOrig="260">
          <v:shape id="_x0000_i1061" type="#_x0000_t75" alt="全品高考网欢迎您！！！     http://gk.canpoint.cn    ；全品中考网欢迎您！！！     http://zk.canpoint.cn" style="width:39.75pt;height:12.75pt" o:ole="">
            <v:imagedata r:id="rId203" o:title="" blacklevel="3276f"/>
          </v:shape>
          <o:OLEObject Type="Embed" ProgID="Equation.DSMT4" ShapeID="_x0000_i1061" DrawAspect="Content" ObjectID="_1532003139" r:id="rId204"/>
        </w:object>
      </w:r>
      <w:r w:rsidRPr="002063E6">
        <w:rPr>
          <w:rFonts w:eastAsia="方正宋三简体" w:hint="eastAsia"/>
          <w:szCs w:val="21"/>
        </w:rPr>
        <w:t>，则</w:t>
      </w:r>
      <w:r w:rsidRPr="002063E6">
        <w:rPr>
          <w:rFonts w:eastAsia="方正宋三简体"/>
          <w:position w:val="-10"/>
          <w:szCs w:val="21"/>
        </w:rPr>
        <w:object w:dxaOrig="340" w:dyaOrig="240">
          <v:shape id="_x0000_i1062" type="#_x0000_t75" alt="全品高考网欢迎您！！！     http://gk.canpoint.cn    ；全品中考网欢迎您！！！     http://zk.canpoint.cn" style="width:17.25pt;height:12pt" o:ole="">
            <v:imagedata r:id="rId205" o:title="" blacklevel="3276f"/>
          </v:shape>
          <o:OLEObject Type="Embed" ProgID="Equation.DSMT4" ShapeID="_x0000_i1062" DrawAspect="Content" ObjectID="_1532003140" r:id="rId206"/>
        </w:object>
      </w:r>
      <w:r w:rsidRPr="002063E6">
        <w:rPr>
          <w:rFonts w:eastAsia="方正宋三简体" w:hint="eastAsia"/>
          <w:szCs w:val="21"/>
        </w:rPr>
        <w:t>：</w:t>
      </w:r>
      <w:r w:rsidRPr="002063E6">
        <w:rPr>
          <w:rFonts w:eastAsia="方正宋三简体"/>
          <w:position w:val="-6"/>
          <w:szCs w:val="21"/>
        </w:rPr>
        <w:object w:dxaOrig="499" w:dyaOrig="260">
          <v:shape id="_x0000_i1063" type="#_x0000_t75" alt="全品高考网欢迎您！！！     http://gk.canpoint.cn    ；全品中考网欢迎您！！！     http://zk.canpoint.cn" style="width:24.75pt;height:12.75pt" o:ole="">
            <v:imagedata r:id="rId207" o:title="" blacklevel="3276f"/>
          </v:shape>
          <o:OLEObject Type="Embed" ProgID="Equation.DSMT4" ShapeID="_x0000_i1063" DrawAspect="Content" ObjectID="_1532003141" r:id="rId208"/>
        </w:object>
      </w:r>
      <w:r w:rsidRPr="002063E6">
        <w:rPr>
          <w:rFonts w:eastAsia="方正宋三简体" w:hint="eastAsia"/>
          <w:szCs w:val="21"/>
        </w:rPr>
        <w:t>或</w:t>
      </w:r>
      <w:r w:rsidRPr="002063E6">
        <w:rPr>
          <w:rFonts w:eastAsia="方正宋三简体"/>
          <w:position w:val="-6"/>
          <w:szCs w:val="21"/>
        </w:rPr>
        <w:object w:dxaOrig="480" w:dyaOrig="260">
          <v:shape id="_x0000_i1064" type="#_x0000_t75" alt="全品高考网欢迎您！！！     http://gk.canpoint.cn    ；全品中考网欢迎您！！！     http://zk.canpoint.cn" style="width:24pt;height:12.75pt" o:ole="">
            <v:imagedata r:id="rId209" o:title="" blacklevel="3276f"/>
          </v:shape>
          <o:OLEObject Type="Embed" ProgID="Equation.DSMT4" ShapeID="_x0000_i1064" DrawAspect="Content" ObjectID="_1532003142" r:id="rId210"/>
        </w:object>
      </w:r>
      <w:r w:rsidRPr="002063E6">
        <w:rPr>
          <w:rFonts w:eastAsia="方正宋三简体" w:hint="eastAsia"/>
          <w:szCs w:val="21"/>
        </w:rPr>
        <w:t>，</w:t>
      </w:r>
      <w:r w:rsidRPr="002063E6">
        <w:rPr>
          <w:rFonts w:eastAsia="方正宋三简体" w:hint="eastAsia"/>
          <w:szCs w:val="21"/>
        </w:rPr>
        <w:tab/>
        <w:t>10</w:t>
      </w:r>
      <w:r w:rsidRPr="002063E6">
        <w:rPr>
          <w:rFonts w:eastAsia="方正宋三简体"/>
          <w:szCs w:val="21"/>
        </w:rPr>
        <w:t>分</w:t>
      </w:r>
    </w:p>
    <w:p w:rsidR="00C53716" w:rsidRPr="002063E6" w:rsidRDefault="00C53716" w:rsidP="00C53716">
      <w:pPr>
        <w:tabs>
          <w:tab w:val="left" w:leader="middleDot" w:pos="7875"/>
        </w:tabs>
        <w:snapToGrid w:val="0"/>
        <w:spacing w:line="360" w:lineRule="auto"/>
        <w:ind w:firstLineChars="200" w:firstLine="420"/>
        <w:rPr>
          <w:rFonts w:eastAsia="方正宋三简体"/>
          <w:szCs w:val="21"/>
        </w:rPr>
      </w:pPr>
      <w:r w:rsidRPr="002063E6">
        <w:rPr>
          <w:rFonts w:eastAsia="方正宋三简体"/>
          <w:position w:val="-10"/>
          <w:szCs w:val="21"/>
        </w:rPr>
        <w:object w:dxaOrig="340" w:dyaOrig="240">
          <v:shape id="_x0000_i1065" type="#_x0000_t75" alt="全品高考网欢迎您！！！     http://gk.canpoint.cn    ；全品中考网欢迎您！！！     http://zk.canpoint.cn" style="width:17.25pt;height:12pt" o:ole="">
            <v:imagedata r:id="rId197" o:title="" blacklevel="3276f"/>
          </v:shape>
          <o:OLEObject Type="Embed" ProgID="Equation.DSMT4" ShapeID="_x0000_i1065" DrawAspect="Content" ObjectID="_1532003143" r:id="rId211"/>
        </w:object>
      </w:r>
      <w:r w:rsidRPr="002063E6">
        <w:rPr>
          <w:rFonts w:eastAsia="方正宋三简体"/>
          <w:szCs w:val="21"/>
        </w:rPr>
        <w:t>是</w:t>
      </w:r>
      <w:r w:rsidRPr="002063E6">
        <w:rPr>
          <w:rFonts w:eastAsia="方正宋三简体"/>
          <w:position w:val="-10"/>
          <w:szCs w:val="21"/>
        </w:rPr>
        <w:object w:dxaOrig="340" w:dyaOrig="240">
          <v:shape id="_x0000_i1066" type="#_x0000_t75" alt="全品高考网欢迎您！！！     http://gk.canpoint.cn    ；全品中考网欢迎您！！！     http://zk.canpoint.cn" style="width:17.25pt;height:12pt" o:ole="">
            <v:imagedata r:id="rId212" o:title="" blacklevel="3276f"/>
          </v:shape>
          <o:OLEObject Type="Embed" ProgID="Equation.DSMT4" ShapeID="_x0000_i1066" DrawAspect="Content" ObjectID="_1532003144" r:id="rId213"/>
        </w:object>
      </w:r>
      <w:r w:rsidRPr="002063E6">
        <w:rPr>
          <w:rFonts w:eastAsia="方正宋三简体"/>
          <w:szCs w:val="21"/>
        </w:rPr>
        <w:t>的充分不必要条件，</w:t>
      </w:r>
      <w:r w:rsidRPr="002063E6">
        <w:rPr>
          <w:rFonts w:eastAsia="方正宋三简体" w:hint="eastAsia"/>
          <w:szCs w:val="21"/>
        </w:rPr>
        <w:t>则</w:t>
      </w:r>
      <w:r w:rsidRPr="002063E6">
        <w:rPr>
          <w:rFonts w:eastAsia="方正宋三简体"/>
          <w:position w:val="-10"/>
          <w:szCs w:val="21"/>
        </w:rPr>
        <w:object w:dxaOrig="900" w:dyaOrig="260">
          <v:shape id="_x0000_i1067" type="#_x0000_t75" alt="全品高考网欢迎您！！！     http://gk.canpoint.cn    ；全品中考网欢迎您！！！     http://zk.canpoint.cn" style="width:45pt;height:12.75pt" o:ole="">
            <v:imagedata r:id="rId214" o:title="" blacklevel="3276f"/>
          </v:shape>
          <o:OLEObject Type="Embed" ProgID="Equation.DSMT4" ShapeID="_x0000_i1067" DrawAspect="Content" ObjectID="_1532003145" r:id="rId215"/>
        </w:object>
      </w:r>
      <w:r w:rsidRPr="002063E6">
        <w:rPr>
          <w:rFonts w:eastAsia="方正宋三简体" w:hint="eastAsia"/>
          <w:szCs w:val="21"/>
        </w:rPr>
        <w:t>，且</w:t>
      </w:r>
      <w:r w:rsidRPr="002063E6">
        <w:rPr>
          <w:rFonts w:eastAsia="方正宋三简体"/>
          <w:position w:val="-10"/>
          <w:szCs w:val="21"/>
        </w:rPr>
        <w:object w:dxaOrig="900" w:dyaOrig="279">
          <v:shape id="_x0000_i1068" type="#_x0000_t75" alt="全品高考网欢迎您！！！     http://gk.canpoint.cn    ；全品中考网欢迎您！！！     http://zk.canpoint.cn" style="width:45pt;height:14.25pt" o:ole="">
            <v:imagedata r:id="rId216" o:title="" blacklevel="3276f"/>
          </v:shape>
          <o:OLEObject Type="Embed" ProgID="Equation.DSMT4" ShapeID="_x0000_i1068" DrawAspect="Content" ObjectID="_1532003146" r:id="rId217"/>
        </w:object>
      </w:r>
      <w:r w:rsidRPr="002063E6">
        <w:rPr>
          <w:rFonts w:eastAsia="方正宋三简体" w:hint="eastAsia"/>
          <w:szCs w:val="21"/>
        </w:rPr>
        <w:t>，</w:t>
      </w:r>
    </w:p>
    <w:p w:rsidR="00C53716" w:rsidRPr="002063E6" w:rsidRDefault="00C53716" w:rsidP="00C53716">
      <w:pPr>
        <w:tabs>
          <w:tab w:val="left" w:leader="middleDot" w:pos="7770"/>
        </w:tabs>
        <w:snapToGrid w:val="0"/>
        <w:spacing w:line="360" w:lineRule="auto"/>
        <w:ind w:firstLineChars="200" w:firstLine="420"/>
        <w:rPr>
          <w:rFonts w:eastAsia="方正宋三简体"/>
          <w:szCs w:val="21"/>
        </w:rPr>
      </w:pPr>
      <w:r w:rsidRPr="002063E6">
        <w:rPr>
          <w:rFonts w:eastAsia="方正宋三简体" w:hint="eastAsia"/>
          <w:szCs w:val="21"/>
        </w:rPr>
        <w:t>∴</w:t>
      </w:r>
      <w:r w:rsidRPr="002063E6">
        <w:rPr>
          <w:rFonts w:eastAsia="方正宋三简体"/>
          <w:position w:val="-28"/>
          <w:szCs w:val="21"/>
        </w:rPr>
        <w:object w:dxaOrig="980" w:dyaOrig="660">
          <v:shape id="_x0000_i1069" type="#_x0000_t75" alt="全品高考网欢迎您！！！     http://gk.canpoint.cn    ；全品中考网欢迎您！！！     http://zk.canpoint.cn" style="width:48.75pt;height:33pt" o:ole="">
            <v:imagedata r:id="rId218" o:title="" blacklevel="3276f"/>
          </v:shape>
          <o:OLEObject Type="Embed" ProgID="Equation.DSMT4" ShapeID="_x0000_i1069" DrawAspect="Content" ObjectID="_1532003147" r:id="rId219"/>
        </w:object>
      </w:r>
      <w:r w:rsidRPr="002063E6">
        <w:rPr>
          <w:rFonts w:eastAsia="方正宋三简体" w:hint="eastAsia"/>
          <w:szCs w:val="21"/>
        </w:rPr>
        <w:t>解得</w:t>
      </w:r>
      <w:r w:rsidRPr="002063E6">
        <w:rPr>
          <w:rFonts w:eastAsia="方正宋三简体"/>
          <w:position w:val="-6"/>
          <w:szCs w:val="21"/>
        </w:rPr>
        <w:object w:dxaOrig="780" w:dyaOrig="260">
          <v:shape id="_x0000_i1070" type="#_x0000_t75" alt="全品高考网欢迎您！！！     http://gk.canpoint.cn    ；全品中考网欢迎您！！！     http://zk.canpoint.cn" style="width:39pt;height:12.75pt" o:ole="">
            <v:imagedata r:id="rId220" o:title="" blacklevel="3276f"/>
          </v:shape>
          <o:OLEObject Type="Embed" ProgID="Equation.DSMT4" ShapeID="_x0000_i1070" DrawAspect="Content" ObjectID="_1532003148" r:id="rId221"/>
        </w:object>
      </w:r>
      <w:r w:rsidRPr="002063E6">
        <w:rPr>
          <w:rFonts w:eastAsia="方正宋三简体" w:hint="eastAsia"/>
          <w:szCs w:val="21"/>
        </w:rPr>
        <w:t>，故实数</w:t>
      </w:r>
      <w:r w:rsidRPr="002063E6">
        <w:rPr>
          <w:rFonts w:eastAsia="方正宋三简体" w:hint="eastAsia"/>
          <w:i/>
          <w:szCs w:val="21"/>
        </w:rPr>
        <w:t>a</w:t>
      </w:r>
      <w:r w:rsidRPr="002063E6">
        <w:rPr>
          <w:rFonts w:eastAsia="方正宋三简体" w:hint="eastAsia"/>
          <w:szCs w:val="21"/>
        </w:rPr>
        <w:t>的取值范围是</w:t>
      </w:r>
      <w:r w:rsidRPr="002063E6">
        <w:rPr>
          <w:rFonts w:eastAsia="方正宋三简体"/>
          <w:position w:val="-10"/>
          <w:szCs w:val="21"/>
        </w:rPr>
        <w:object w:dxaOrig="460" w:dyaOrig="300">
          <v:shape id="_x0000_i1071" type="#_x0000_t75" alt="全品高考网欢迎您！！！     http://gk.canpoint.cn    ；全品中考网欢迎您！！！     http://zk.canpoint.cn" style="width:23.25pt;height:15pt" o:ole="">
            <v:imagedata r:id="rId222" o:title="" blacklevel="3276f"/>
          </v:shape>
          <o:OLEObject Type="Embed" ProgID="Equation.DSMT4" ShapeID="_x0000_i1071" DrawAspect="Content" ObjectID="_1532003149" r:id="rId223"/>
        </w:object>
      </w:r>
      <w:r w:rsidRPr="002063E6">
        <w:rPr>
          <w:rFonts w:eastAsia="方正宋三简体" w:hint="eastAsia"/>
          <w:szCs w:val="21"/>
        </w:rPr>
        <w:t>．</w:t>
      </w:r>
      <w:r w:rsidRPr="002063E6">
        <w:rPr>
          <w:rFonts w:eastAsia="方正宋三简体" w:hint="eastAsia"/>
          <w:szCs w:val="21"/>
        </w:rPr>
        <w:tab/>
        <w:t>12</w:t>
      </w:r>
      <w:r w:rsidRPr="002063E6">
        <w:rPr>
          <w:rFonts w:eastAsia="方正宋三简体" w:hint="eastAsia"/>
          <w:szCs w:val="21"/>
        </w:rPr>
        <w:t>分</w:t>
      </w:r>
    </w:p>
    <w:p w:rsidR="00C53716" w:rsidRDefault="00C53716" w:rsidP="00C53716">
      <w:pPr>
        <w:pStyle w:val="a9"/>
        <w:snapToGrid w:val="0"/>
        <w:spacing w:line="360" w:lineRule="auto"/>
        <w:jc w:val="left"/>
        <w:rPr>
          <w:rFonts w:ascii="Times New Roman" w:hAnsi="Times New Roman" w:cs="Times New Roman"/>
        </w:rPr>
      </w:pPr>
    </w:p>
    <w:p w:rsidR="00C53716" w:rsidRPr="00036F7F" w:rsidRDefault="00C53716" w:rsidP="00C53716">
      <w:pPr>
        <w:pStyle w:val="a9"/>
        <w:adjustRightInd w:val="0"/>
        <w:snapToGrid w:val="0"/>
        <w:spacing w:line="360" w:lineRule="auto"/>
        <w:rPr>
          <w:rFonts w:ascii="Times New Roman" w:hAnsi="Times New Roman" w:cs="Times New Roman"/>
        </w:rPr>
      </w:pPr>
      <w:r>
        <w:rPr>
          <w:rFonts w:ascii="方正小标宋简体" w:eastAsia="方正小标宋简体" w:hint="eastAsia"/>
        </w:rPr>
        <w:t>20.</w:t>
      </w:r>
      <w:r w:rsidRPr="00036F7F">
        <w:rPr>
          <w:rFonts w:ascii="方正小标宋简体" w:eastAsia="方正小标宋简体" w:hint="eastAsia"/>
        </w:rPr>
        <w:t>【江西师大附中、临川一中2013届高三12月联考试卷】</w:t>
      </w:r>
      <w:r w:rsidRPr="00036F7F">
        <w:t>（本小题满分</w:t>
      </w:r>
      <w:r w:rsidRPr="00036F7F">
        <w:rPr>
          <w:rFonts w:ascii="Times New Roman" w:hAnsi="Times New Roman"/>
        </w:rPr>
        <w:t>1</w:t>
      </w:r>
      <w:r w:rsidRPr="00036F7F">
        <w:rPr>
          <w:rFonts w:ascii="Times New Roman" w:hAnsi="Times New Roman" w:hint="eastAsia"/>
        </w:rPr>
        <w:t>2</w:t>
      </w:r>
      <w:r w:rsidRPr="00036F7F">
        <w:t>分）</w:t>
      </w:r>
      <w:r w:rsidRPr="00036F7F">
        <w:rPr>
          <w:rFonts w:ascii="Times New Roman" w:hAnsi="Times New Roman" w:cs="Times New Roman"/>
        </w:rPr>
        <w:t>已知命题</w:t>
      </w:r>
      <w:r w:rsidRPr="00036F7F">
        <w:rPr>
          <w:rFonts w:ascii="Times New Roman" w:hAnsi="Times New Roman" w:cs="Times New Roman"/>
          <w:i/>
          <w:sz w:val="24"/>
          <w:szCs w:val="24"/>
        </w:rPr>
        <w:t>p</w:t>
      </w:r>
      <w:r w:rsidRPr="00036F7F">
        <w:rPr>
          <w:rFonts w:ascii="Times New Roman" w:hAnsi="Times New Roman" w:cs="Times New Roman"/>
        </w:rPr>
        <w:t>：</w:t>
      </w:r>
      <w:r w:rsidRPr="00036F7F">
        <w:rPr>
          <w:rFonts w:ascii="Times New Roman" w:hAnsi="Times New Roman" w:cs="Times New Roman" w:hint="eastAsia"/>
        </w:rPr>
        <w:t>函数</w:t>
      </w:r>
      <w:r w:rsidRPr="00036F7F">
        <w:rPr>
          <w:rFonts w:ascii="Times New Roman" w:hAnsi="Times New Roman" w:cs="Times New Roman"/>
          <w:noProof/>
          <w:position w:val="-10"/>
        </w:rPr>
        <w:drawing>
          <wp:inline distT="0" distB="0" distL="0" distR="0">
            <wp:extent cx="1269365" cy="231775"/>
            <wp:effectExtent l="0" t="0" r="0" b="0"/>
            <wp:docPr id="87" name="图片 8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 "/>
                    <pic:cNvPicPr>
                      <a:picLocks noChangeAspect="1" noChangeArrowheads="1"/>
                    </pic:cNvPicPr>
                  </pic:nvPicPr>
                  <pic:blipFill>
                    <a:blip r:embed="rId108" cstate="print">
                      <a:lum bright="12000"/>
                      <a:extLst>
                        <a:ext uri="{28A0092B-C50C-407E-A947-70E740481C1C}">
                          <a14:useLocalDpi xmlns:a14="http://schemas.microsoft.com/office/drawing/2010/main" val="0"/>
                        </a:ext>
                      </a:extLst>
                    </a:blip>
                    <a:srcRect/>
                    <a:stretch>
                      <a:fillRect/>
                    </a:stretch>
                  </pic:blipFill>
                  <pic:spPr bwMode="auto">
                    <a:xfrm>
                      <a:off x="0" y="0"/>
                      <a:ext cx="1269365" cy="231775"/>
                    </a:xfrm>
                    <a:prstGeom prst="rect">
                      <a:avLst/>
                    </a:prstGeom>
                    <a:noFill/>
                    <a:ln>
                      <a:noFill/>
                    </a:ln>
                  </pic:spPr>
                </pic:pic>
              </a:graphicData>
            </a:graphic>
          </wp:inline>
        </w:drawing>
      </w:r>
      <w:r w:rsidRPr="00036F7F">
        <w:rPr>
          <w:rFonts w:ascii="Times New Roman" w:hAnsi="Times New Roman" w:cs="Times New Roman"/>
        </w:rPr>
        <w:t>在</w:t>
      </w:r>
      <w:r w:rsidRPr="00036F7F">
        <w:rPr>
          <w:rFonts w:ascii="Times New Roman" w:hAnsi="Times New Roman" w:cs="Times New Roman"/>
          <w:noProof/>
          <w:position w:val="-10"/>
        </w:rPr>
        <w:drawing>
          <wp:inline distT="0" distB="0" distL="0" distR="0">
            <wp:extent cx="382270" cy="198120"/>
            <wp:effectExtent l="0" t="0" r="0" b="0"/>
            <wp:docPr id="86" name="图片 8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 "/>
                    <pic:cNvPicPr>
                      <a:picLocks noChangeAspect="1" noChangeArrowheads="1"/>
                    </pic:cNvPicPr>
                  </pic:nvPicPr>
                  <pic:blipFill>
                    <a:blip r:embed="rId109" cstate="print">
                      <a:lum bright="12000"/>
                      <a:extLst>
                        <a:ext uri="{28A0092B-C50C-407E-A947-70E740481C1C}">
                          <a14:useLocalDpi xmlns:a14="http://schemas.microsoft.com/office/drawing/2010/main" val="0"/>
                        </a:ext>
                      </a:extLst>
                    </a:blip>
                    <a:srcRect/>
                    <a:stretch>
                      <a:fillRect/>
                    </a:stretch>
                  </pic:blipFill>
                  <pic:spPr bwMode="auto">
                    <a:xfrm>
                      <a:off x="0" y="0"/>
                      <a:ext cx="382270" cy="198120"/>
                    </a:xfrm>
                    <a:prstGeom prst="rect">
                      <a:avLst/>
                    </a:prstGeom>
                    <a:noFill/>
                    <a:ln>
                      <a:noFill/>
                    </a:ln>
                  </pic:spPr>
                </pic:pic>
              </a:graphicData>
            </a:graphic>
          </wp:inline>
        </w:drawing>
      </w:r>
      <w:r w:rsidRPr="00036F7F">
        <w:rPr>
          <w:rFonts w:ascii="Times New Roman" w:hAnsi="Times New Roman" w:cs="Times New Roman" w:hint="eastAsia"/>
        </w:rPr>
        <w:t>内</w:t>
      </w:r>
      <w:r w:rsidRPr="00036F7F">
        <w:rPr>
          <w:rFonts w:ascii="Times New Roman" w:hAnsi="Times New Roman" w:cs="Times New Roman"/>
        </w:rPr>
        <w:t>有且仅有</w:t>
      </w:r>
      <w:r w:rsidRPr="00036F7F">
        <w:rPr>
          <w:rFonts w:ascii="Times New Roman" w:hAnsi="Times New Roman" w:cs="Times New Roman" w:hint="eastAsia"/>
        </w:rPr>
        <w:t>一个零点</w:t>
      </w:r>
      <w:r w:rsidRPr="00036F7F">
        <w:rPr>
          <w:rFonts w:ascii="Times New Roman" w:hAnsi="Times New Roman" w:cs="Times New Roman"/>
        </w:rPr>
        <w:t>．命题</w:t>
      </w:r>
      <w:r w:rsidRPr="00036F7F">
        <w:rPr>
          <w:rFonts w:ascii="Times New Roman" w:hAnsi="Times New Roman" w:cs="Times New Roman"/>
          <w:i/>
          <w:sz w:val="24"/>
          <w:szCs w:val="24"/>
        </w:rPr>
        <w:t>q</w:t>
      </w:r>
      <w:r w:rsidRPr="00036F7F">
        <w:rPr>
          <w:rFonts w:ascii="Times New Roman" w:hAnsi="Times New Roman" w:cs="Times New Roman"/>
        </w:rPr>
        <w:t>：</w:t>
      </w:r>
      <w:r w:rsidRPr="00036F7F">
        <w:rPr>
          <w:rFonts w:ascii="Times New Roman" w:hAnsi="Times New Roman" w:cs="Times New Roman"/>
          <w:noProof/>
          <w:position w:val="-10"/>
        </w:rPr>
        <w:drawing>
          <wp:inline distT="0" distB="0" distL="0" distR="0">
            <wp:extent cx="1282700" cy="231775"/>
            <wp:effectExtent l="0" t="0" r="0" b="0"/>
            <wp:docPr id="85" name="图片 8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 "/>
                    <pic:cNvPicPr>
                      <a:picLocks noChangeAspect="1" noChangeArrowheads="1"/>
                    </pic:cNvPicPr>
                  </pic:nvPicPr>
                  <pic:blipFill>
                    <a:blip r:embed="rId110" cstate="print">
                      <a:lum bright="12000"/>
                      <a:extLst>
                        <a:ext uri="{28A0092B-C50C-407E-A947-70E740481C1C}">
                          <a14:useLocalDpi xmlns:a14="http://schemas.microsoft.com/office/drawing/2010/main" val="0"/>
                        </a:ext>
                      </a:extLst>
                    </a:blip>
                    <a:srcRect/>
                    <a:stretch>
                      <a:fillRect/>
                    </a:stretch>
                  </pic:blipFill>
                  <pic:spPr bwMode="auto">
                    <a:xfrm>
                      <a:off x="0" y="0"/>
                      <a:ext cx="1282700" cy="231775"/>
                    </a:xfrm>
                    <a:prstGeom prst="rect">
                      <a:avLst/>
                    </a:prstGeom>
                    <a:noFill/>
                    <a:ln>
                      <a:noFill/>
                    </a:ln>
                  </pic:spPr>
                </pic:pic>
              </a:graphicData>
            </a:graphic>
          </wp:inline>
        </w:drawing>
      </w:r>
      <w:r w:rsidRPr="00036F7F">
        <w:rPr>
          <w:rFonts w:ascii="Times New Roman" w:hAnsi="Times New Roman" w:cs="Times New Roman" w:hint="eastAsia"/>
        </w:rPr>
        <w:t>在区间</w:t>
      </w:r>
      <w:r w:rsidRPr="00036F7F">
        <w:rPr>
          <w:rFonts w:ascii="Times New Roman" w:hAnsi="Times New Roman" w:cs="Times New Roman"/>
          <w:noProof/>
          <w:position w:val="-24"/>
        </w:rPr>
        <w:drawing>
          <wp:inline distT="0" distB="0" distL="0" distR="0">
            <wp:extent cx="409575" cy="389255"/>
            <wp:effectExtent l="0" t="0" r="9525" b="0"/>
            <wp:docPr id="84" name="图片 8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 "/>
                    <pic:cNvPicPr>
                      <a:picLocks noChangeAspect="1" noChangeArrowheads="1"/>
                    </pic:cNvPicPr>
                  </pic:nvPicPr>
                  <pic:blipFill>
                    <a:blip r:embed="rId111" cstate="print">
                      <a:lum bright="12000"/>
                      <a:extLst>
                        <a:ext uri="{28A0092B-C50C-407E-A947-70E740481C1C}">
                          <a14:useLocalDpi xmlns:a14="http://schemas.microsoft.com/office/drawing/2010/main" val="0"/>
                        </a:ext>
                      </a:extLst>
                    </a:blip>
                    <a:srcRect/>
                    <a:stretch>
                      <a:fillRect/>
                    </a:stretch>
                  </pic:blipFill>
                  <pic:spPr bwMode="auto">
                    <a:xfrm>
                      <a:off x="0" y="0"/>
                      <a:ext cx="409575" cy="389255"/>
                    </a:xfrm>
                    <a:prstGeom prst="rect">
                      <a:avLst/>
                    </a:prstGeom>
                    <a:noFill/>
                    <a:ln>
                      <a:noFill/>
                    </a:ln>
                  </pic:spPr>
                </pic:pic>
              </a:graphicData>
            </a:graphic>
          </wp:inline>
        </w:drawing>
      </w:r>
      <w:r w:rsidRPr="00036F7F">
        <w:rPr>
          <w:rFonts w:ascii="Times New Roman" w:hAnsi="Times New Roman" w:cs="Times New Roman" w:hint="eastAsia"/>
        </w:rPr>
        <w:t>内恒成立</w:t>
      </w:r>
      <w:r w:rsidRPr="00036F7F">
        <w:t>．</w:t>
      </w:r>
      <w:r w:rsidRPr="00036F7F">
        <w:rPr>
          <w:rFonts w:ascii="Times New Roman" w:hAnsi="Times New Roman" w:cs="Times New Roman"/>
        </w:rPr>
        <w:t>若命题</w:t>
      </w:r>
      <w:r w:rsidRPr="00036F7F">
        <w:rPr>
          <w:rFonts w:hAnsi="宋体" w:cs="Times New Roman"/>
        </w:rPr>
        <w:t>“</w:t>
      </w:r>
      <w:r w:rsidRPr="00036F7F">
        <w:rPr>
          <w:rFonts w:ascii="Times New Roman" w:hAnsi="Times New Roman" w:cs="Times New Roman"/>
          <w:i/>
          <w:sz w:val="24"/>
          <w:szCs w:val="24"/>
        </w:rPr>
        <w:t>p</w:t>
      </w:r>
      <w:r w:rsidRPr="00036F7F">
        <w:rPr>
          <w:rFonts w:ascii="Times New Roman" w:hAnsi="Times New Roman" w:cs="Times New Roman"/>
        </w:rPr>
        <w:t>或</w:t>
      </w:r>
      <w:r w:rsidRPr="00036F7F">
        <w:rPr>
          <w:rFonts w:ascii="Times New Roman" w:hAnsi="Times New Roman" w:cs="Times New Roman"/>
          <w:i/>
          <w:sz w:val="24"/>
          <w:szCs w:val="24"/>
        </w:rPr>
        <w:t>q</w:t>
      </w:r>
      <w:r w:rsidRPr="00036F7F">
        <w:rPr>
          <w:rFonts w:hAnsi="宋体" w:cs="Times New Roman"/>
        </w:rPr>
        <w:t>”</w:t>
      </w:r>
      <w:r w:rsidRPr="00036F7F">
        <w:rPr>
          <w:rFonts w:ascii="Times New Roman" w:hAnsi="Times New Roman" w:cs="Times New Roman"/>
        </w:rPr>
        <w:t>是假命题，求</w:t>
      </w:r>
      <w:r w:rsidRPr="00036F7F">
        <w:rPr>
          <w:rFonts w:ascii="Times New Roman" w:hAnsi="Times New Roman" w:cs="Times New Roman" w:hint="eastAsia"/>
        </w:rPr>
        <w:t>实数</w:t>
      </w:r>
      <w:r w:rsidRPr="00036F7F">
        <w:rPr>
          <w:rFonts w:ascii="Times New Roman" w:hAnsi="Times New Roman" w:cs="Times New Roman"/>
          <w:noProof/>
          <w:position w:val="-6"/>
        </w:rPr>
        <w:drawing>
          <wp:inline distT="0" distB="0" distL="0" distR="0">
            <wp:extent cx="122555" cy="143510"/>
            <wp:effectExtent l="0" t="0" r="0" b="8890"/>
            <wp:docPr id="83" name="图片 8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 "/>
                    <pic:cNvPicPr>
                      <a:picLocks noChangeAspect="1" noChangeArrowheads="1"/>
                    </pic:cNvPicPr>
                  </pic:nvPicPr>
                  <pic:blipFill>
                    <a:blip r:embed="rId112" cstate="print">
                      <a:lum bright="12000"/>
                      <a:extLst>
                        <a:ext uri="{28A0092B-C50C-407E-A947-70E740481C1C}">
                          <a14:useLocalDpi xmlns:a14="http://schemas.microsoft.com/office/drawing/2010/main" val="0"/>
                        </a:ext>
                      </a:extLst>
                    </a:blip>
                    <a:srcRect/>
                    <a:stretch>
                      <a:fillRect/>
                    </a:stretch>
                  </pic:blipFill>
                  <pic:spPr bwMode="auto">
                    <a:xfrm>
                      <a:off x="0" y="0"/>
                      <a:ext cx="122555" cy="143510"/>
                    </a:xfrm>
                    <a:prstGeom prst="rect">
                      <a:avLst/>
                    </a:prstGeom>
                    <a:noFill/>
                    <a:ln>
                      <a:noFill/>
                    </a:ln>
                  </pic:spPr>
                </pic:pic>
              </a:graphicData>
            </a:graphic>
          </wp:inline>
        </w:drawing>
      </w:r>
      <w:r w:rsidRPr="00036F7F">
        <w:rPr>
          <w:rFonts w:ascii="Times New Roman" w:hAnsi="Times New Roman" w:cs="Times New Roman"/>
        </w:rPr>
        <w:t>的取值范围</w:t>
      </w:r>
      <w:r w:rsidRPr="00036F7F">
        <w:t>．</w:t>
      </w:r>
    </w:p>
    <w:p w:rsidR="00C53716" w:rsidRPr="00036F7F" w:rsidRDefault="00C53716" w:rsidP="00C53716">
      <w:pPr>
        <w:pStyle w:val="a9"/>
        <w:adjustRightInd w:val="0"/>
        <w:snapToGrid w:val="0"/>
        <w:spacing w:line="360" w:lineRule="auto"/>
        <w:rPr>
          <w:rFonts w:ascii="Times New Roman" w:hAnsi="Times New Roman" w:cs="Times New Roman"/>
        </w:rPr>
      </w:pPr>
      <w:r>
        <w:rPr>
          <w:rFonts w:ascii="Times New Roman" w:eastAsia="黑体" w:hAnsi="Times New Roman" w:cs="Times New Roman" w:hint="eastAsia"/>
        </w:rPr>
        <w:t>20</w:t>
      </w:r>
      <w:r w:rsidRPr="00036F7F">
        <w:rPr>
          <w:rFonts w:ascii="Times New Roman" w:eastAsia="黑体" w:hAnsi="Times New Roman" w:cs="Times New Roman"/>
        </w:rPr>
        <w:t>解</w:t>
      </w:r>
      <w:r w:rsidRPr="00036F7F">
        <w:rPr>
          <w:rFonts w:ascii="Times New Roman" w:eastAsia="黑体" w:hAnsi="Times New Roman" w:cs="Times New Roman" w:hint="eastAsia"/>
        </w:rPr>
        <w:t>析</w:t>
      </w:r>
      <w:r w:rsidRPr="00036F7F">
        <w:rPr>
          <w:rFonts w:ascii="Times New Roman" w:eastAsia="黑体" w:hAnsi="Times New Roman" w:cs="Times New Roman"/>
        </w:rPr>
        <w:t>：</w:t>
      </w:r>
      <w:r w:rsidRPr="00036F7F">
        <w:rPr>
          <w:rFonts w:ascii="Times New Roman" w:eastAsia="楷体_GB2312" w:hAnsi="Times New Roman" w:cs="Times New Roman" w:hint="eastAsia"/>
        </w:rPr>
        <w:t>先考查命题</w:t>
      </w:r>
      <w:r w:rsidRPr="00036F7F">
        <w:rPr>
          <w:rFonts w:ascii="Times New Roman" w:hAnsi="Times New Roman" w:cs="Times New Roman"/>
          <w:i/>
        </w:rPr>
        <w:t>p</w:t>
      </w:r>
      <w:r w:rsidRPr="00036F7F">
        <w:rPr>
          <w:rFonts w:ascii="Times New Roman" w:hAnsi="Times New Roman" w:cs="Times New Roman" w:hint="eastAsia"/>
        </w:rPr>
        <w:t>：</w:t>
      </w:r>
    </w:p>
    <w:p w:rsidR="00C53716" w:rsidRDefault="00C53716" w:rsidP="00C53716">
      <w:pPr>
        <w:widowControl/>
        <w:spacing w:before="100" w:beforeAutospacing="1" w:after="100" w:afterAutospacing="1" w:line="360" w:lineRule="auto"/>
        <w:ind w:firstLineChars="200" w:firstLine="420"/>
        <w:jc w:val="left"/>
        <w:rPr>
          <w:rFonts w:eastAsia="楷体_GB2312"/>
          <w:szCs w:val="21"/>
        </w:rPr>
      </w:pPr>
      <w:r>
        <w:rPr>
          <w:rFonts w:eastAsia="楷体_GB2312"/>
          <w:noProof/>
          <w:szCs w:val="21"/>
        </w:rPr>
        <w:lastRenderedPageBreak/>
        <w:drawing>
          <wp:inline distT="0" distB="0" distL="0" distR="0">
            <wp:extent cx="5104130" cy="2593340"/>
            <wp:effectExtent l="0" t="0" r="1270" b="0"/>
            <wp:docPr id="82" name="图片 8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 "/>
                    <pic:cNvPicPr>
                      <a:picLocks noChangeAspect="1" noChangeArrowheads="1"/>
                    </pic:cNvPicPr>
                  </pic:nvPicPr>
                  <pic:blipFill>
                    <a:blip r:embed="rId224">
                      <a:lum bright="12000"/>
                      <a:extLst>
                        <a:ext uri="{28A0092B-C50C-407E-A947-70E740481C1C}">
                          <a14:useLocalDpi xmlns:a14="http://schemas.microsoft.com/office/drawing/2010/main" val="0"/>
                        </a:ext>
                      </a:extLst>
                    </a:blip>
                    <a:srcRect/>
                    <a:stretch>
                      <a:fillRect/>
                    </a:stretch>
                  </pic:blipFill>
                  <pic:spPr bwMode="auto">
                    <a:xfrm>
                      <a:off x="0" y="0"/>
                      <a:ext cx="5104130" cy="2593340"/>
                    </a:xfrm>
                    <a:prstGeom prst="rect">
                      <a:avLst/>
                    </a:prstGeom>
                    <a:noFill/>
                    <a:ln>
                      <a:noFill/>
                    </a:ln>
                  </pic:spPr>
                </pic:pic>
              </a:graphicData>
            </a:graphic>
          </wp:inline>
        </w:drawing>
      </w:r>
    </w:p>
    <w:p w:rsidR="00C53716" w:rsidRPr="00564FDD" w:rsidRDefault="00C53716" w:rsidP="00C53716">
      <w:pPr>
        <w:pStyle w:val="a9"/>
        <w:snapToGrid w:val="0"/>
        <w:spacing w:line="360" w:lineRule="auto"/>
        <w:jc w:val="left"/>
      </w:pPr>
      <w:r>
        <w:rPr>
          <w:rFonts w:eastAsia="黑体" w:hint="eastAsia"/>
        </w:rPr>
        <w:t>21.</w:t>
      </w:r>
      <w:r w:rsidRPr="00564FDD">
        <w:rPr>
          <w:rFonts w:eastAsia="黑体" w:hint="eastAsia"/>
        </w:rPr>
        <w:t>（</w:t>
      </w:r>
      <w:r w:rsidRPr="00564FDD">
        <w:rPr>
          <w:rFonts w:hint="eastAsia"/>
        </w:rPr>
        <w:t>嘉定区</w:t>
      </w:r>
      <w:r w:rsidRPr="00564FDD">
        <w:rPr>
          <w:rFonts w:eastAsia="黑体"/>
        </w:rPr>
        <w:t>2013</w:t>
      </w:r>
      <w:r w:rsidRPr="00564FDD">
        <w:rPr>
          <w:rFonts w:eastAsia="黑体" w:hint="eastAsia"/>
        </w:rPr>
        <w:t>届高三一模</w:t>
      </w:r>
      <w:r w:rsidRPr="00564FDD">
        <w:rPr>
          <w:rFonts w:eastAsia="黑体"/>
        </w:rPr>
        <w:t xml:space="preserve"> </w:t>
      </w:r>
      <w:r w:rsidRPr="00564FDD">
        <w:rPr>
          <w:rFonts w:eastAsia="黑体" w:hint="eastAsia"/>
        </w:rPr>
        <w:t>理科）</w:t>
      </w:r>
    </w:p>
    <w:p w:rsidR="00C53716" w:rsidRPr="00564FDD" w:rsidRDefault="00C53716" w:rsidP="00C53716">
      <w:pPr>
        <w:spacing w:line="360" w:lineRule="auto"/>
        <w:ind w:firstLineChars="200" w:firstLine="420"/>
      </w:pPr>
      <w:r w:rsidRPr="00564FDD">
        <w:rPr>
          <w:rFonts w:hint="eastAsia"/>
        </w:rPr>
        <w:t>设</w:t>
      </w:r>
      <w:fldSimple w:instr=" SKIPIF 1 &lt; 0     ">
        <w:r w:rsidRPr="00564FDD">
          <w:rPr>
            <w:b/>
            <w:noProof/>
            <w:position w:val="-6"/>
          </w:rPr>
          <w:drawing>
            <wp:inline distT="0" distB="0" distL="0" distR="0">
              <wp:extent cx="389255" cy="184150"/>
              <wp:effectExtent l="0" t="0" r="0" b="6350"/>
              <wp:docPr id="81" name="图片 8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全品高考网欢迎您！！！     http://gk.canpoint.cn    ；全品中考网欢迎您！！！     http://zk.canpoint.cn"/>
                      <pic:cNvPicPr>
                        <a:picLocks noChangeAspect="1" noChangeArrowheads="1"/>
                      </pic:cNvPicPr>
                    </pic:nvPicPr>
                    <pic:blipFill>
                      <a:blip r:embed="rId113" cstate="print">
                        <a:lum bright="12000"/>
                        <a:extLst>
                          <a:ext uri="{28A0092B-C50C-407E-A947-70E740481C1C}">
                            <a14:useLocalDpi xmlns:a14="http://schemas.microsoft.com/office/drawing/2010/main" val="0"/>
                          </a:ext>
                        </a:extLst>
                      </a:blip>
                      <a:srcRect/>
                      <a:stretch>
                        <a:fillRect/>
                      </a:stretch>
                    </pic:blipFill>
                    <pic:spPr bwMode="auto">
                      <a:xfrm>
                        <a:off x="0" y="0"/>
                        <a:ext cx="389255" cy="184150"/>
                      </a:xfrm>
                      <a:prstGeom prst="rect">
                        <a:avLst/>
                      </a:prstGeom>
                      <a:noFill/>
                      <a:ln>
                        <a:noFill/>
                      </a:ln>
                    </pic:spPr>
                  </pic:pic>
                </a:graphicData>
              </a:graphic>
            </wp:inline>
          </w:drawing>
        </w:r>
      </w:fldSimple>
      <w:r w:rsidRPr="00564FDD">
        <w:rPr>
          <w:rFonts w:hint="eastAsia"/>
        </w:rPr>
        <w:t>，函数</w:t>
      </w:r>
      <w:fldSimple w:instr=" SKIPIF 1 &lt; 0     ">
        <w:r w:rsidRPr="00564FDD">
          <w:rPr>
            <w:b/>
            <w:noProof/>
            <w:position w:val="-10"/>
          </w:rPr>
          <w:drawing>
            <wp:inline distT="0" distB="0" distL="0" distR="0">
              <wp:extent cx="1330960" cy="198120"/>
              <wp:effectExtent l="0" t="0" r="2540" b="0"/>
              <wp:docPr id="80" name="图片 8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全品高考网欢迎您！！！     http://gk.canpoint.cn    ；全品中考网欢迎您！！！     http://zk.canpoint.cn"/>
                      <pic:cNvPicPr>
                        <a:picLocks noChangeAspect="1" noChangeArrowheads="1"/>
                      </pic:cNvPicPr>
                    </pic:nvPicPr>
                    <pic:blipFill>
                      <a:blip r:embed="rId114" cstate="print">
                        <a:lum bright="12000"/>
                        <a:extLst>
                          <a:ext uri="{28A0092B-C50C-407E-A947-70E740481C1C}">
                            <a14:useLocalDpi xmlns:a14="http://schemas.microsoft.com/office/drawing/2010/main" val="0"/>
                          </a:ext>
                        </a:extLst>
                      </a:blip>
                      <a:srcRect/>
                      <a:stretch>
                        <a:fillRect/>
                      </a:stretch>
                    </pic:blipFill>
                    <pic:spPr bwMode="auto">
                      <a:xfrm>
                        <a:off x="0" y="0"/>
                        <a:ext cx="1330960" cy="198120"/>
                      </a:xfrm>
                      <a:prstGeom prst="rect">
                        <a:avLst/>
                      </a:prstGeom>
                      <a:noFill/>
                      <a:ln>
                        <a:noFill/>
                      </a:ln>
                    </pic:spPr>
                  </pic:pic>
                </a:graphicData>
              </a:graphic>
            </wp:inline>
          </w:drawing>
        </w:r>
      </w:fldSimple>
      <w:r w:rsidRPr="00564FDD">
        <w:rPr>
          <w:rFonts w:hint="eastAsia"/>
        </w:rPr>
        <w:t>．</w:t>
      </w:r>
    </w:p>
    <w:p w:rsidR="00C53716" w:rsidRPr="00564FDD" w:rsidRDefault="00C53716" w:rsidP="00C53716">
      <w:pPr>
        <w:spacing w:line="360" w:lineRule="auto"/>
      </w:pPr>
      <w:r w:rsidRPr="00564FDD">
        <w:rPr>
          <w:rFonts w:hint="eastAsia"/>
        </w:rPr>
        <w:t>（</w:t>
      </w:r>
      <w:r w:rsidRPr="00564FDD">
        <w:t>1</w:t>
      </w:r>
      <w:r w:rsidRPr="00564FDD">
        <w:rPr>
          <w:rFonts w:hint="eastAsia"/>
        </w:rPr>
        <w:t>）若</w:t>
      </w:r>
      <w:fldSimple w:instr=" SKIPIF 1 &lt; 0     ">
        <w:r w:rsidRPr="00564FDD">
          <w:rPr>
            <w:b/>
            <w:noProof/>
            <w:position w:val="-6"/>
          </w:rPr>
          <w:drawing>
            <wp:inline distT="0" distB="0" distL="0" distR="0">
              <wp:extent cx="368300" cy="184150"/>
              <wp:effectExtent l="0" t="0" r="0" b="6350"/>
              <wp:docPr id="79" name="图片 7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全品高考网欢迎您！！！     http://gk.canpoint.cn    ；全品中考网欢迎您！！！     http://zk.canpoint.cn"/>
                      <pic:cNvPicPr>
                        <a:picLocks noChangeAspect="1" noChangeArrowheads="1"/>
                      </pic:cNvPicPr>
                    </pic:nvPicPr>
                    <pic:blipFill>
                      <a:blip r:embed="rId115" cstate="print">
                        <a:lum bright="12000"/>
                        <a:extLst>
                          <a:ext uri="{28A0092B-C50C-407E-A947-70E740481C1C}">
                            <a14:useLocalDpi xmlns:a14="http://schemas.microsoft.com/office/drawing/2010/main" val="0"/>
                          </a:ext>
                        </a:extLst>
                      </a:blip>
                      <a:srcRect/>
                      <a:stretch>
                        <a:fillRect/>
                      </a:stretch>
                    </pic:blipFill>
                    <pic:spPr bwMode="auto">
                      <a:xfrm>
                        <a:off x="0" y="0"/>
                        <a:ext cx="368300" cy="184150"/>
                      </a:xfrm>
                      <a:prstGeom prst="rect">
                        <a:avLst/>
                      </a:prstGeom>
                      <a:noFill/>
                      <a:ln>
                        <a:noFill/>
                      </a:ln>
                    </pic:spPr>
                  </pic:pic>
                </a:graphicData>
              </a:graphic>
            </wp:inline>
          </w:drawing>
        </w:r>
      </w:fldSimple>
      <w:r w:rsidRPr="00564FDD">
        <w:rPr>
          <w:rFonts w:hint="eastAsia"/>
        </w:rPr>
        <w:t>，求函数</w:t>
      </w:r>
      <w:fldSimple w:instr=" SKIPIF 1 &lt; 0     ">
        <w:r w:rsidRPr="00564FDD">
          <w:rPr>
            <w:b/>
            <w:noProof/>
            <w:position w:val="-10"/>
          </w:rPr>
          <w:drawing>
            <wp:inline distT="0" distB="0" distL="0" distR="0">
              <wp:extent cx="340995" cy="198120"/>
              <wp:effectExtent l="0" t="0" r="1905" b="0"/>
              <wp:docPr id="78" name="图片 7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全品高考网欢迎您！！！     http://gk.canpoint.cn    ；全品中考网欢迎您！！！     http://zk.canpoint.cn"/>
                      <pic:cNvPicPr>
                        <a:picLocks noChangeAspect="1" noChangeArrowheads="1"/>
                      </pic:cNvPicPr>
                    </pic:nvPicPr>
                    <pic:blipFill>
                      <a:blip r:embed="rId116" cstate="print">
                        <a:lum bright="12000"/>
                        <a:extLst>
                          <a:ext uri="{28A0092B-C50C-407E-A947-70E740481C1C}">
                            <a14:useLocalDpi xmlns:a14="http://schemas.microsoft.com/office/drawing/2010/main" val="0"/>
                          </a:ext>
                        </a:extLst>
                      </a:blip>
                      <a:srcRect/>
                      <a:stretch>
                        <a:fillRect/>
                      </a:stretch>
                    </pic:blipFill>
                    <pic:spPr bwMode="auto">
                      <a:xfrm>
                        <a:off x="0" y="0"/>
                        <a:ext cx="340995" cy="198120"/>
                      </a:xfrm>
                      <a:prstGeom prst="rect">
                        <a:avLst/>
                      </a:prstGeom>
                      <a:noFill/>
                      <a:ln>
                        <a:noFill/>
                      </a:ln>
                    </pic:spPr>
                  </pic:pic>
                </a:graphicData>
              </a:graphic>
            </wp:inline>
          </w:drawing>
        </w:r>
      </w:fldSimple>
      <w:r w:rsidRPr="00564FDD">
        <w:rPr>
          <w:rFonts w:hint="eastAsia"/>
        </w:rPr>
        <w:t>在区间</w:t>
      </w:r>
      <w:fldSimple w:instr=" SKIPIF 1 &lt; 0     ">
        <w:r w:rsidRPr="00564FDD">
          <w:rPr>
            <w:b/>
            <w:noProof/>
            <w:position w:val="-10"/>
          </w:rPr>
          <w:drawing>
            <wp:inline distT="0" distB="0" distL="0" distR="0">
              <wp:extent cx="382270" cy="198120"/>
              <wp:effectExtent l="0" t="0" r="0" b="0"/>
              <wp:docPr id="77" name="图片 7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全品高考网欢迎您！！！     http://gk.canpoint.cn    ；全品中考网欢迎您！！！     http://zk.canpoint.cn"/>
                      <pic:cNvPicPr>
                        <a:picLocks noChangeAspect="1" noChangeArrowheads="1"/>
                      </pic:cNvPicPr>
                    </pic:nvPicPr>
                    <pic:blipFill>
                      <a:blip r:embed="rId117" cstate="print">
                        <a:lum bright="12000"/>
                        <a:extLst>
                          <a:ext uri="{28A0092B-C50C-407E-A947-70E740481C1C}">
                            <a14:useLocalDpi xmlns:a14="http://schemas.microsoft.com/office/drawing/2010/main" val="0"/>
                          </a:ext>
                        </a:extLst>
                      </a:blip>
                      <a:srcRect/>
                      <a:stretch>
                        <a:fillRect/>
                      </a:stretch>
                    </pic:blipFill>
                    <pic:spPr bwMode="auto">
                      <a:xfrm>
                        <a:off x="0" y="0"/>
                        <a:ext cx="382270" cy="198120"/>
                      </a:xfrm>
                      <a:prstGeom prst="rect">
                        <a:avLst/>
                      </a:prstGeom>
                      <a:noFill/>
                      <a:ln>
                        <a:noFill/>
                      </a:ln>
                    </pic:spPr>
                  </pic:pic>
                </a:graphicData>
              </a:graphic>
            </wp:inline>
          </w:drawing>
        </w:r>
      </w:fldSimple>
      <w:r w:rsidRPr="00564FDD">
        <w:rPr>
          <w:rFonts w:hint="eastAsia"/>
        </w:rPr>
        <w:t>上的最大值；</w:t>
      </w:r>
    </w:p>
    <w:p w:rsidR="00C53716" w:rsidRPr="00564FDD" w:rsidRDefault="00C53716" w:rsidP="00C53716">
      <w:pPr>
        <w:spacing w:line="360" w:lineRule="auto"/>
      </w:pPr>
      <w:r w:rsidRPr="00564FDD">
        <w:rPr>
          <w:rFonts w:hint="eastAsia"/>
        </w:rPr>
        <w:t>（</w:t>
      </w:r>
      <w:r w:rsidRPr="00564FDD">
        <w:t>2</w:t>
      </w:r>
      <w:r w:rsidRPr="00564FDD">
        <w:rPr>
          <w:rFonts w:hint="eastAsia"/>
        </w:rPr>
        <w:t>）若</w:t>
      </w:r>
      <w:fldSimple w:instr=" SKIPIF 1 &lt; 0     ">
        <w:r w:rsidRPr="00564FDD">
          <w:rPr>
            <w:b/>
            <w:noProof/>
            <w:position w:val="-6"/>
          </w:rPr>
          <w:drawing>
            <wp:inline distT="0" distB="0" distL="0" distR="0">
              <wp:extent cx="368300" cy="184150"/>
              <wp:effectExtent l="0" t="0" r="0" b="6350"/>
              <wp:docPr id="76" name="图片 7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全品高考网欢迎您！！！     http://gk.canpoint.cn    ；全品中考网欢迎您！！！     http://zk.canpoint.cn"/>
                      <pic:cNvPicPr>
                        <a:picLocks noChangeAspect="1" noChangeArrowheads="1"/>
                      </pic:cNvPicPr>
                    </pic:nvPicPr>
                    <pic:blipFill>
                      <a:blip r:embed="rId118" cstate="print">
                        <a:lum bright="12000"/>
                        <a:extLst>
                          <a:ext uri="{28A0092B-C50C-407E-A947-70E740481C1C}">
                            <a14:useLocalDpi xmlns:a14="http://schemas.microsoft.com/office/drawing/2010/main" val="0"/>
                          </a:ext>
                        </a:extLst>
                      </a:blip>
                      <a:srcRect/>
                      <a:stretch>
                        <a:fillRect/>
                      </a:stretch>
                    </pic:blipFill>
                    <pic:spPr bwMode="auto">
                      <a:xfrm>
                        <a:off x="0" y="0"/>
                        <a:ext cx="368300" cy="184150"/>
                      </a:xfrm>
                      <a:prstGeom prst="rect">
                        <a:avLst/>
                      </a:prstGeom>
                      <a:noFill/>
                      <a:ln>
                        <a:noFill/>
                      </a:ln>
                    </pic:spPr>
                  </pic:pic>
                </a:graphicData>
              </a:graphic>
            </wp:inline>
          </w:drawing>
        </w:r>
      </w:fldSimple>
      <w:r w:rsidRPr="00564FDD">
        <w:rPr>
          <w:rFonts w:hint="eastAsia"/>
        </w:rPr>
        <w:t>，写出函数</w:t>
      </w:r>
      <w:fldSimple w:instr=" SKIPIF 1 &lt; 0     ">
        <w:r w:rsidRPr="00564FDD">
          <w:rPr>
            <w:b/>
            <w:noProof/>
            <w:position w:val="-10"/>
          </w:rPr>
          <w:drawing>
            <wp:inline distT="0" distB="0" distL="0" distR="0">
              <wp:extent cx="340995" cy="198120"/>
              <wp:effectExtent l="0" t="0" r="1905" b="0"/>
              <wp:docPr id="75" name="图片 7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全品高考网欢迎您！！！     http://gk.canpoint.cn    ；全品中考网欢迎您！！！     http://zk.canpoint.cn"/>
                      <pic:cNvPicPr>
                        <a:picLocks noChangeAspect="1" noChangeArrowheads="1"/>
                      </pic:cNvPicPr>
                    </pic:nvPicPr>
                    <pic:blipFill>
                      <a:blip r:embed="rId119" cstate="print">
                        <a:lum bright="12000"/>
                        <a:extLst>
                          <a:ext uri="{28A0092B-C50C-407E-A947-70E740481C1C}">
                            <a14:useLocalDpi xmlns:a14="http://schemas.microsoft.com/office/drawing/2010/main" val="0"/>
                          </a:ext>
                        </a:extLst>
                      </a:blip>
                      <a:srcRect/>
                      <a:stretch>
                        <a:fillRect/>
                      </a:stretch>
                    </pic:blipFill>
                    <pic:spPr bwMode="auto">
                      <a:xfrm>
                        <a:off x="0" y="0"/>
                        <a:ext cx="340995" cy="198120"/>
                      </a:xfrm>
                      <a:prstGeom prst="rect">
                        <a:avLst/>
                      </a:prstGeom>
                      <a:noFill/>
                      <a:ln>
                        <a:noFill/>
                      </a:ln>
                    </pic:spPr>
                  </pic:pic>
                </a:graphicData>
              </a:graphic>
            </wp:inline>
          </w:drawing>
        </w:r>
      </w:fldSimple>
      <w:r w:rsidRPr="00564FDD">
        <w:rPr>
          <w:rFonts w:hint="eastAsia"/>
        </w:rPr>
        <w:t>的单调区间（不必证明）；</w:t>
      </w:r>
    </w:p>
    <w:p w:rsidR="00C53716" w:rsidRPr="00564FDD" w:rsidRDefault="00C53716" w:rsidP="00C53716">
      <w:pPr>
        <w:spacing w:line="360" w:lineRule="auto"/>
      </w:pPr>
      <w:r w:rsidRPr="00564FDD">
        <w:rPr>
          <w:rFonts w:hint="eastAsia"/>
        </w:rPr>
        <w:t>（</w:t>
      </w:r>
      <w:r w:rsidRPr="00564FDD">
        <w:t>3</w:t>
      </w:r>
      <w:r w:rsidRPr="00564FDD">
        <w:rPr>
          <w:rFonts w:hint="eastAsia"/>
        </w:rPr>
        <w:t>）若存在</w:t>
      </w:r>
      <w:fldSimple w:instr=" SKIPIF 1 &lt; 0     ">
        <w:r w:rsidRPr="00564FDD">
          <w:rPr>
            <w:b/>
            <w:noProof/>
            <w:position w:val="-10"/>
          </w:rPr>
          <w:drawing>
            <wp:inline distT="0" distB="0" distL="0" distR="0">
              <wp:extent cx="716280" cy="198120"/>
              <wp:effectExtent l="0" t="0" r="7620" b="0"/>
              <wp:docPr id="74" name="图片 7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全品高考网欢迎您！！！     http://gk.canpoint.cn    ；全品中考网欢迎您！！！     http://zk.canpoint.cn"/>
                      <pic:cNvPicPr>
                        <a:picLocks noChangeAspect="1" noChangeArrowheads="1"/>
                      </pic:cNvPicPr>
                    </pic:nvPicPr>
                    <pic:blipFill>
                      <a:blip r:embed="rId120" cstate="print">
                        <a:lum bright="12000"/>
                        <a:extLst>
                          <a:ext uri="{28A0092B-C50C-407E-A947-70E740481C1C}">
                            <a14:useLocalDpi xmlns:a14="http://schemas.microsoft.com/office/drawing/2010/main" val="0"/>
                          </a:ext>
                        </a:extLst>
                      </a:blip>
                      <a:srcRect/>
                      <a:stretch>
                        <a:fillRect/>
                      </a:stretch>
                    </pic:blipFill>
                    <pic:spPr bwMode="auto">
                      <a:xfrm>
                        <a:off x="0" y="0"/>
                        <a:ext cx="716280" cy="198120"/>
                      </a:xfrm>
                      <a:prstGeom prst="rect">
                        <a:avLst/>
                      </a:prstGeom>
                      <a:noFill/>
                      <a:ln>
                        <a:noFill/>
                      </a:ln>
                    </pic:spPr>
                  </pic:pic>
                </a:graphicData>
              </a:graphic>
            </wp:inline>
          </w:drawing>
        </w:r>
      </w:fldSimple>
      <w:r w:rsidRPr="00564FDD">
        <w:rPr>
          <w:rFonts w:hint="eastAsia"/>
        </w:rPr>
        <w:t>，使得关于</w:t>
      </w:r>
      <w:fldSimple w:instr=" SKIPIF 1 &lt; 0     ">
        <w:r w:rsidRPr="00564FDD">
          <w:rPr>
            <w:b/>
            <w:noProof/>
            <w:position w:val="-6"/>
          </w:rPr>
          <w:drawing>
            <wp:inline distT="0" distB="0" distL="0" distR="0">
              <wp:extent cx="122555" cy="143510"/>
              <wp:effectExtent l="0" t="0" r="0" b="8890"/>
              <wp:docPr id="73" name="图片 7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全品高考网欢迎您！！！     http://gk.canpoint.cn    ；全品中考网欢迎您！！！     http://zk.canpoint.cn"/>
                      <pic:cNvPicPr>
                        <a:picLocks noChangeAspect="1" noChangeArrowheads="1"/>
                      </pic:cNvPicPr>
                    </pic:nvPicPr>
                    <pic:blipFill>
                      <a:blip r:embed="rId121" cstate="print">
                        <a:lum bright="12000"/>
                        <a:extLst>
                          <a:ext uri="{28A0092B-C50C-407E-A947-70E740481C1C}">
                            <a14:useLocalDpi xmlns:a14="http://schemas.microsoft.com/office/drawing/2010/main" val="0"/>
                          </a:ext>
                        </a:extLst>
                      </a:blip>
                      <a:srcRect/>
                      <a:stretch>
                        <a:fillRect/>
                      </a:stretch>
                    </pic:blipFill>
                    <pic:spPr bwMode="auto">
                      <a:xfrm>
                        <a:off x="0" y="0"/>
                        <a:ext cx="122555" cy="143510"/>
                      </a:xfrm>
                      <a:prstGeom prst="rect">
                        <a:avLst/>
                      </a:prstGeom>
                      <a:noFill/>
                      <a:ln>
                        <a:noFill/>
                      </a:ln>
                    </pic:spPr>
                  </pic:pic>
                </a:graphicData>
              </a:graphic>
            </wp:inline>
          </w:drawing>
        </w:r>
      </w:fldSimple>
      <w:r w:rsidRPr="00564FDD">
        <w:rPr>
          <w:rFonts w:hint="eastAsia"/>
        </w:rPr>
        <w:t>的方程</w:t>
      </w:r>
      <w:fldSimple w:instr=" SKIPIF 1 &lt; 0     ">
        <w:r w:rsidRPr="00564FDD">
          <w:rPr>
            <w:b/>
            <w:noProof/>
            <w:position w:val="-10"/>
          </w:rPr>
          <w:drawing>
            <wp:inline distT="0" distB="0" distL="0" distR="0">
              <wp:extent cx="921385" cy="198120"/>
              <wp:effectExtent l="0" t="0" r="0" b="0"/>
              <wp:docPr id="72" name="图片 7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全品高考网欢迎您！！！     http://gk.canpoint.cn    ；全品中考网欢迎您！！！     http://zk.canpoint.cn"/>
                      <pic:cNvPicPr>
                        <a:picLocks noChangeAspect="1" noChangeArrowheads="1"/>
                      </pic:cNvPicPr>
                    </pic:nvPicPr>
                    <pic:blipFill>
                      <a:blip r:embed="rId122" cstate="print">
                        <a:lum bright="12000"/>
                        <a:extLst>
                          <a:ext uri="{28A0092B-C50C-407E-A947-70E740481C1C}">
                            <a14:useLocalDpi xmlns:a14="http://schemas.microsoft.com/office/drawing/2010/main" val="0"/>
                          </a:ext>
                        </a:extLst>
                      </a:blip>
                      <a:srcRect/>
                      <a:stretch>
                        <a:fillRect/>
                      </a:stretch>
                    </pic:blipFill>
                    <pic:spPr bwMode="auto">
                      <a:xfrm>
                        <a:off x="0" y="0"/>
                        <a:ext cx="921385" cy="198120"/>
                      </a:xfrm>
                      <a:prstGeom prst="rect">
                        <a:avLst/>
                      </a:prstGeom>
                      <a:noFill/>
                      <a:ln>
                        <a:noFill/>
                      </a:ln>
                    </pic:spPr>
                  </pic:pic>
                </a:graphicData>
              </a:graphic>
            </wp:inline>
          </w:drawing>
        </w:r>
      </w:fldSimple>
      <w:r w:rsidRPr="00564FDD">
        <w:rPr>
          <w:rFonts w:hint="eastAsia"/>
        </w:rPr>
        <w:t>有三个不相等的实数解，求实数</w:t>
      </w:r>
      <w:fldSimple w:instr=" SKIPIF 1 &lt; 0     ">
        <w:r w:rsidRPr="00564FDD">
          <w:rPr>
            <w:b/>
            <w:noProof/>
            <w:position w:val="-6"/>
          </w:rPr>
          <w:drawing>
            <wp:inline distT="0" distB="0" distL="0" distR="0">
              <wp:extent cx="88900" cy="149860"/>
              <wp:effectExtent l="0" t="0" r="6350" b="2540"/>
              <wp:docPr id="71" name="图片 7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全品高考网欢迎您！！！     http://gk.canpoint.cn    ；全品中考网欢迎您！！！     http://zk.canpoint.cn"/>
                      <pic:cNvPicPr>
                        <a:picLocks noChangeAspect="1" noChangeArrowheads="1"/>
                      </pic:cNvPicPr>
                    </pic:nvPicPr>
                    <pic:blipFill>
                      <a:blip r:embed="rId123" cstate="print">
                        <a:lum bright="12000"/>
                        <a:extLst>
                          <a:ext uri="{28A0092B-C50C-407E-A947-70E740481C1C}">
                            <a14:useLocalDpi xmlns:a14="http://schemas.microsoft.com/office/drawing/2010/main" val="0"/>
                          </a:ext>
                        </a:extLst>
                      </a:blip>
                      <a:srcRect/>
                      <a:stretch>
                        <a:fillRect/>
                      </a:stretch>
                    </pic:blipFill>
                    <pic:spPr bwMode="auto">
                      <a:xfrm>
                        <a:off x="0" y="0"/>
                        <a:ext cx="88900" cy="149860"/>
                      </a:xfrm>
                      <a:prstGeom prst="rect">
                        <a:avLst/>
                      </a:prstGeom>
                      <a:noFill/>
                      <a:ln>
                        <a:noFill/>
                      </a:ln>
                    </pic:spPr>
                  </pic:pic>
                </a:graphicData>
              </a:graphic>
            </wp:inline>
          </w:drawing>
        </w:r>
      </w:fldSimple>
      <w:r w:rsidRPr="00564FDD">
        <w:rPr>
          <w:rFonts w:hint="eastAsia"/>
        </w:rPr>
        <w:t>的取值范围．</w:t>
      </w:r>
    </w:p>
    <w:p w:rsidR="00C53716" w:rsidRPr="00564FDD" w:rsidRDefault="00C53716" w:rsidP="00C53716">
      <w:pPr>
        <w:spacing w:line="360" w:lineRule="auto"/>
      </w:pPr>
      <w:r>
        <w:rPr>
          <w:rFonts w:hint="eastAsia"/>
        </w:rPr>
        <w:t>21</w:t>
      </w:r>
      <w:r w:rsidRPr="00564FDD">
        <w:rPr>
          <w:rFonts w:hint="eastAsia"/>
        </w:rPr>
        <w:t>（</w:t>
      </w:r>
      <w:r w:rsidRPr="00564FDD">
        <w:t>1</w:t>
      </w:r>
      <w:r w:rsidRPr="00564FDD">
        <w:rPr>
          <w:rFonts w:hint="eastAsia"/>
        </w:rPr>
        <w:t>）当</w:t>
      </w:r>
      <w:fldSimple w:instr=" SKIPIF 1 &lt; 0     ">
        <w:r w:rsidRPr="00564FDD">
          <w:rPr>
            <w:b/>
            <w:noProof/>
            <w:position w:val="-6"/>
          </w:rPr>
          <w:drawing>
            <wp:inline distT="0" distB="0" distL="0" distR="0">
              <wp:extent cx="368300" cy="184150"/>
              <wp:effectExtent l="0" t="0" r="0" b="6350"/>
              <wp:docPr id="70" name="图片 7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全品高考网欢迎您！！！     http://gk.canpoint.cn    ；全品中考网欢迎您！！！     http://zk.canpoint.cn"/>
                      <pic:cNvPicPr>
                        <a:picLocks noChangeAspect="1" noChangeArrowheads="1"/>
                      </pic:cNvPicPr>
                    </pic:nvPicPr>
                    <pic:blipFill>
                      <a:blip r:embed="rId225" cstate="print">
                        <a:lum bright="12000"/>
                        <a:extLst>
                          <a:ext uri="{28A0092B-C50C-407E-A947-70E740481C1C}">
                            <a14:useLocalDpi xmlns:a14="http://schemas.microsoft.com/office/drawing/2010/main" val="0"/>
                          </a:ext>
                        </a:extLst>
                      </a:blip>
                      <a:srcRect/>
                      <a:stretch>
                        <a:fillRect/>
                      </a:stretch>
                    </pic:blipFill>
                    <pic:spPr bwMode="auto">
                      <a:xfrm>
                        <a:off x="0" y="0"/>
                        <a:ext cx="368300" cy="184150"/>
                      </a:xfrm>
                      <a:prstGeom prst="rect">
                        <a:avLst/>
                      </a:prstGeom>
                      <a:noFill/>
                      <a:ln>
                        <a:noFill/>
                      </a:ln>
                    </pic:spPr>
                  </pic:pic>
                </a:graphicData>
              </a:graphic>
            </wp:inline>
          </w:drawing>
        </w:r>
      </w:fldSimple>
      <w:r w:rsidRPr="00564FDD">
        <w:rPr>
          <w:rFonts w:hint="eastAsia"/>
        </w:rPr>
        <w:t>，</w:t>
      </w:r>
      <w:fldSimple w:instr=" SKIPIF 1 &lt; 0     ">
        <w:r w:rsidRPr="00564FDD">
          <w:rPr>
            <w:b/>
            <w:noProof/>
            <w:position w:val="-10"/>
          </w:rPr>
          <w:drawing>
            <wp:inline distT="0" distB="0" distL="0" distR="0">
              <wp:extent cx="621030" cy="198120"/>
              <wp:effectExtent l="0" t="0" r="7620" b="0"/>
              <wp:docPr id="69" name="图片 6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全品高考网欢迎您！！！     http://gk.canpoint.cn    ；全品中考网欢迎您！！！     http://zk.canpoint.cn"/>
                      <pic:cNvPicPr>
                        <a:picLocks noChangeAspect="1" noChangeArrowheads="1"/>
                      </pic:cNvPicPr>
                    </pic:nvPicPr>
                    <pic:blipFill>
                      <a:blip r:embed="rId226" cstate="print">
                        <a:lum bright="12000"/>
                        <a:extLst>
                          <a:ext uri="{28A0092B-C50C-407E-A947-70E740481C1C}">
                            <a14:useLocalDpi xmlns:a14="http://schemas.microsoft.com/office/drawing/2010/main" val="0"/>
                          </a:ext>
                        </a:extLst>
                      </a:blip>
                      <a:srcRect/>
                      <a:stretch>
                        <a:fillRect/>
                      </a:stretch>
                    </pic:blipFill>
                    <pic:spPr bwMode="auto">
                      <a:xfrm>
                        <a:off x="0" y="0"/>
                        <a:ext cx="621030" cy="198120"/>
                      </a:xfrm>
                      <a:prstGeom prst="rect">
                        <a:avLst/>
                      </a:prstGeom>
                      <a:noFill/>
                      <a:ln>
                        <a:noFill/>
                      </a:ln>
                    </pic:spPr>
                  </pic:pic>
                </a:graphicData>
              </a:graphic>
            </wp:inline>
          </w:drawing>
        </w:r>
      </w:fldSimple>
      <w:r w:rsidRPr="00564FDD">
        <w:rPr>
          <w:rFonts w:hint="eastAsia"/>
        </w:rPr>
        <w:t>时，</w:t>
      </w:r>
      <w:fldSimple w:instr=" SKIPIF 1 &lt; 0     ">
        <w:r w:rsidRPr="00564FDD">
          <w:rPr>
            <w:b/>
            <w:noProof/>
            <w:position w:val="-34"/>
          </w:rPr>
          <w:drawing>
            <wp:inline distT="0" distB="0" distL="0" distR="0">
              <wp:extent cx="2859405" cy="504825"/>
              <wp:effectExtent l="0" t="0" r="0" b="9525"/>
              <wp:docPr id="68" name="图片 6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全品高考网欢迎您！！！     http://gk.canpoint.cn    ；全品中考网欢迎您！！！     http://zk.canpoint.cn"/>
                      <pic:cNvPicPr>
                        <a:picLocks noChangeAspect="1" noChangeArrowheads="1"/>
                      </pic:cNvPicPr>
                    </pic:nvPicPr>
                    <pic:blipFill>
                      <a:blip r:embed="rId227" cstate="print">
                        <a:lum bright="12000"/>
                        <a:extLst>
                          <a:ext uri="{28A0092B-C50C-407E-A947-70E740481C1C}">
                            <a14:useLocalDpi xmlns:a14="http://schemas.microsoft.com/office/drawing/2010/main" val="0"/>
                          </a:ext>
                        </a:extLst>
                      </a:blip>
                      <a:srcRect/>
                      <a:stretch>
                        <a:fillRect/>
                      </a:stretch>
                    </pic:blipFill>
                    <pic:spPr bwMode="auto">
                      <a:xfrm>
                        <a:off x="0" y="0"/>
                        <a:ext cx="2859405" cy="504825"/>
                      </a:xfrm>
                      <a:prstGeom prst="rect">
                        <a:avLst/>
                      </a:prstGeom>
                      <a:noFill/>
                      <a:ln>
                        <a:noFill/>
                      </a:ln>
                    </pic:spPr>
                  </pic:pic>
                </a:graphicData>
              </a:graphic>
            </wp:inline>
          </w:drawing>
        </w:r>
      </w:fldSimple>
      <w:r w:rsidRPr="00564FDD">
        <w:rPr>
          <w:rFonts w:hint="eastAsia"/>
        </w:rPr>
        <w:t>…（</w:t>
      </w:r>
      <w:r w:rsidRPr="00564FDD">
        <w:t>2</w:t>
      </w:r>
      <w:r w:rsidRPr="00564FDD">
        <w:rPr>
          <w:rFonts w:hint="eastAsia"/>
        </w:rPr>
        <w:t>分）</w:t>
      </w:r>
    </w:p>
    <w:p w:rsidR="00C53716" w:rsidRPr="00564FDD" w:rsidRDefault="00C53716" w:rsidP="00C53716">
      <w:pPr>
        <w:spacing w:line="360" w:lineRule="auto"/>
      </w:pPr>
      <w:r w:rsidRPr="00564FDD">
        <w:rPr>
          <w:rFonts w:hint="eastAsia"/>
        </w:rPr>
        <w:t>作函数图像（图像略），可知函数</w:t>
      </w:r>
      <w:fldSimple w:instr=" SKIPIF 1 &lt; 0     ">
        <w:r w:rsidRPr="00564FDD">
          <w:rPr>
            <w:b/>
            <w:noProof/>
            <w:position w:val="-10"/>
          </w:rPr>
          <w:drawing>
            <wp:inline distT="0" distB="0" distL="0" distR="0">
              <wp:extent cx="340995" cy="198120"/>
              <wp:effectExtent l="0" t="0" r="1905" b="0"/>
              <wp:docPr id="67" name="图片 6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全品高考网欢迎您！！！     http://gk.canpoint.cn    ；全品中考网欢迎您！！！     http://zk.canpoint.cn"/>
                      <pic:cNvPicPr>
                        <a:picLocks noChangeAspect="1" noChangeArrowheads="1"/>
                      </pic:cNvPicPr>
                    </pic:nvPicPr>
                    <pic:blipFill>
                      <a:blip r:embed="rId228" cstate="print">
                        <a:lum bright="12000"/>
                        <a:extLst>
                          <a:ext uri="{28A0092B-C50C-407E-A947-70E740481C1C}">
                            <a14:useLocalDpi xmlns:a14="http://schemas.microsoft.com/office/drawing/2010/main" val="0"/>
                          </a:ext>
                        </a:extLst>
                      </a:blip>
                      <a:srcRect/>
                      <a:stretch>
                        <a:fillRect/>
                      </a:stretch>
                    </pic:blipFill>
                    <pic:spPr bwMode="auto">
                      <a:xfrm>
                        <a:off x="0" y="0"/>
                        <a:ext cx="340995" cy="198120"/>
                      </a:xfrm>
                      <a:prstGeom prst="rect">
                        <a:avLst/>
                      </a:prstGeom>
                      <a:noFill/>
                      <a:ln>
                        <a:noFill/>
                      </a:ln>
                    </pic:spPr>
                  </pic:pic>
                </a:graphicData>
              </a:graphic>
            </wp:inline>
          </w:drawing>
        </w:r>
      </w:fldSimple>
      <w:r w:rsidRPr="00564FDD">
        <w:rPr>
          <w:rFonts w:hint="eastAsia"/>
        </w:rPr>
        <w:t>在区间</w:t>
      </w:r>
      <w:fldSimple w:instr=" SKIPIF 1 &lt; 0     ">
        <w:r w:rsidRPr="00564FDD">
          <w:rPr>
            <w:b/>
            <w:noProof/>
            <w:position w:val="-10"/>
          </w:rPr>
          <w:drawing>
            <wp:inline distT="0" distB="0" distL="0" distR="0">
              <wp:extent cx="382270" cy="198120"/>
              <wp:effectExtent l="0" t="0" r="0" b="0"/>
              <wp:docPr id="66" name="图片 6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全品高考网欢迎您！！！     http://gk.canpoint.cn    ；全品中考网欢迎您！！！     http://zk.canpoint.cn"/>
                      <pic:cNvPicPr>
                        <a:picLocks noChangeAspect="1" noChangeArrowheads="1"/>
                      </pic:cNvPicPr>
                    </pic:nvPicPr>
                    <pic:blipFill>
                      <a:blip r:embed="rId117" cstate="print">
                        <a:lum bright="12000"/>
                        <a:extLst>
                          <a:ext uri="{28A0092B-C50C-407E-A947-70E740481C1C}">
                            <a14:useLocalDpi xmlns:a14="http://schemas.microsoft.com/office/drawing/2010/main" val="0"/>
                          </a:ext>
                        </a:extLst>
                      </a:blip>
                      <a:srcRect/>
                      <a:stretch>
                        <a:fillRect/>
                      </a:stretch>
                    </pic:blipFill>
                    <pic:spPr bwMode="auto">
                      <a:xfrm>
                        <a:off x="0" y="0"/>
                        <a:ext cx="382270" cy="198120"/>
                      </a:xfrm>
                      <a:prstGeom prst="rect">
                        <a:avLst/>
                      </a:prstGeom>
                      <a:noFill/>
                      <a:ln>
                        <a:noFill/>
                      </a:ln>
                    </pic:spPr>
                  </pic:pic>
                </a:graphicData>
              </a:graphic>
            </wp:inline>
          </w:drawing>
        </w:r>
      </w:fldSimple>
      <w:r w:rsidRPr="00564FDD">
        <w:rPr>
          <w:rFonts w:hint="eastAsia"/>
        </w:rPr>
        <w:t>上是增函数，所以</w:t>
      </w:r>
      <w:fldSimple w:instr=" SKIPIF 1 &lt; 0     ">
        <w:r w:rsidRPr="00564FDD">
          <w:rPr>
            <w:b/>
            <w:noProof/>
            <w:position w:val="-10"/>
          </w:rPr>
          <w:drawing>
            <wp:inline distT="0" distB="0" distL="0" distR="0">
              <wp:extent cx="340995" cy="198120"/>
              <wp:effectExtent l="0" t="0" r="1905" b="0"/>
              <wp:docPr id="65" name="图片 6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全品高考网欢迎您！！！     http://gk.canpoint.cn    ；全品中考网欢迎您！！！     http://zk.canpoint.cn"/>
                      <pic:cNvPicPr>
                        <a:picLocks noChangeAspect="1" noChangeArrowheads="1"/>
                      </pic:cNvPicPr>
                    </pic:nvPicPr>
                    <pic:blipFill>
                      <a:blip r:embed="rId229" cstate="print">
                        <a:lum bright="12000"/>
                        <a:extLst>
                          <a:ext uri="{28A0092B-C50C-407E-A947-70E740481C1C}">
                            <a14:useLocalDpi xmlns:a14="http://schemas.microsoft.com/office/drawing/2010/main" val="0"/>
                          </a:ext>
                        </a:extLst>
                      </a:blip>
                      <a:srcRect/>
                      <a:stretch>
                        <a:fillRect/>
                      </a:stretch>
                    </pic:blipFill>
                    <pic:spPr bwMode="auto">
                      <a:xfrm>
                        <a:off x="0" y="0"/>
                        <a:ext cx="340995" cy="198120"/>
                      </a:xfrm>
                      <a:prstGeom prst="rect">
                        <a:avLst/>
                      </a:prstGeom>
                      <a:noFill/>
                      <a:ln>
                        <a:noFill/>
                      </a:ln>
                    </pic:spPr>
                  </pic:pic>
                </a:graphicData>
              </a:graphic>
            </wp:inline>
          </w:drawing>
        </w:r>
      </w:fldSimple>
      <w:r w:rsidRPr="00564FDD">
        <w:rPr>
          <w:rFonts w:hint="eastAsia"/>
        </w:rPr>
        <w:t>的最大值为</w:t>
      </w:r>
      <w:fldSimple w:instr=" SKIPIF 1 &lt; 0     ">
        <w:r w:rsidRPr="00564FDD">
          <w:rPr>
            <w:b/>
            <w:noProof/>
            <w:position w:val="-10"/>
          </w:rPr>
          <w:drawing>
            <wp:inline distT="0" distB="0" distL="0" distR="0">
              <wp:extent cx="559435" cy="198120"/>
              <wp:effectExtent l="0" t="0" r="0" b="0"/>
              <wp:docPr id="64" name="图片 6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全品高考网欢迎您！！！     http://gk.canpoint.cn    ；全品中考网欢迎您！！！     http://zk.canpoint.cn"/>
                      <pic:cNvPicPr>
                        <a:picLocks noChangeAspect="1" noChangeArrowheads="1"/>
                      </pic:cNvPicPr>
                    </pic:nvPicPr>
                    <pic:blipFill>
                      <a:blip r:embed="rId230" cstate="print">
                        <a:lum bright="12000"/>
                        <a:extLst>
                          <a:ext uri="{28A0092B-C50C-407E-A947-70E740481C1C}">
                            <a14:useLocalDpi xmlns:a14="http://schemas.microsoft.com/office/drawing/2010/main" val="0"/>
                          </a:ext>
                        </a:extLst>
                      </a:blip>
                      <a:srcRect/>
                      <a:stretch>
                        <a:fillRect/>
                      </a:stretch>
                    </pic:blipFill>
                    <pic:spPr bwMode="auto">
                      <a:xfrm>
                        <a:off x="0" y="0"/>
                        <a:ext cx="559435" cy="198120"/>
                      </a:xfrm>
                      <a:prstGeom prst="rect">
                        <a:avLst/>
                      </a:prstGeom>
                      <a:noFill/>
                      <a:ln>
                        <a:noFill/>
                      </a:ln>
                    </pic:spPr>
                  </pic:pic>
                </a:graphicData>
              </a:graphic>
            </wp:inline>
          </w:drawing>
        </w:r>
      </w:fldSimple>
      <w:r w:rsidRPr="00564FDD">
        <w:rPr>
          <w:rFonts w:hint="eastAsia"/>
        </w:rPr>
        <w:t>．…………（</w:t>
      </w:r>
      <w:r w:rsidRPr="00564FDD">
        <w:t>4</w:t>
      </w:r>
      <w:r w:rsidRPr="00564FDD">
        <w:rPr>
          <w:rFonts w:hint="eastAsia"/>
        </w:rPr>
        <w:t>分）</w:t>
      </w:r>
    </w:p>
    <w:p w:rsidR="00C53716" w:rsidRPr="00564FDD" w:rsidRDefault="00C53716" w:rsidP="00C53716">
      <w:pPr>
        <w:spacing w:line="360" w:lineRule="auto"/>
      </w:pPr>
      <w:r w:rsidRPr="00564FDD">
        <w:rPr>
          <w:b/>
          <w:noProof/>
        </w:rPr>
        <mc:AlternateContent>
          <mc:Choice Requires="wpg">
            <w:drawing>
              <wp:anchor distT="0" distB="0" distL="114300" distR="114300" simplePos="0" relativeHeight="251659264" behindDoc="0" locked="0" layoutInCell="1" allowOverlap="1">
                <wp:simplePos x="0" y="0"/>
                <wp:positionH relativeFrom="column">
                  <wp:posOffset>3859530</wp:posOffset>
                </wp:positionH>
                <wp:positionV relativeFrom="paragraph">
                  <wp:posOffset>270510</wp:posOffset>
                </wp:positionV>
                <wp:extent cx="1600200" cy="1613535"/>
                <wp:effectExtent l="9525" t="0" r="0" b="6985"/>
                <wp:wrapNone/>
                <wp:docPr id="300" name="组合 300" descr="全品高考网欢迎您！！！     http://gk.canpoint.cn    ；全品中考网欢迎您！！！     http://zk.canpoint.c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1613535"/>
                          <a:chOff x="0" y="0"/>
                          <a:chExt cx="2520" cy="2541"/>
                        </a:xfrm>
                      </wpg:grpSpPr>
                      <wpg:grpSp>
                        <wpg:cNvPr id="301" name="Group 3"/>
                        <wpg:cNvGrpSpPr>
                          <a:grpSpLocks/>
                        </wpg:cNvGrpSpPr>
                        <wpg:grpSpPr bwMode="auto">
                          <a:xfrm>
                            <a:off x="0" y="111"/>
                            <a:ext cx="2385" cy="2430"/>
                            <a:chOff x="0" y="0"/>
                            <a:chExt cx="2385" cy="2430"/>
                          </a:xfrm>
                        </wpg:grpSpPr>
                        <wps:wsp>
                          <wps:cNvPr id="302" name="Line 4"/>
                          <wps:cNvCnPr>
                            <a:cxnSpLocks noChangeShapeType="1"/>
                          </wps:cNvCnPr>
                          <wps:spPr bwMode="auto">
                            <a:xfrm>
                              <a:off x="0" y="1440"/>
                              <a:ext cx="2385"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03" name="Line 5"/>
                          <wps:cNvCnPr>
                            <a:cxnSpLocks noChangeShapeType="1"/>
                          </wps:cNvCnPr>
                          <wps:spPr bwMode="auto">
                            <a:xfrm flipV="1">
                              <a:off x="735" y="0"/>
                              <a:ext cx="0" cy="243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04" name="未知"/>
                          <wps:cNvSpPr>
                            <a:spLocks/>
                          </wps:cNvSpPr>
                          <wps:spPr bwMode="auto">
                            <a:xfrm>
                              <a:off x="270" y="677"/>
                              <a:ext cx="1365" cy="1738"/>
                            </a:xfrm>
                            <a:custGeom>
                              <a:avLst/>
                              <a:gdLst>
                                <a:gd name="T0" fmla="*/ 0 w 1365"/>
                                <a:gd name="T1" fmla="*/ 1738 h 1738"/>
                                <a:gd name="T2" fmla="*/ 855 w 1365"/>
                                <a:gd name="T3" fmla="*/ 193 h 1738"/>
                                <a:gd name="T4" fmla="*/ 1365 w 1365"/>
                                <a:gd name="T5" fmla="*/ 583 h 1738"/>
                              </a:gdLst>
                              <a:ahLst/>
                              <a:cxnLst>
                                <a:cxn ang="0">
                                  <a:pos x="T0" y="T1"/>
                                </a:cxn>
                                <a:cxn ang="0">
                                  <a:pos x="T2" y="T3"/>
                                </a:cxn>
                                <a:cxn ang="0">
                                  <a:pos x="T4" y="T5"/>
                                </a:cxn>
                              </a:cxnLst>
                              <a:rect l="0" t="0" r="r" b="b"/>
                              <a:pathLst>
                                <a:path w="1365" h="1738">
                                  <a:moveTo>
                                    <a:pt x="0" y="1738"/>
                                  </a:moveTo>
                                  <a:cubicBezTo>
                                    <a:pt x="313" y="1062"/>
                                    <a:pt x="627" y="386"/>
                                    <a:pt x="855" y="193"/>
                                  </a:cubicBezTo>
                                  <a:cubicBezTo>
                                    <a:pt x="1083" y="0"/>
                                    <a:pt x="1285" y="513"/>
                                    <a:pt x="1365" y="58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 name="未知"/>
                          <wps:cNvSpPr>
                            <a:spLocks/>
                          </wps:cNvSpPr>
                          <wps:spPr bwMode="auto">
                            <a:xfrm rot="21477583">
                              <a:off x="1590" y="285"/>
                              <a:ext cx="585" cy="960"/>
                            </a:xfrm>
                            <a:custGeom>
                              <a:avLst/>
                              <a:gdLst>
                                <a:gd name="T0" fmla="*/ 0 w 585"/>
                                <a:gd name="T1" fmla="*/ 960 h 960"/>
                                <a:gd name="T2" fmla="*/ 420 w 585"/>
                                <a:gd name="T3" fmla="*/ 480 h 960"/>
                                <a:gd name="T4" fmla="*/ 585 w 585"/>
                                <a:gd name="T5" fmla="*/ 0 h 960"/>
                              </a:gdLst>
                              <a:ahLst/>
                              <a:cxnLst>
                                <a:cxn ang="0">
                                  <a:pos x="T0" y="T1"/>
                                </a:cxn>
                                <a:cxn ang="0">
                                  <a:pos x="T2" y="T3"/>
                                </a:cxn>
                                <a:cxn ang="0">
                                  <a:pos x="T4" y="T5"/>
                                </a:cxn>
                              </a:cxnLst>
                              <a:rect l="0" t="0" r="r" b="b"/>
                              <a:pathLst>
                                <a:path w="585" h="960">
                                  <a:moveTo>
                                    <a:pt x="0" y="960"/>
                                  </a:moveTo>
                                  <a:cubicBezTo>
                                    <a:pt x="161" y="800"/>
                                    <a:pt x="323" y="640"/>
                                    <a:pt x="420" y="480"/>
                                  </a:cubicBezTo>
                                  <a:cubicBezTo>
                                    <a:pt x="517" y="320"/>
                                    <a:pt x="557" y="80"/>
                                    <a:pt x="585"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06" name="Text Box 8"/>
                        <wps:cNvSpPr txBox="1">
                          <a:spLocks noChangeArrowheads="1"/>
                        </wps:cNvSpPr>
                        <wps:spPr bwMode="auto">
                          <a:xfrm>
                            <a:off x="630" y="1440"/>
                            <a:ext cx="40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3716" w:rsidRDefault="00C53716" w:rsidP="00C53716">
                              <w:r>
                                <w:t>O</w:t>
                              </w:r>
                            </w:p>
                          </w:txbxContent>
                        </wps:txbx>
                        <wps:bodyPr rot="0" vert="horz" wrap="square" lIns="91440" tIns="45720" rIns="91440" bIns="45720" anchor="t" anchorCtr="0" upright="1">
                          <a:noAutofit/>
                        </wps:bodyPr>
                      </wps:wsp>
                      <wps:wsp>
                        <wps:cNvPr id="307" name="Text Box 9"/>
                        <wps:cNvSpPr txBox="1">
                          <a:spLocks noChangeArrowheads="1"/>
                        </wps:cNvSpPr>
                        <wps:spPr bwMode="auto">
                          <a:xfrm>
                            <a:off x="1440" y="1440"/>
                            <a:ext cx="40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3716" w:rsidRDefault="00C53716" w:rsidP="00C53716">
                              <w:pPr>
                                <w:rPr>
                                  <w:i/>
                                </w:rPr>
                              </w:pPr>
                              <w:r>
                                <w:rPr>
                                  <w:i/>
                                </w:rPr>
                                <w:t>a</w:t>
                              </w:r>
                            </w:p>
                          </w:txbxContent>
                        </wps:txbx>
                        <wps:bodyPr rot="0" vert="horz" wrap="square" lIns="91440" tIns="45720" rIns="91440" bIns="45720" anchor="t" anchorCtr="0" upright="1">
                          <a:noAutofit/>
                        </wps:bodyPr>
                      </wps:wsp>
                      <wps:wsp>
                        <wps:cNvPr id="308" name="Text Box 10"/>
                        <wps:cNvSpPr txBox="1">
                          <a:spLocks noChangeArrowheads="1"/>
                        </wps:cNvSpPr>
                        <wps:spPr bwMode="auto">
                          <a:xfrm>
                            <a:off x="705" y="0"/>
                            <a:ext cx="40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3716" w:rsidRDefault="00C53716" w:rsidP="00C53716">
                              <w:pPr>
                                <w:rPr>
                                  <w:i/>
                                </w:rPr>
                              </w:pPr>
                              <w:r>
                                <w:rPr>
                                  <w:i/>
                                </w:rPr>
                                <w:t>y</w:t>
                              </w:r>
                            </w:p>
                          </w:txbxContent>
                        </wps:txbx>
                        <wps:bodyPr rot="0" vert="horz" wrap="square" lIns="91440" tIns="45720" rIns="91440" bIns="45720" anchor="t" anchorCtr="0" upright="1">
                          <a:noAutofit/>
                        </wps:bodyPr>
                      </wps:wsp>
                      <wps:wsp>
                        <wps:cNvPr id="309" name="Text Box 11"/>
                        <wps:cNvSpPr txBox="1">
                          <a:spLocks noChangeArrowheads="1"/>
                        </wps:cNvSpPr>
                        <wps:spPr bwMode="auto">
                          <a:xfrm>
                            <a:off x="2115" y="1485"/>
                            <a:ext cx="405"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3716" w:rsidRDefault="00C53716" w:rsidP="00C53716">
                              <w:pPr>
                                <w:rPr>
                                  <w:i/>
                                </w:rPr>
                              </w:pPr>
                              <w:r>
                                <w:rPr>
                                  <w:i/>
                                </w:rPr>
                                <w:t>x</w:t>
                              </w:r>
                            </w:p>
                          </w:txbxContent>
                        </wps:txbx>
                        <wps:bodyPr rot="0" vert="horz" wrap="square" lIns="91440" tIns="45720" rIns="91440" bIns="45720" anchor="t" anchorCtr="0" upright="1">
                          <a:noAutofit/>
                        </wps:bodyPr>
                      </wps:wsp>
                      <wps:wsp>
                        <wps:cNvPr id="310" name="Line 12"/>
                        <wps:cNvCnPr>
                          <a:cxnSpLocks noChangeShapeType="1"/>
                        </wps:cNvCnPr>
                        <wps:spPr bwMode="auto">
                          <a:xfrm>
                            <a:off x="1605" y="1365"/>
                            <a:ext cx="0" cy="1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1" name="Text Box 13"/>
                        <wps:cNvSpPr txBox="1">
                          <a:spLocks noChangeArrowheads="1"/>
                        </wps:cNvSpPr>
                        <wps:spPr bwMode="auto">
                          <a:xfrm>
                            <a:off x="780" y="1470"/>
                            <a:ext cx="889" cy="7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3716" w:rsidRDefault="00C53716" w:rsidP="00C53716">
                              <w:fldSimple w:instr=" SKIPIF 1 &lt; 0     ">
                                <w:r>
                                  <w:rPr>
                                    <w:noProof/>
                                  </w:rPr>
                                  <w:drawing>
                                    <wp:inline distT="0" distB="0" distL="0" distR="0">
                                      <wp:extent cx="382270" cy="389255"/>
                                      <wp:effectExtent l="0" t="0" r="0" b="0"/>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382270" cy="389255"/>
                                              </a:xfrm>
                                              <a:prstGeom prst="rect">
                                                <a:avLst/>
                                              </a:prstGeom>
                                              <a:noFill/>
                                              <a:ln>
                                                <a:noFill/>
                                              </a:ln>
                                            </pic:spPr>
                                          </pic:pic>
                                        </a:graphicData>
                                      </a:graphic>
                                    </wp:inline>
                                  </w:drawing>
                                </w:r>
                              </w:fldSimple>
                            </w:p>
                          </w:txbxContent>
                        </wps:txbx>
                        <wps:bodyPr rot="0" vert="horz" wrap="none" lIns="91440" tIns="45720" rIns="91440" bIns="45720" anchor="t" anchorCtr="0" upright="1">
                          <a:spAutoFit/>
                        </wps:bodyPr>
                      </wps:wsp>
                      <wps:wsp>
                        <wps:cNvPr id="312" name="Line 14"/>
                        <wps:cNvCnPr>
                          <a:cxnSpLocks noChangeShapeType="1"/>
                        </wps:cNvCnPr>
                        <wps:spPr bwMode="auto">
                          <a:xfrm>
                            <a:off x="1215" y="945"/>
                            <a:ext cx="0" cy="615"/>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300" o:spid="_x0000_s1026" alt="全品高考网欢迎您！！！     http://gk.canpoint.cn    ；全品中考网欢迎您！！！     http://zk.canpoint.cn" style="position:absolute;left:0;text-align:left;margin-left:303.9pt;margin-top:21.3pt;width:126pt;height:127.05pt;z-index:251659264" coordsize="2520,2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">
                <v:group id="Group 3" o:spid="_x0000_s1027" style="position:absolute;top:111;width:2385;height:2430" coordsize="2385,2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line id="Line 4" o:spid="_x0000_s1028" style="position:absolute;visibility:visible;mso-wrap-style:square" from="0,1440" to="2385,14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2nUMEAAADcAAAADwAAAGRycy9kb3ducmV2LnhtbESP3YrCMBSE7xd8h3AE79bEH4pUo4iL&#10;oFeL1Qc4NMe22JyUJGvr25uFhb0cZuYbZrMbbCue5EPjWMNsqkAQl840XGm4XY+fKxAhIhtsHZOG&#10;FwXYbUcfG8yN6/lCzyJWIkE45KihjrHLpQxlTRbD1HXEybs7bzEm6StpPPYJbls5VyqTFhtOCzV2&#10;dKipfBQ/VsPl1tvvITuryFTI8itbPpb+pPVkPOzXICIN8T/81z4ZDQs1h98z6QjI7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PadQwQAAANwAAAAPAAAAAAAAAAAAAAAA&#10;AKECAABkcnMvZG93bnJldi54bWxQSwUGAAAAAAQABAD5AAAAjwMAAAAA&#10;">
                    <v:stroke endarrow="classic"/>
                  </v:line>
                  <v:line id="Line 5" o:spid="_x0000_s1029" style="position:absolute;flip:y;visibility:visible;mso-wrap-style:square" from="735,0" to="735,2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YysUAAADcAAAADwAAAGRycy9kb3ducmV2LnhtbESPUWvCMBSF3wf7D+EOfJvJJohUo6iw&#10;TfYyWvsDrs21rTY3pcli/ffLYLDHwznnO5zVZrSdiDT41rGGl6kCQVw503KtoTy+PS9A+IBssHNM&#10;Gu7kYbN+fFhhZtyNc4pFqEWCsM9QQxNCn0npq4Ys+qnriZN3doPFkORQSzPgLcFtJ1+VmkuLLaeF&#10;BnvaN1Rdi2+r4fOjjKdqv7vMF2Us5P09j18q13ryNG6XIAKN4T/81z4YDTM1g98z6QjI9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y/YysUAAADcAAAADwAAAAAAAAAA&#10;AAAAAAChAgAAZHJzL2Rvd25yZXYueG1sUEsFBgAAAAAEAAQA+QAAAJMDAAAAAA==&#10;">
                    <v:stroke endarrow="classic"/>
                  </v:line>
                  <v:shape id="未知" o:spid="_x0000_s1030" style="position:absolute;left:270;top:677;width:1365;height:1738;visibility:visible;mso-wrap-style:square;v-text-anchor:top" coordsize="1365,1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xEvsMA&#10;AADcAAAADwAAAGRycy9kb3ducmV2LnhtbESPQWvCQBSE7wX/w/KE3uqutYhGVwlCwaMmHvT2yD6T&#10;aPZtyK4x/fduodDjMDPfMOvtYBvRU+drxxqmEwWCuHCm5lLDKf/+WIDwAdlg45g0/JCH7Wb0tsbE&#10;uCcfqc9CKSKEfYIaqhDaREpfVGTRT1xLHL2r6yyGKLtSmg6fEW4b+anUXFqsOS5U2NKuouKePayG&#10;4yPNL7fsnPaKHc+X5nY6uFzr9/GQrkAEGsJ/+K+9Nxpm6gt+z8QjID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xEvsMAAADcAAAADwAAAAAAAAAAAAAAAACYAgAAZHJzL2Rv&#10;d25yZXYueG1sUEsFBgAAAAAEAAQA9QAAAIgDAAAAAA==&#10;" path="m,1738c313,1062,627,386,855,193,1083,,1285,513,1365,583e" filled="f">
                    <v:path arrowok="t" o:connecttype="custom" o:connectlocs="0,1738;855,193;1365,583" o:connectangles="0,0,0"/>
                  </v:shape>
                  <v:shape id="未知" o:spid="_x0000_s1031" style="position:absolute;left:1590;top:285;width:585;height:960;rotation:-133712fd;visibility:visible;mso-wrap-style:square;v-text-anchor:top" coordsize="585,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M0r8IA&#10;AADcAAAADwAAAGRycy9kb3ducmV2LnhtbESPT4vCMBTE7wt+h/CEva2pf5FqFFFkva56qLdH82yr&#10;zUtpYlu/vVkQPA4z8xtmue5MKRqqXWFZwXAQgSBOrS44U3A+7X/mIJxH1lhaJgVPcrBe9b6WGGvb&#10;8h81R5+JAGEXo4Lc+yqW0qU5GXQDWxEH72prgz7IOpO6xjbATSlHUTSTBgsOCzlWtM0pvR8fRsEv&#10;zZOk2dF1khxuLbX3yXR3sUp997vNAoSnzn/C7/ZBKxhHU/g/E46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zSvwgAAANwAAAAPAAAAAAAAAAAAAAAAAJgCAABkcnMvZG93&#10;bnJldi54bWxQSwUGAAAAAAQABAD1AAAAhwMAAAAA&#10;" path="m,960c161,800,323,640,420,480,517,320,557,80,585,e" filled="f">
                    <v:path arrowok="t" o:connecttype="custom" o:connectlocs="0,960;420,480;585,0" o:connectangles="0,0,0"/>
                  </v:shape>
                </v:group>
                <v:shapetype id="_x0000_t202" coordsize="21600,21600" o:spt="202" path="m,l,21600r21600,l21600,xe">
                  <v:stroke joinstyle="miter"/>
                  <v:path gradientshapeok="t" o:connecttype="rect"/>
                </v:shapetype>
                <v:shape id="Text Box 8" o:spid="_x0000_s1032" type="#_x0000_t202" style="position:absolute;left:630;top:1440;width:40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FM7sMA&#10;AADcAAAADwAAAGRycy9kb3ducmV2LnhtbESPQWvCQBSE74L/YXlCb7prraKpq0il0JPSVAVvj+wz&#10;Cc2+DdmtSf+9Kwgeh5n5hlmuO1uJKzW+dKxhPFIgiDNnSs41HH4+h3MQPiAbrByThn/ysF71e0tM&#10;jGv5m65pyEWEsE9QQxFCnUjps4Is+pGriaN3cY3FEGWTS9NgG+G2kq9KzaTFkuNCgTV9FJT9pn9W&#10;w3F3OZ/e1D7f2mnduk5Jtgup9cug27yDCNSFZ/jR/jIaJmoG9zPxCM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FM7sMAAADcAAAADwAAAAAAAAAAAAAAAACYAgAAZHJzL2Rv&#10;d25yZXYueG1sUEsFBgAAAAAEAAQA9QAAAIgDAAAAAA==&#10;" filled="f" stroked="f">
                  <v:textbox>
                    <w:txbxContent>
                      <w:p w:rsidR="00C53716" w:rsidRDefault="00C53716" w:rsidP="00C53716">
                        <w:r>
                          <w:t>O</w:t>
                        </w:r>
                      </w:p>
                    </w:txbxContent>
                  </v:textbox>
                </v:shape>
                <v:shape id="Text Box 9" o:spid="_x0000_s1033" type="#_x0000_t202" style="position:absolute;left:1440;top:1440;width:40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C53716" w:rsidRDefault="00C53716" w:rsidP="00C53716">
                        <w:pPr>
                          <w:rPr>
                            <w:i/>
                          </w:rPr>
                        </w:pPr>
                        <w:r>
                          <w:rPr>
                            <w:i/>
                          </w:rPr>
                          <w:t>a</w:t>
                        </w:r>
                      </w:p>
                    </w:txbxContent>
                  </v:textbox>
                </v:shape>
                <v:shape id="Text Box 10" o:spid="_x0000_s1034" type="#_x0000_t202" style="position:absolute;left:705;width:40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9B8IA&#10;AADcAAAADwAAAGRycy9kb3ducmV2LnhtbERPW2vCMBR+H+w/hCPsbU28bMzOKEMZ7Emxm4Jvh+bY&#10;ljUnocls/ffmQdjjx3dfrAbbigt1oXGsYZwpEMSlMw1XGn6+P5/fQISIbLB1TBquFGC1fHxYYG5c&#10;z3u6FLESKYRDjhrqGH0uZShrshgy54kTd3adxZhgV0nTYZ/CbSsnSr1Kiw2nhho9rWsqf4s/q+Gw&#10;PZ+OM7WrNvbF925Qku1cav00Gj7eQUQa4r/47v4yGqYqrU1n0h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n0HwgAAANwAAAAPAAAAAAAAAAAAAAAAAJgCAABkcnMvZG93&#10;bnJldi54bWxQSwUGAAAAAAQABAD1AAAAhwMAAAAA&#10;" filled="f" stroked="f">
                  <v:textbox>
                    <w:txbxContent>
                      <w:p w:rsidR="00C53716" w:rsidRDefault="00C53716" w:rsidP="00C53716">
                        <w:pPr>
                          <w:rPr>
                            <w:i/>
                          </w:rPr>
                        </w:pPr>
                        <w:r>
                          <w:rPr>
                            <w:i/>
                          </w:rPr>
                          <w:t>y</w:t>
                        </w:r>
                      </w:p>
                    </w:txbxContent>
                  </v:textbox>
                </v:shape>
                <v:shape id="Text Box 11" o:spid="_x0000_s1035" type="#_x0000_t202" style="position:absolute;left:2115;top:1485;width:40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rsidR="00C53716" w:rsidRDefault="00C53716" w:rsidP="00C53716">
                        <w:pPr>
                          <w:rPr>
                            <w:i/>
                          </w:rPr>
                        </w:pPr>
                        <w:r>
                          <w:rPr>
                            <w:i/>
                          </w:rPr>
                          <w:t>x</w:t>
                        </w:r>
                      </w:p>
                    </w:txbxContent>
                  </v:textbox>
                </v:shape>
                <v:line id="Line 12" o:spid="_x0000_s1036" style="position:absolute;visibility:visible;mso-wrap-style:square" from="1605,1365" to="1605,1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eo9sEAAADcAAAADwAAAGRycy9kb3ducmV2LnhtbERPTWvCQBC9F/wPywi91Y0tlBpdRQTB&#10;g7ZUxfOQHZNodjbubmP8951DocfH+54teteojkKsPRsYjzJQxIW3NZcGjof1yweomJAtNp7JwIMi&#10;LOaDpxnm1t/5m7p9KpWEcMzRQJVSm2sdi4ocxpFviYU7++AwCQyltgHvEu4a/Zpl79phzdJQYUur&#10;iorr/sdJb1Fuw+10ufab8267vnE3+Tx8GfM87JdTUIn69C/+c2+sgbexzJczcgT0/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N6j2wQAAANwAAAAPAAAAAAAAAAAAAAAA&#10;AKECAABkcnMvZG93bnJldi54bWxQSwUGAAAAAAQABAD5AAAAjwMAAAAA&#10;">
                  <v:stroke dashstyle="dash"/>
                </v:line>
                <v:shape id="Text Box 13" o:spid="_x0000_s1037" type="#_x0000_t202" style="position:absolute;left:780;top:1470;width:889;height:76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6UsUA&#10;AADcAAAADwAAAGRycy9kb3ducmV2LnhtbESPzW7CMBCE75X6DtYicSNO+KloiEEVFKk3WtoHWMVL&#10;HBKvo9hA2qevKyH1OJqZbzTFZrCtuFLva8cKsiQFQVw6XXOl4OtzP1mC8AFZY+uYFHyTh8368aHA&#10;XLsbf9D1GCoRIexzVGBC6HIpfWnIok9cRxy9k+sthij7SuoebxFuWzlN0ydpsea4YLCjraGyOV6s&#10;gmVqD03zPH33dv6TLcx25167s1Lj0fCyAhFoCP/he/tNK5hlG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A7pSxQAAANwAAAAPAAAAAAAAAAAAAAAAAJgCAABkcnMv&#10;ZG93bnJldi54bWxQSwUGAAAAAAQABAD1AAAAigMAAAAA&#10;" filled="f" stroked="f">
                  <v:textbox style="mso-fit-shape-to-text:t">
                    <w:txbxContent>
                      <w:p w:rsidR="00C53716" w:rsidRDefault="00C53716" w:rsidP="00C53716">
                        <w:r>
                          <w:fldChar w:fldCharType="begin"/>
                        </w:r>
                        <w:r>
                          <w:instrText xml:space="preserve"> SKIPIF 1 &lt; 0     </w:instrText>
                        </w:r>
                        <w:r>
                          <w:fldChar w:fldCharType="separate"/>
                        </w:r>
                        <w:r>
                          <w:rPr>
                            <w:noProof/>
                          </w:rPr>
                          <w:drawing>
                            <wp:inline distT="0" distB="0" distL="0" distR="0">
                              <wp:extent cx="382270" cy="389255"/>
                              <wp:effectExtent l="0" t="0" r="0" b="0"/>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382270" cy="389255"/>
                                      </a:xfrm>
                                      <a:prstGeom prst="rect">
                                        <a:avLst/>
                                      </a:prstGeom>
                                      <a:noFill/>
                                      <a:ln>
                                        <a:noFill/>
                                      </a:ln>
                                    </pic:spPr>
                                  </pic:pic>
                                </a:graphicData>
                              </a:graphic>
                            </wp:inline>
                          </w:drawing>
                        </w:r>
                        <w:r>
                          <w:fldChar w:fldCharType="end"/>
                        </w:r>
                      </w:p>
                    </w:txbxContent>
                  </v:textbox>
                </v:shape>
                <v:line id="Line 14" o:spid="_x0000_s1038" style="position:absolute;visibility:visible;mso-wrap-style:square" from="1215,945" to="1215,1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o3wcYAAADcAAAADwAAAGRycy9kb3ducmV2LnhtbESPW2vCQBSE3wv9D8sp9K1uTEUldZVe&#10;EESE1hv28ZA9zYZmz6bZbYz/3hUEH4eZ+YaZzDpbiZYaXzpW0O8lIIhzp0suFOy286cxCB+QNVaO&#10;ScGJPMym93cTzLQ78praTShEhLDPUIEJoc6k9Lkhi77nauLo/bjGYoiyKaRu8BjhtpJpkgylxZLj&#10;gsGa3g3lv5t/q+Br2dLerr7pczkfjD7+3lIyh1Spx4fu9QVEoC7cwtf2Qit47qdwOROPgJy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6N8HGAAAA3AAAAA8AAAAAAAAA&#10;AAAAAAAAoQIAAGRycy9kb3ducmV2LnhtbFBLBQYAAAAABAAEAPkAAACUAwAAAAA=&#10;">
                  <v:stroke dashstyle="longDash"/>
                </v:line>
              </v:group>
            </w:pict>
          </mc:Fallback>
        </mc:AlternateContent>
      </w:r>
      <w:r w:rsidRPr="00564FDD">
        <w:rPr>
          <w:rFonts w:hint="eastAsia"/>
        </w:rPr>
        <w:t>（</w:t>
      </w:r>
      <w:r w:rsidRPr="00564FDD">
        <w:t>2</w:t>
      </w:r>
      <w:r w:rsidRPr="00564FDD">
        <w:rPr>
          <w:rFonts w:hint="eastAsia"/>
        </w:rPr>
        <w:t>）</w:t>
      </w:r>
      <w:fldSimple w:instr=" SKIPIF 1 &lt; 0     ">
        <w:r w:rsidRPr="00564FDD">
          <w:rPr>
            <w:b/>
            <w:noProof/>
            <w:position w:val="-34"/>
          </w:rPr>
          <w:drawing>
            <wp:inline distT="0" distB="0" distL="0" distR="0">
              <wp:extent cx="1972310" cy="504825"/>
              <wp:effectExtent l="0" t="0" r="8890" b="9525"/>
              <wp:docPr id="63" name="图片 6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全品高考网欢迎您！！！     http://gk.canpoint.cn    ；全品中考网欢迎您！！！     http://zk.canpoint.cn"/>
                      <pic:cNvPicPr>
                        <a:picLocks noChangeAspect="1" noChangeArrowheads="1"/>
                      </pic:cNvPicPr>
                    </pic:nvPicPr>
                    <pic:blipFill>
                      <a:blip r:embed="rId233" cstate="print">
                        <a:lum bright="12000"/>
                        <a:extLst>
                          <a:ext uri="{28A0092B-C50C-407E-A947-70E740481C1C}">
                            <a14:useLocalDpi xmlns:a14="http://schemas.microsoft.com/office/drawing/2010/main" val="0"/>
                          </a:ext>
                        </a:extLst>
                      </a:blip>
                      <a:srcRect/>
                      <a:stretch>
                        <a:fillRect/>
                      </a:stretch>
                    </pic:blipFill>
                    <pic:spPr bwMode="auto">
                      <a:xfrm>
                        <a:off x="0" y="0"/>
                        <a:ext cx="1972310" cy="504825"/>
                      </a:xfrm>
                      <a:prstGeom prst="rect">
                        <a:avLst/>
                      </a:prstGeom>
                      <a:noFill/>
                      <a:ln>
                        <a:noFill/>
                      </a:ln>
                    </pic:spPr>
                  </pic:pic>
                </a:graphicData>
              </a:graphic>
            </wp:inline>
          </w:drawing>
        </w:r>
      </w:fldSimple>
      <w:r w:rsidRPr="00564FDD">
        <w:rPr>
          <w:rFonts w:hint="eastAsia"/>
        </w:rPr>
        <w:t>……（</w:t>
      </w:r>
      <w:r w:rsidRPr="00564FDD">
        <w:t>1</w:t>
      </w:r>
      <w:r w:rsidRPr="00564FDD">
        <w:rPr>
          <w:rFonts w:hint="eastAsia"/>
        </w:rPr>
        <w:t>分）</w:t>
      </w:r>
    </w:p>
    <w:p w:rsidR="00C53716" w:rsidRPr="00564FDD" w:rsidRDefault="00C53716" w:rsidP="00C53716">
      <w:pPr>
        <w:spacing w:line="360" w:lineRule="auto"/>
      </w:pPr>
      <w:r w:rsidRPr="00564FDD">
        <w:rPr>
          <w:rFonts w:hint="eastAsia"/>
        </w:rPr>
        <w:t>①当</w:t>
      </w:r>
      <w:fldSimple w:instr=" SKIPIF 1 &lt; 0     ">
        <w:r w:rsidRPr="00564FDD">
          <w:rPr>
            <w:b/>
            <w:noProof/>
            <w:position w:val="-6"/>
          </w:rPr>
          <w:drawing>
            <wp:inline distT="0" distB="0" distL="0" distR="0">
              <wp:extent cx="368300" cy="163830"/>
              <wp:effectExtent l="0" t="0" r="0" b="7620"/>
              <wp:docPr id="62" name="图片 6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全品高考网欢迎您！！！     http://gk.canpoint.cn    ；全品中考网欢迎您！！！     http://zk.canpoint.cn"/>
                      <pic:cNvPicPr>
                        <a:picLocks noChangeAspect="1" noChangeArrowheads="1"/>
                      </pic:cNvPicPr>
                    </pic:nvPicPr>
                    <pic:blipFill>
                      <a:blip r:embed="rId234" cstate="print">
                        <a:lum bright="12000"/>
                        <a:extLst>
                          <a:ext uri="{28A0092B-C50C-407E-A947-70E740481C1C}">
                            <a14:useLocalDpi xmlns:a14="http://schemas.microsoft.com/office/drawing/2010/main" val="0"/>
                          </a:ext>
                        </a:extLst>
                      </a:blip>
                      <a:srcRect/>
                      <a:stretch>
                        <a:fillRect/>
                      </a:stretch>
                    </pic:blipFill>
                    <pic:spPr bwMode="auto">
                      <a:xfrm>
                        <a:off x="0" y="0"/>
                        <a:ext cx="368300" cy="163830"/>
                      </a:xfrm>
                      <a:prstGeom prst="rect">
                        <a:avLst/>
                      </a:prstGeom>
                      <a:noFill/>
                      <a:ln>
                        <a:noFill/>
                      </a:ln>
                    </pic:spPr>
                  </pic:pic>
                </a:graphicData>
              </a:graphic>
            </wp:inline>
          </w:drawing>
        </w:r>
      </w:fldSimple>
      <w:r w:rsidRPr="00564FDD">
        <w:rPr>
          <w:rFonts w:hint="eastAsia"/>
        </w:rPr>
        <w:t>时，</w:t>
      </w:r>
      <w:fldSimple w:instr=" SKIPIF 1 &lt; 0     ">
        <w:r w:rsidRPr="00564FDD">
          <w:rPr>
            <w:b/>
            <w:noProof/>
            <w:position w:val="-28"/>
          </w:rPr>
          <w:drawing>
            <wp:inline distT="0" distB="0" distL="0" distR="0">
              <wp:extent cx="1917700" cy="464185"/>
              <wp:effectExtent l="0" t="0" r="6350" b="0"/>
              <wp:docPr id="61" name="图片 6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全品高考网欢迎您！！！     http://gk.canpoint.cn    ；全品中考网欢迎您！！！     http://zk.canpoint.cn"/>
                      <pic:cNvPicPr>
                        <a:picLocks noChangeAspect="1" noChangeArrowheads="1"/>
                      </pic:cNvPicPr>
                    </pic:nvPicPr>
                    <pic:blipFill>
                      <a:blip r:embed="rId235" cstate="print">
                        <a:lum bright="12000"/>
                        <a:extLst>
                          <a:ext uri="{28A0092B-C50C-407E-A947-70E740481C1C}">
                            <a14:useLocalDpi xmlns:a14="http://schemas.microsoft.com/office/drawing/2010/main" val="0"/>
                          </a:ext>
                        </a:extLst>
                      </a:blip>
                      <a:srcRect/>
                      <a:stretch>
                        <a:fillRect/>
                      </a:stretch>
                    </pic:blipFill>
                    <pic:spPr bwMode="auto">
                      <a:xfrm>
                        <a:off x="0" y="0"/>
                        <a:ext cx="1917700" cy="464185"/>
                      </a:xfrm>
                      <a:prstGeom prst="rect">
                        <a:avLst/>
                      </a:prstGeom>
                      <a:noFill/>
                      <a:ln>
                        <a:noFill/>
                      </a:ln>
                    </pic:spPr>
                  </pic:pic>
                </a:graphicData>
              </a:graphic>
            </wp:inline>
          </w:drawing>
        </w:r>
      </w:fldSimple>
      <w:r w:rsidRPr="00564FDD">
        <w:rPr>
          <w:rFonts w:hint="eastAsia"/>
        </w:rPr>
        <w:t>，</w:t>
      </w:r>
    </w:p>
    <w:p w:rsidR="00C53716" w:rsidRPr="00564FDD" w:rsidRDefault="00C53716" w:rsidP="00C53716">
      <w:pPr>
        <w:spacing w:line="360" w:lineRule="auto"/>
      </w:pPr>
      <w:r w:rsidRPr="00564FDD">
        <w:rPr>
          <w:rFonts w:hint="eastAsia"/>
        </w:rPr>
        <w:t>因为</w:t>
      </w:r>
      <w:fldSimple w:instr=" SKIPIF 1 &lt; 0     ">
        <w:r w:rsidRPr="00564FDD">
          <w:rPr>
            <w:b/>
            <w:noProof/>
            <w:position w:val="-6"/>
          </w:rPr>
          <w:drawing>
            <wp:inline distT="0" distB="0" distL="0" distR="0">
              <wp:extent cx="368300" cy="184150"/>
              <wp:effectExtent l="0" t="0" r="0" b="6350"/>
              <wp:docPr id="60" name="图片 6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全品高考网欢迎您！！！     http://gk.canpoint.cn    ；全品中考网欢迎您！！！     http://zk.canpoint.cn"/>
                      <pic:cNvPicPr>
                        <a:picLocks noChangeAspect="1" noChangeArrowheads="1"/>
                      </pic:cNvPicPr>
                    </pic:nvPicPr>
                    <pic:blipFill>
                      <a:blip r:embed="rId236" cstate="print">
                        <a:lum bright="12000"/>
                        <a:extLst>
                          <a:ext uri="{28A0092B-C50C-407E-A947-70E740481C1C}">
                            <a14:useLocalDpi xmlns:a14="http://schemas.microsoft.com/office/drawing/2010/main" val="0"/>
                          </a:ext>
                        </a:extLst>
                      </a:blip>
                      <a:srcRect/>
                      <a:stretch>
                        <a:fillRect/>
                      </a:stretch>
                    </pic:blipFill>
                    <pic:spPr bwMode="auto">
                      <a:xfrm>
                        <a:off x="0" y="0"/>
                        <a:ext cx="368300" cy="184150"/>
                      </a:xfrm>
                      <a:prstGeom prst="rect">
                        <a:avLst/>
                      </a:prstGeom>
                      <a:noFill/>
                      <a:ln>
                        <a:noFill/>
                      </a:ln>
                    </pic:spPr>
                  </pic:pic>
                </a:graphicData>
              </a:graphic>
            </wp:inline>
          </w:drawing>
        </w:r>
      </w:fldSimple>
      <w:r w:rsidRPr="00564FDD">
        <w:rPr>
          <w:rFonts w:hint="eastAsia"/>
        </w:rPr>
        <w:t>，所以</w:t>
      </w:r>
      <w:fldSimple w:instr=" SKIPIF 1 &lt; 0     ">
        <w:r w:rsidRPr="00564FDD">
          <w:rPr>
            <w:b/>
            <w:noProof/>
            <w:position w:val="-24"/>
          </w:rPr>
          <w:drawing>
            <wp:inline distT="0" distB="0" distL="0" distR="0">
              <wp:extent cx="607060" cy="389255"/>
              <wp:effectExtent l="0" t="0" r="2540" b="0"/>
              <wp:docPr id="59" name="图片 5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全品高考网欢迎您！！！     http://gk.canpoint.cn    ；全品中考网欢迎您！！！     http://zk.canpoint.cn"/>
                      <pic:cNvPicPr>
                        <a:picLocks noChangeAspect="1" noChangeArrowheads="1"/>
                      </pic:cNvPicPr>
                    </pic:nvPicPr>
                    <pic:blipFill>
                      <a:blip r:embed="rId237" cstate="print">
                        <a:lum bright="12000"/>
                        <a:extLst>
                          <a:ext uri="{28A0092B-C50C-407E-A947-70E740481C1C}">
                            <a14:useLocalDpi xmlns:a14="http://schemas.microsoft.com/office/drawing/2010/main" val="0"/>
                          </a:ext>
                        </a:extLst>
                      </a:blip>
                      <a:srcRect/>
                      <a:stretch>
                        <a:fillRect/>
                      </a:stretch>
                    </pic:blipFill>
                    <pic:spPr bwMode="auto">
                      <a:xfrm>
                        <a:off x="0" y="0"/>
                        <a:ext cx="607060" cy="389255"/>
                      </a:xfrm>
                      <a:prstGeom prst="rect">
                        <a:avLst/>
                      </a:prstGeom>
                      <a:noFill/>
                      <a:ln>
                        <a:noFill/>
                      </a:ln>
                    </pic:spPr>
                  </pic:pic>
                </a:graphicData>
              </a:graphic>
            </wp:inline>
          </w:drawing>
        </w:r>
      </w:fldSimple>
      <w:r w:rsidRPr="00564FDD">
        <w:rPr>
          <w:rFonts w:hint="eastAsia"/>
        </w:rPr>
        <w:t>，</w:t>
      </w:r>
    </w:p>
    <w:p w:rsidR="00C53716" w:rsidRPr="00564FDD" w:rsidRDefault="00C53716" w:rsidP="00C53716">
      <w:pPr>
        <w:spacing w:line="360" w:lineRule="auto"/>
      </w:pPr>
      <w:r w:rsidRPr="00564FDD">
        <w:rPr>
          <w:rFonts w:hint="eastAsia"/>
        </w:rPr>
        <w:t>所以</w:t>
      </w:r>
      <w:fldSimple w:instr=" SKIPIF 1 &lt; 0     ">
        <w:r w:rsidRPr="00564FDD">
          <w:rPr>
            <w:b/>
            <w:noProof/>
            <w:position w:val="-10"/>
          </w:rPr>
          <w:drawing>
            <wp:inline distT="0" distB="0" distL="0" distR="0">
              <wp:extent cx="340995" cy="198120"/>
              <wp:effectExtent l="0" t="0" r="1905" b="0"/>
              <wp:docPr id="58" name="图片 5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全品高考网欢迎您！！！     http://gk.canpoint.cn    ；全品中考网欢迎您！！！     http://zk.canpoint.cn"/>
                      <pic:cNvPicPr>
                        <a:picLocks noChangeAspect="1" noChangeArrowheads="1"/>
                      </pic:cNvPicPr>
                    </pic:nvPicPr>
                    <pic:blipFill>
                      <a:blip r:embed="rId238" cstate="print">
                        <a:lum bright="12000"/>
                        <a:extLst>
                          <a:ext uri="{28A0092B-C50C-407E-A947-70E740481C1C}">
                            <a14:useLocalDpi xmlns:a14="http://schemas.microsoft.com/office/drawing/2010/main" val="0"/>
                          </a:ext>
                        </a:extLst>
                      </a:blip>
                      <a:srcRect/>
                      <a:stretch>
                        <a:fillRect/>
                      </a:stretch>
                    </pic:blipFill>
                    <pic:spPr bwMode="auto">
                      <a:xfrm>
                        <a:off x="0" y="0"/>
                        <a:ext cx="340995" cy="198120"/>
                      </a:xfrm>
                      <a:prstGeom prst="rect">
                        <a:avLst/>
                      </a:prstGeom>
                      <a:noFill/>
                      <a:ln>
                        <a:noFill/>
                      </a:ln>
                    </pic:spPr>
                  </pic:pic>
                </a:graphicData>
              </a:graphic>
            </wp:inline>
          </w:drawing>
        </w:r>
      </w:fldSimple>
      <w:r w:rsidRPr="00564FDD">
        <w:rPr>
          <w:rFonts w:hint="eastAsia"/>
        </w:rPr>
        <w:t>在</w:t>
      </w:r>
      <w:fldSimple w:instr=" SKIPIF 1 &lt; 0     ">
        <w:r w:rsidRPr="00564FDD">
          <w:rPr>
            <w:b/>
            <w:noProof/>
            <w:position w:val="-10"/>
          </w:rPr>
          <w:drawing>
            <wp:inline distT="0" distB="0" distL="0" distR="0">
              <wp:extent cx="559435" cy="198120"/>
              <wp:effectExtent l="0" t="0" r="0" b="0"/>
              <wp:docPr id="57" name="图片 5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全品高考网欢迎您！！！     http://gk.canpoint.cn    ；全品中考网欢迎您！！！     http://zk.canpoint.cn"/>
                      <pic:cNvPicPr>
                        <a:picLocks noChangeAspect="1" noChangeArrowheads="1"/>
                      </pic:cNvPicPr>
                    </pic:nvPicPr>
                    <pic:blipFill>
                      <a:blip r:embed="rId239" cstate="print">
                        <a:lum bright="12000"/>
                        <a:extLst>
                          <a:ext uri="{28A0092B-C50C-407E-A947-70E740481C1C}">
                            <a14:useLocalDpi xmlns:a14="http://schemas.microsoft.com/office/drawing/2010/main" val="0"/>
                          </a:ext>
                        </a:extLst>
                      </a:blip>
                      <a:srcRect/>
                      <a:stretch>
                        <a:fillRect/>
                      </a:stretch>
                    </pic:blipFill>
                    <pic:spPr bwMode="auto">
                      <a:xfrm>
                        <a:off x="0" y="0"/>
                        <a:ext cx="559435" cy="198120"/>
                      </a:xfrm>
                      <a:prstGeom prst="rect">
                        <a:avLst/>
                      </a:prstGeom>
                      <a:noFill/>
                      <a:ln>
                        <a:noFill/>
                      </a:ln>
                    </pic:spPr>
                  </pic:pic>
                </a:graphicData>
              </a:graphic>
            </wp:inline>
          </w:drawing>
        </w:r>
      </w:fldSimple>
      <w:r w:rsidRPr="00564FDD">
        <w:rPr>
          <w:rFonts w:hint="eastAsia"/>
        </w:rPr>
        <w:t>上单调递增．…………（</w:t>
      </w:r>
      <w:r w:rsidRPr="00564FDD">
        <w:t>3</w:t>
      </w:r>
      <w:r w:rsidRPr="00564FDD">
        <w:rPr>
          <w:rFonts w:hint="eastAsia"/>
        </w:rPr>
        <w:t>分）</w:t>
      </w:r>
    </w:p>
    <w:p w:rsidR="00C53716" w:rsidRPr="00564FDD" w:rsidRDefault="00C53716" w:rsidP="00C53716">
      <w:pPr>
        <w:spacing w:line="360" w:lineRule="auto"/>
      </w:pPr>
      <w:r w:rsidRPr="00564FDD">
        <w:rPr>
          <w:rFonts w:hint="eastAsia"/>
        </w:rPr>
        <w:lastRenderedPageBreak/>
        <w:t>②当</w:t>
      </w:r>
      <w:fldSimple w:instr=" SKIPIF 1 &lt; 0     ">
        <w:r w:rsidRPr="00564FDD">
          <w:rPr>
            <w:b/>
            <w:noProof/>
            <w:position w:val="-6"/>
          </w:rPr>
          <w:drawing>
            <wp:inline distT="0" distB="0" distL="0" distR="0">
              <wp:extent cx="368300" cy="143510"/>
              <wp:effectExtent l="0" t="0" r="0" b="8890"/>
              <wp:docPr id="56" name="图片 5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全品高考网欢迎您！！！     http://gk.canpoint.cn    ；全品中考网欢迎您！！！     http://zk.canpoint.cn"/>
                      <pic:cNvPicPr>
                        <a:picLocks noChangeAspect="1" noChangeArrowheads="1"/>
                      </pic:cNvPicPr>
                    </pic:nvPicPr>
                    <pic:blipFill>
                      <a:blip r:embed="rId240" cstate="print">
                        <a:lum bright="12000"/>
                        <a:extLst>
                          <a:ext uri="{28A0092B-C50C-407E-A947-70E740481C1C}">
                            <a14:useLocalDpi xmlns:a14="http://schemas.microsoft.com/office/drawing/2010/main" val="0"/>
                          </a:ext>
                        </a:extLst>
                      </a:blip>
                      <a:srcRect/>
                      <a:stretch>
                        <a:fillRect/>
                      </a:stretch>
                    </pic:blipFill>
                    <pic:spPr bwMode="auto">
                      <a:xfrm>
                        <a:off x="0" y="0"/>
                        <a:ext cx="368300" cy="143510"/>
                      </a:xfrm>
                      <a:prstGeom prst="rect">
                        <a:avLst/>
                      </a:prstGeom>
                      <a:noFill/>
                      <a:ln>
                        <a:noFill/>
                      </a:ln>
                    </pic:spPr>
                  </pic:pic>
                </a:graphicData>
              </a:graphic>
            </wp:inline>
          </w:drawing>
        </w:r>
      </w:fldSimple>
      <w:r w:rsidRPr="00564FDD">
        <w:rPr>
          <w:rFonts w:hint="eastAsia"/>
        </w:rPr>
        <w:t>时，</w:t>
      </w:r>
      <w:fldSimple w:instr=" SKIPIF 1 &lt; 0     ">
        <w:r w:rsidRPr="00564FDD">
          <w:rPr>
            <w:b/>
            <w:noProof/>
            <w:position w:val="-28"/>
          </w:rPr>
          <w:drawing>
            <wp:inline distT="0" distB="0" distL="0" distR="0">
              <wp:extent cx="2019935" cy="464185"/>
              <wp:effectExtent l="0" t="0" r="0" b="0"/>
              <wp:docPr id="55" name="图片 5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全品高考网欢迎您！！！     http://gk.canpoint.cn    ；全品中考网欢迎您！！！     http://zk.canpoint.cn"/>
                      <pic:cNvPicPr>
                        <a:picLocks noChangeAspect="1" noChangeArrowheads="1"/>
                      </pic:cNvPicPr>
                    </pic:nvPicPr>
                    <pic:blipFill>
                      <a:blip r:embed="rId241" cstate="print">
                        <a:lum bright="12000"/>
                        <a:extLst>
                          <a:ext uri="{28A0092B-C50C-407E-A947-70E740481C1C}">
                            <a14:useLocalDpi xmlns:a14="http://schemas.microsoft.com/office/drawing/2010/main" val="0"/>
                          </a:ext>
                        </a:extLst>
                      </a:blip>
                      <a:srcRect/>
                      <a:stretch>
                        <a:fillRect/>
                      </a:stretch>
                    </pic:blipFill>
                    <pic:spPr bwMode="auto">
                      <a:xfrm>
                        <a:off x="0" y="0"/>
                        <a:ext cx="2019935" cy="464185"/>
                      </a:xfrm>
                      <a:prstGeom prst="rect">
                        <a:avLst/>
                      </a:prstGeom>
                      <a:noFill/>
                      <a:ln>
                        <a:noFill/>
                      </a:ln>
                    </pic:spPr>
                  </pic:pic>
                </a:graphicData>
              </a:graphic>
            </wp:inline>
          </w:drawing>
        </w:r>
      </w:fldSimple>
      <w:r w:rsidRPr="00564FDD">
        <w:rPr>
          <w:rFonts w:hint="eastAsia"/>
        </w:rPr>
        <w:t>，</w:t>
      </w:r>
    </w:p>
    <w:p w:rsidR="00C53716" w:rsidRPr="00564FDD" w:rsidRDefault="00C53716" w:rsidP="00C53716">
      <w:pPr>
        <w:spacing w:line="360" w:lineRule="auto"/>
      </w:pPr>
      <w:r>
        <w:rPr>
          <w:rFonts w:hint="eastAsia"/>
          <w:noProof/>
        </w:rPr>
        <w:drawing>
          <wp:inline distT="0" distB="0" distL="0" distR="0">
            <wp:extent cx="5732145" cy="2783840"/>
            <wp:effectExtent l="0" t="0" r="1905" b="0"/>
            <wp:docPr id="54" name="图片 5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全品高考网欢迎您！！！     http://gk.canpoint.cn    ；全品中考网欢迎您！！！     http://zk.canpoint.cn"/>
                    <pic:cNvPicPr>
                      <a:picLocks noChangeAspect="1" noChangeArrowheads="1"/>
                    </pic:cNvPicPr>
                  </pic:nvPicPr>
                  <pic:blipFill>
                    <a:blip r:embed="rId242">
                      <a:lum bright="12000"/>
                      <a:extLst>
                        <a:ext uri="{28A0092B-C50C-407E-A947-70E740481C1C}">
                          <a14:useLocalDpi xmlns:a14="http://schemas.microsoft.com/office/drawing/2010/main" val="0"/>
                        </a:ext>
                      </a:extLst>
                    </a:blip>
                    <a:srcRect/>
                    <a:stretch>
                      <a:fillRect/>
                    </a:stretch>
                  </pic:blipFill>
                  <pic:spPr bwMode="auto">
                    <a:xfrm>
                      <a:off x="0" y="0"/>
                      <a:ext cx="5732145" cy="2783840"/>
                    </a:xfrm>
                    <a:prstGeom prst="rect">
                      <a:avLst/>
                    </a:prstGeom>
                    <a:noFill/>
                    <a:ln>
                      <a:noFill/>
                    </a:ln>
                  </pic:spPr>
                </pic:pic>
              </a:graphicData>
            </a:graphic>
          </wp:inline>
        </w:drawing>
      </w:r>
      <w:r w:rsidRPr="00564FDD">
        <w:rPr>
          <w:rFonts w:hint="eastAsia"/>
        </w:rPr>
        <w:t>②当</w:t>
      </w:r>
      <w:fldSimple w:instr=" SKIPIF 1 &lt; 0     ">
        <w:r w:rsidRPr="00564FDD">
          <w:rPr>
            <w:b/>
            <w:noProof/>
            <w:position w:val="-6"/>
          </w:rPr>
          <w:drawing>
            <wp:inline distT="0" distB="0" distL="0" distR="0">
              <wp:extent cx="600710" cy="184150"/>
              <wp:effectExtent l="0" t="0" r="8890" b="6350"/>
              <wp:docPr id="53" name="图片 5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全品高考网欢迎您！！！     http://gk.canpoint.cn    ；全品中考网欢迎您！！！     http://zk.canpoint.cn"/>
                      <pic:cNvPicPr>
                        <a:picLocks noChangeAspect="1" noChangeArrowheads="1"/>
                      </pic:cNvPicPr>
                    </pic:nvPicPr>
                    <pic:blipFill>
                      <a:blip r:embed="rId243" cstate="print">
                        <a:lum bright="12000"/>
                        <a:extLst>
                          <a:ext uri="{28A0092B-C50C-407E-A947-70E740481C1C}">
                            <a14:useLocalDpi xmlns:a14="http://schemas.microsoft.com/office/drawing/2010/main" val="0"/>
                          </a:ext>
                        </a:extLst>
                      </a:blip>
                      <a:srcRect/>
                      <a:stretch>
                        <a:fillRect/>
                      </a:stretch>
                    </pic:blipFill>
                    <pic:spPr bwMode="auto">
                      <a:xfrm>
                        <a:off x="0" y="0"/>
                        <a:ext cx="600710" cy="184150"/>
                      </a:xfrm>
                      <a:prstGeom prst="rect">
                        <a:avLst/>
                      </a:prstGeom>
                      <a:noFill/>
                      <a:ln>
                        <a:noFill/>
                      </a:ln>
                    </pic:spPr>
                  </pic:pic>
                </a:graphicData>
              </a:graphic>
            </wp:inline>
          </w:drawing>
        </w:r>
      </w:fldSimple>
      <w:r w:rsidRPr="00564FDD">
        <w:rPr>
          <w:rFonts w:hint="eastAsia"/>
        </w:rPr>
        <w:t>时，由（</w:t>
      </w:r>
      <w:r w:rsidRPr="00564FDD">
        <w:t>1</w:t>
      </w:r>
      <w:r w:rsidRPr="00564FDD">
        <w:rPr>
          <w:rFonts w:hint="eastAsia"/>
        </w:rPr>
        <w:t>）知</w:t>
      </w:r>
      <w:fldSimple w:instr=" SKIPIF 1 &lt; 0     ">
        <w:r w:rsidRPr="00564FDD">
          <w:rPr>
            <w:b/>
            <w:noProof/>
            <w:position w:val="-10"/>
          </w:rPr>
          <w:drawing>
            <wp:inline distT="0" distB="0" distL="0" distR="0">
              <wp:extent cx="340995" cy="198120"/>
              <wp:effectExtent l="0" t="0" r="1905" b="0"/>
              <wp:docPr id="52" name="图片 5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全品高考网欢迎您！！！     http://gk.canpoint.cn    ；全品中考网欢迎您！！！     http://zk.canpoint.cn"/>
                      <pic:cNvPicPr>
                        <a:picLocks noChangeAspect="1" noChangeArrowheads="1"/>
                      </pic:cNvPicPr>
                    </pic:nvPicPr>
                    <pic:blipFill>
                      <a:blip r:embed="rId244" cstate="print">
                        <a:lum bright="12000"/>
                        <a:extLst>
                          <a:ext uri="{28A0092B-C50C-407E-A947-70E740481C1C}">
                            <a14:useLocalDpi xmlns:a14="http://schemas.microsoft.com/office/drawing/2010/main" val="0"/>
                          </a:ext>
                        </a:extLst>
                      </a:blip>
                      <a:srcRect/>
                      <a:stretch>
                        <a:fillRect/>
                      </a:stretch>
                    </pic:blipFill>
                    <pic:spPr bwMode="auto">
                      <a:xfrm>
                        <a:off x="0" y="0"/>
                        <a:ext cx="340995" cy="198120"/>
                      </a:xfrm>
                      <a:prstGeom prst="rect">
                        <a:avLst/>
                      </a:prstGeom>
                      <a:noFill/>
                      <a:ln>
                        <a:noFill/>
                      </a:ln>
                    </pic:spPr>
                  </pic:pic>
                </a:graphicData>
              </a:graphic>
            </wp:inline>
          </w:drawing>
        </w:r>
      </w:fldSimple>
      <w:r w:rsidRPr="00564FDD">
        <w:rPr>
          <w:rFonts w:hint="eastAsia"/>
        </w:rPr>
        <w:t>在</w:t>
      </w:r>
      <w:fldSimple w:instr=" SKIPIF 1 &lt; 0     ">
        <w:r w:rsidRPr="00564FDD">
          <w:rPr>
            <w:b/>
            <w:noProof/>
            <w:position w:val="-28"/>
          </w:rPr>
          <w:drawing>
            <wp:inline distT="0" distB="0" distL="0" distR="0">
              <wp:extent cx="846455" cy="429895"/>
              <wp:effectExtent l="0" t="0" r="0" b="8255"/>
              <wp:docPr id="51" name="图片 5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全品高考网欢迎您！！！     http://gk.canpoint.cn    ；全品中考网欢迎您！！！     http://zk.canpoint.cn"/>
                      <pic:cNvPicPr>
                        <a:picLocks noChangeAspect="1" noChangeArrowheads="1"/>
                      </pic:cNvPicPr>
                    </pic:nvPicPr>
                    <pic:blipFill>
                      <a:blip r:embed="rId245" cstate="print">
                        <a:lum bright="12000"/>
                        <a:extLst>
                          <a:ext uri="{28A0092B-C50C-407E-A947-70E740481C1C}">
                            <a14:useLocalDpi xmlns:a14="http://schemas.microsoft.com/office/drawing/2010/main" val="0"/>
                          </a:ext>
                        </a:extLst>
                      </a:blip>
                      <a:srcRect/>
                      <a:stretch>
                        <a:fillRect/>
                      </a:stretch>
                    </pic:blipFill>
                    <pic:spPr bwMode="auto">
                      <a:xfrm>
                        <a:off x="0" y="0"/>
                        <a:ext cx="846455" cy="429895"/>
                      </a:xfrm>
                      <a:prstGeom prst="rect">
                        <a:avLst/>
                      </a:prstGeom>
                      <a:noFill/>
                      <a:ln>
                        <a:noFill/>
                      </a:ln>
                    </pic:spPr>
                  </pic:pic>
                </a:graphicData>
              </a:graphic>
            </wp:inline>
          </w:drawing>
        </w:r>
      </w:fldSimple>
      <w:r w:rsidRPr="00564FDD">
        <w:rPr>
          <w:rFonts w:hint="eastAsia"/>
        </w:rPr>
        <w:t>和</w:t>
      </w:r>
      <w:fldSimple w:instr=" SKIPIF 1 &lt; 0     ">
        <w:r w:rsidRPr="00564FDD">
          <w:rPr>
            <w:b/>
            <w:noProof/>
            <w:position w:val="-10"/>
          </w:rPr>
          <w:drawing>
            <wp:inline distT="0" distB="0" distL="0" distR="0">
              <wp:extent cx="559435" cy="198120"/>
              <wp:effectExtent l="0" t="0" r="0" b="0"/>
              <wp:docPr id="50" name="图片 5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全品高考网欢迎您！！！     http://gk.canpoint.cn    ；全品中考网欢迎您！！！     http://zk.canpoint.cn"/>
                      <pic:cNvPicPr>
                        <a:picLocks noChangeAspect="1" noChangeArrowheads="1"/>
                      </pic:cNvPicPr>
                    </pic:nvPicPr>
                    <pic:blipFill>
                      <a:blip r:embed="rId246" cstate="print">
                        <a:lum bright="12000"/>
                        <a:extLst>
                          <a:ext uri="{28A0092B-C50C-407E-A947-70E740481C1C}">
                            <a14:useLocalDpi xmlns:a14="http://schemas.microsoft.com/office/drawing/2010/main" val="0"/>
                          </a:ext>
                        </a:extLst>
                      </a:blip>
                      <a:srcRect/>
                      <a:stretch>
                        <a:fillRect/>
                      </a:stretch>
                    </pic:blipFill>
                    <pic:spPr bwMode="auto">
                      <a:xfrm>
                        <a:off x="0" y="0"/>
                        <a:ext cx="559435" cy="198120"/>
                      </a:xfrm>
                      <a:prstGeom prst="rect">
                        <a:avLst/>
                      </a:prstGeom>
                      <a:noFill/>
                      <a:ln>
                        <a:noFill/>
                      </a:ln>
                    </pic:spPr>
                  </pic:pic>
                </a:graphicData>
              </a:graphic>
            </wp:inline>
          </w:drawing>
        </w:r>
      </w:fldSimple>
      <w:r w:rsidRPr="00564FDD">
        <w:rPr>
          <w:rFonts w:hint="eastAsia"/>
        </w:rPr>
        <w:t>上分别是增函数，在</w:t>
      </w:r>
      <w:fldSimple w:instr=" SKIPIF 1 &lt; 0     ">
        <w:r w:rsidRPr="00564FDD">
          <w:rPr>
            <w:b/>
            <w:noProof/>
            <w:position w:val="-28"/>
          </w:rPr>
          <w:drawing>
            <wp:inline distT="0" distB="0" distL="0" distR="0">
              <wp:extent cx="695960" cy="429895"/>
              <wp:effectExtent l="0" t="0" r="8890" b="8255"/>
              <wp:docPr id="49" name="图片 4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全品高考网欢迎您！！！     http://gk.canpoint.cn    ；全品中考网欢迎您！！！     http://zk.canpoint.cn"/>
                      <pic:cNvPicPr>
                        <a:picLocks noChangeAspect="1" noChangeArrowheads="1"/>
                      </pic:cNvPicPr>
                    </pic:nvPicPr>
                    <pic:blipFill>
                      <a:blip r:embed="rId247" cstate="print">
                        <a:lum bright="12000"/>
                        <a:extLst>
                          <a:ext uri="{28A0092B-C50C-407E-A947-70E740481C1C}">
                            <a14:useLocalDpi xmlns:a14="http://schemas.microsoft.com/office/drawing/2010/main" val="0"/>
                          </a:ext>
                        </a:extLst>
                      </a:blip>
                      <a:srcRect/>
                      <a:stretch>
                        <a:fillRect/>
                      </a:stretch>
                    </pic:blipFill>
                    <pic:spPr bwMode="auto">
                      <a:xfrm>
                        <a:off x="0" y="0"/>
                        <a:ext cx="695960" cy="429895"/>
                      </a:xfrm>
                      <a:prstGeom prst="rect">
                        <a:avLst/>
                      </a:prstGeom>
                      <a:noFill/>
                      <a:ln>
                        <a:noFill/>
                      </a:ln>
                    </pic:spPr>
                  </pic:pic>
                </a:graphicData>
              </a:graphic>
            </wp:inline>
          </w:drawing>
        </w:r>
      </w:fldSimple>
      <w:r w:rsidRPr="00564FDD">
        <w:rPr>
          <w:rFonts w:hint="eastAsia"/>
        </w:rPr>
        <w:t>上是减函数，当且仅当</w:t>
      </w:r>
      <w:fldSimple w:instr=" SKIPIF 1 &lt; 0     ">
        <w:r w:rsidRPr="00564FDD">
          <w:rPr>
            <w:b/>
            <w:noProof/>
            <w:position w:val="-24"/>
          </w:rPr>
          <w:drawing>
            <wp:inline distT="0" distB="0" distL="0" distR="0">
              <wp:extent cx="1460500" cy="416560"/>
              <wp:effectExtent l="0" t="0" r="6350" b="2540"/>
              <wp:docPr id="48" name="图片 4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全品高考网欢迎您！！！     http://gk.canpoint.cn    ；全品中考网欢迎您！！！     http://zk.canpoint.cn"/>
                      <pic:cNvPicPr>
                        <a:picLocks noChangeAspect="1" noChangeArrowheads="1"/>
                      </pic:cNvPicPr>
                    </pic:nvPicPr>
                    <pic:blipFill>
                      <a:blip r:embed="rId248" cstate="print">
                        <a:lum bright="12000"/>
                        <a:extLst>
                          <a:ext uri="{28A0092B-C50C-407E-A947-70E740481C1C}">
                            <a14:useLocalDpi xmlns:a14="http://schemas.microsoft.com/office/drawing/2010/main" val="0"/>
                          </a:ext>
                        </a:extLst>
                      </a:blip>
                      <a:srcRect/>
                      <a:stretch>
                        <a:fillRect/>
                      </a:stretch>
                    </pic:blipFill>
                    <pic:spPr bwMode="auto">
                      <a:xfrm>
                        <a:off x="0" y="0"/>
                        <a:ext cx="1460500" cy="416560"/>
                      </a:xfrm>
                      <a:prstGeom prst="rect">
                        <a:avLst/>
                      </a:prstGeom>
                      <a:noFill/>
                      <a:ln>
                        <a:noFill/>
                      </a:ln>
                    </pic:spPr>
                  </pic:pic>
                </a:graphicData>
              </a:graphic>
            </wp:inline>
          </w:drawing>
        </w:r>
      </w:fldSimple>
      <w:r w:rsidRPr="00564FDD">
        <w:rPr>
          <w:rFonts w:hint="eastAsia"/>
        </w:rPr>
        <w:t>时，方程</w:t>
      </w:r>
      <w:fldSimple w:instr=" SKIPIF 1 &lt; 0     ">
        <w:r w:rsidRPr="00564FDD">
          <w:rPr>
            <w:b/>
            <w:noProof/>
            <w:position w:val="-10"/>
          </w:rPr>
          <w:drawing>
            <wp:inline distT="0" distB="0" distL="0" distR="0">
              <wp:extent cx="921385" cy="198120"/>
              <wp:effectExtent l="0" t="0" r="0" b="0"/>
              <wp:docPr id="47" name="图片 4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全品高考网欢迎您！！！     http://gk.canpoint.cn    ；全品中考网欢迎您！！！     http://zk.canpoint.cn"/>
                      <pic:cNvPicPr>
                        <a:picLocks noChangeAspect="1" noChangeArrowheads="1"/>
                      </pic:cNvPicPr>
                    </pic:nvPicPr>
                    <pic:blipFill>
                      <a:blip r:embed="rId122" cstate="print">
                        <a:lum bright="12000"/>
                        <a:extLst>
                          <a:ext uri="{28A0092B-C50C-407E-A947-70E740481C1C}">
                            <a14:useLocalDpi xmlns:a14="http://schemas.microsoft.com/office/drawing/2010/main" val="0"/>
                          </a:ext>
                        </a:extLst>
                      </a:blip>
                      <a:srcRect/>
                      <a:stretch>
                        <a:fillRect/>
                      </a:stretch>
                    </pic:blipFill>
                    <pic:spPr bwMode="auto">
                      <a:xfrm>
                        <a:off x="0" y="0"/>
                        <a:ext cx="921385" cy="198120"/>
                      </a:xfrm>
                      <a:prstGeom prst="rect">
                        <a:avLst/>
                      </a:prstGeom>
                      <a:noFill/>
                      <a:ln>
                        <a:noFill/>
                      </a:ln>
                    </pic:spPr>
                  </pic:pic>
                </a:graphicData>
              </a:graphic>
            </wp:inline>
          </w:drawing>
        </w:r>
      </w:fldSimple>
      <w:r w:rsidRPr="00564FDD">
        <w:rPr>
          <w:rFonts w:hint="eastAsia"/>
        </w:rPr>
        <w:t>有三个不相等的实数解．</w:t>
      </w:r>
    </w:p>
    <w:p w:rsidR="00C53716" w:rsidRPr="00564FDD" w:rsidRDefault="00C53716" w:rsidP="00C53716">
      <w:pPr>
        <w:spacing w:line="360" w:lineRule="auto"/>
      </w:pPr>
      <w:r w:rsidRPr="00564FDD">
        <w:rPr>
          <w:rFonts w:hint="eastAsia"/>
        </w:rPr>
        <w:t>即</w:t>
      </w:r>
      <w:fldSimple w:instr=" SKIPIF 1 &lt; 0     ">
        <w:r w:rsidRPr="00564FDD">
          <w:rPr>
            <w:b/>
            <w:noProof/>
            <w:position w:val="-28"/>
          </w:rPr>
          <w:drawing>
            <wp:inline distT="0" distB="0" distL="0" distR="0">
              <wp:extent cx="1945005" cy="450215"/>
              <wp:effectExtent l="0" t="0" r="0" b="6985"/>
              <wp:docPr id="46" name="图片 4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全品高考网欢迎您！！！     http://gk.canpoint.cn    ；全品中考网欢迎您！！！     http://zk.canpoint.cn"/>
                      <pic:cNvPicPr>
                        <a:picLocks noChangeAspect="1" noChangeArrowheads="1"/>
                      </pic:cNvPicPr>
                    </pic:nvPicPr>
                    <pic:blipFill>
                      <a:blip r:embed="rId249" cstate="print">
                        <a:lum bright="12000"/>
                        <a:extLst>
                          <a:ext uri="{28A0092B-C50C-407E-A947-70E740481C1C}">
                            <a14:useLocalDpi xmlns:a14="http://schemas.microsoft.com/office/drawing/2010/main" val="0"/>
                          </a:ext>
                        </a:extLst>
                      </a:blip>
                      <a:srcRect/>
                      <a:stretch>
                        <a:fillRect/>
                      </a:stretch>
                    </pic:blipFill>
                    <pic:spPr bwMode="auto">
                      <a:xfrm>
                        <a:off x="0" y="0"/>
                        <a:ext cx="1945005" cy="450215"/>
                      </a:xfrm>
                      <a:prstGeom prst="rect">
                        <a:avLst/>
                      </a:prstGeom>
                      <a:noFill/>
                      <a:ln>
                        <a:noFill/>
                      </a:ln>
                    </pic:spPr>
                  </pic:pic>
                </a:graphicData>
              </a:graphic>
            </wp:inline>
          </w:drawing>
        </w:r>
      </w:fldSimple>
      <w:r w:rsidRPr="00564FDD">
        <w:rPr>
          <w:rFonts w:hint="eastAsia"/>
        </w:rPr>
        <w:t>．…………（</w:t>
      </w:r>
      <w:r w:rsidRPr="00564FDD">
        <w:t>5</w:t>
      </w:r>
      <w:r w:rsidRPr="00564FDD">
        <w:rPr>
          <w:rFonts w:hint="eastAsia"/>
        </w:rPr>
        <w:t>分）</w:t>
      </w:r>
    </w:p>
    <w:p w:rsidR="00C53716" w:rsidRPr="00564FDD" w:rsidRDefault="00C53716" w:rsidP="00C53716">
      <w:pPr>
        <w:spacing w:line="360" w:lineRule="auto"/>
      </w:pPr>
      <w:r w:rsidRPr="00564FDD">
        <w:rPr>
          <w:rFonts w:hint="eastAsia"/>
        </w:rPr>
        <w:t>令</w:t>
      </w:r>
      <w:fldSimple w:instr=" SKIPIF 1 &lt; 0     ">
        <w:r w:rsidRPr="00564FDD">
          <w:rPr>
            <w:b/>
            <w:noProof/>
            <w:position w:val="-24"/>
          </w:rPr>
          <w:drawing>
            <wp:inline distT="0" distB="0" distL="0" distR="0">
              <wp:extent cx="825500" cy="389255"/>
              <wp:effectExtent l="0" t="0" r="0" b="0"/>
              <wp:docPr id="45" name="图片 4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全品高考网欢迎您！！！     http://gk.canpoint.cn    ；全品中考网欢迎您！！！     http://zk.canpoint.cn"/>
                      <pic:cNvPicPr>
                        <a:picLocks noChangeAspect="1" noChangeArrowheads="1"/>
                      </pic:cNvPicPr>
                    </pic:nvPicPr>
                    <pic:blipFill>
                      <a:blip r:embed="rId250" cstate="print">
                        <a:lum bright="12000"/>
                        <a:extLst>
                          <a:ext uri="{28A0092B-C50C-407E-A947-70E740481C1C}">
                            <a14:useLocalDpi xmlns:a14="http://schemas.microsoft.com/office/drawing/2010/main" val="0"/>
                          </a:ext>
                        </a:extLst>
                      </a:blip>
                      <a:srcRect/>
                      <a:stretch>
                        <a:fillRect/>
                      </a:stretch>
                    </pic:blipFill>
                    <pic:spPr bwMode="auto">
                      <a:xfrm>
                        <a:off x="0" y="0"/>
                        <a:ext cx="825500" cy="389255"/>
                      </a:xfrm>
                      <a:prstGeom prst="rect">
                        <a:avLst/>
                      </a:prstGeom>
                      <a:noFill/>
                      <a:ln>
                        <a:noFill/>
                      </a:ln>
                    </pic:spPr>
                  </pic:pic>
                </a:graphicData>
              </a:graphic>
            </wp:inline>
          </w:drawing>
        </w:r>
      </w:fldSimple>
      <w:r w:rsidRPr="00564FDD">
        <w:rPr>
          <w:rFonts w:hint="eastAsia"/>
        </w:rPr>
        <w:t>，</w:t>
      </w:r>
      <w:fldSimple w:instr=" SKIPIF 1 &lt; 0     ">
        <w:r w:rsidRPr="00564FDD">
          <w:rPr>
            <w:b/>
            <w:noProof/>
            <w:position w:val="-10"/>
          </w:rPr>
          <w:drawing>
            <wp:inline distT="0" distB="0" distL="0" distR="0">
              <wp:extent cx="334645" cy="198120"/>
              <wp:effectExtent l="0" t="0" r="8255" b="0"/>
              <wp:docPr id="44" name="图片 4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全品高考网欢迎您！！！     http://gk.canpoint.cn    ；全品中考网欢迎您！！！     http://zk.canpoint.cn"/>
                      <pic:cNvPicPr>
                        <a:picLocks noChangeAspect="1" noChangeArrowheads="1"/>
                      </pic:cNvPicPr>
                    </pic:nvPicPr>
                    <pic:blipFill>
                      <a:blip r:embed="rId251" cstate="print">
                        <a:lum bright="12000"/>
                        <a:extLst>
                          <a:ext uri="{28A0092B-C50C-407E-A947-70E740481C1C}">
                            <a14:useLocalDpi xmlns:a14="http://schemas.microsoft.com/office/drawing/2010/main" val="0"/>
                          </a:ext>
                        </a:extLst>
                      </a:blip>
                      <a:srcRect/>
                      <a:stretch>
                        <a:fillRect/>
                      </a:stretch>
                    </pic:blipFill>
                    <pic:spPr bwMode="auto">
                      <a:xfrm>
                        <a:off x="0" y="0"/>
                        <a:ext cx="334645" cy="198120"/>
                      </a:xfrm>
                      <a:prstGeom prst="rect">
                        <a:avLst/>
                      </a:prstGeom>
                      <a:noFill/>
                      <a:ln>
                        <a:noFill/>
                      </a:ln>
                    </pic:spPr>
                  </pic:pic>
                </a:graphicData>
              </a:graphic>
            </wp:inline>
          </w:drawing>
        </w:r>
      </w:fldSimple>
      <w:r w:rsidRPr="00564FDD">
        <w:rPr>
          <w:rFonts w:hint="eastAsia"/>
        </w:rPr>
        <w:t>在</w:t>
      </w:r>
      <w:fldSimple w:instr=" SKIPIF 1 &lt; 0     ">
        <w:r w:rsidRPr="00564FDD">
          <w:rPr>
            <w:b/>
            <w:noProof/>
            <w:position w:val="-10"/>
          </w:rPr>
          <w:drawing>
            <wp:inline distT="0" distB="0" distL="0" distR="0">
              <wp:extent cx="648335" cy="198120"/>
              <wp:effectExtent l="0" t="0" r="0" b="0"/>
              <wp:docPr id="43" name="图片 4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全品高考网欢迎您！！！     http://gk.canpoint.cn    ；全品中考网欢迎您！！！     http://zk.canpoint.cn"/>
                      <pic:cNvPicPr>
                        <a:picLocks noChangeAspect="1" noChangeArrowheads="1"/>
                      </pic:cNvPicPr>
                    </pic:nvPicPr>
                    <pic:blipFill>
                      <a:blip r:embed="rId252" cstate="print">
                        <a:lum bright="12000"/>
                        <a:extLst>
                          <a:ext uri="{28A0092B-C50C-407E-A947-70E740481C1C}">
                            <a14:useLocalDpi xmlns:a14="http://schemas.microsoft.com/office/drawing/2010/main" val="0"/>
                          </a:ext>
                        </a:extLst>
                      </a:blip>
                      <a:srcRect/>
                      <a:stretch>
                        <a:fillRect/>
                      </a:stretch>
                    </pic:blipFill>
                    <pic:spPr bwMode="auto">
                      <a:xfrm>
                        <a:off x="0" y="0"/>
                        <a:ext cx="648335" cy="198120"/>
                      </a:xfrm>
                      <a:prstGeom prst="rect">
                        <a:avLst/>
                      </a:prstGeom>
                      <a:noFill/>
                      <a:ln>
                        <a:noFill/>
                      </a:ln>
                    </pic:spPr>
                  </pic:pic>
                </a:graphicData>
              </a:graphic>
            </wp:inline>
          </w:drawing>
        </w:r>
      </w:fldSimple>
      <w:r w:rsidRPr="00564FDD">
        <w:rPr>
          <w:rFonts w:hint="eastAsia"/>
        </w:rPr>
        <w:t>时是增函数，故</w:t>
      </w:r>
      <w:fldSimple w:instr=" SKIPIF 1 &lt; 0     ">
        <w:r w:rsidRPr="00564FDD">
          <w:rPr>
            <w:b/>
            <w:noProof/>
            <w:position w:val="-12"/>
          </w:rPr>
          <w:drawing>
            <wp:inline distT="0" distB="0" distL="0" distR="0">
              <wp:extent cx="750570" cy="231775"/>
              <wp:effectExtent l="0" t="0" r="0" b="0"/>
              <wp:docPr id="42" name="图片 4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全品高考网欢迎您！！！     http://gk.canpoint.cn    ；全品中考网欢迎您！！！     http://zk.canpoint.cn"/>
                      <pic:cNvPicPr>
                        <a:picLocks noChangeAspect="1" noChangeArrowheads="1"/>
                      </pic:cNvPicPr>
                    </pic:nvPicPr>
                    <pic:blipFill>
                      <a:blip r:embed="rId253" cstate="print">
                        <a:lum bright="12000"/>
                        <a:extLst>
                          <a:ext uri="{28A0092B-C50C-407E-A947-70E740481C1C}">
                            <a14:useLocalDpi xmlns:a14="http://schemas.microsoft.com/office/drawing/2010/main" val="0"/>
                          </a:ext>
                        </a:extLst>
                      </a:blip>
                      <a:srcRect/>
                      <a:stretch>
                        <a:fillRect/>
                      </a:stretch>
                    </pic:blipFill>
                    <pic:spPr bwMode="auto">
                      <a:xfrm>
                        <a:off x="0" y="0"/>
                        <a:ext cx="750570" cy="231775"/>
                      </a:xfrm>
                      <a:prstGeom prst="rect">
                        <a:avLst/>
                      </a:prstGeom>
                      <a:noFill/>
                      <a:ln>
                        <a:noFill/>
                      </a:ln>
                    </pic:spPr>
                  </pic:pic>
                </a:graphicData>
              </a:graphic>
            </wp:inline>
          </w:drawing>
        </w:r>
      </w:fldSimple>
      <w:r w:rsidRPr="00564FDD">
        <w:rPr>
          <w:rFonts w:hint="eastAsia"/>
        </w:rPr>
        <w:t>．…………（</w:t>
      </w:r>
      <w:r w:rsidRPr="00564FDD">
        <w:t>7</w:t>
      </w:r>
      <w:r w:rsidRPr="00564FDD">
        <w:rPr>
          <w:rFonts w:hint="eastAsia"/>
        </w:rPr>
        <w:t>分）</w:t>
      </w:r>
    </w:p>
    <w:p w:rsidR="00C53716" w:rsidRPr="00564FDD" w:rsidRDefault="00C53716" w:rsidP="00C53716">
      <w:pPr>
        <w:spacing w:line="360" w:lineRule="auto"/>
      </w:pPr>
      <w:r w:rsidRPr="00564FDD">
        <w:rPr>
          <w:rFonts w:hint="eastAsia"/>
        </w:rPr>
        <w:t>所以，实数</w:t>
      </w:r>
      <w:fldSimple w:instr=" SKIPIF 1 &lt; 0     ">
        <w:r w:rsidRPr="00564FDD">
          <w:rPr>
            <w:b/>
            <w:noProof/>
            <w:position w:val="-6"/>
          </w:rPr>
          <w:drawing>
            <wp:inline distT="0" distB="0" distL="0" distR="0">
              <wp:extent cx="88900" cy="149860"/>
              <wp:effectExtent l="0" t="0" r="6350" b="2540"/>
              <wp:docPr id="41" name="图片 4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全品高考网欢迎您！！！     http://gk.canpoint.cn    ；全品中考网欢迎您！！！     http://zk.canpoint.cn"/>
                      <pic:cNvPicPr>
                        <a:picLocks noChangeAspect="1" noChangeArrowheads="1"/>
                      </pic:cNvPicPr>
                    </pic:nvPicPr>
                    <pic:blipFill>
                      <a:blip r:embed="rId254" cstate="print">
                        <a:lum bright="12000"/>
                        <a:extLst>
                          <a:ext uri="{28A0092B-C50C-407E-A947-70E740481C1C}">
                            <a14:useLocalDpi xmlns:a14="http://schemas.microsoft.com/office/drawing/2010/main" val="0"/>
                          </a:ext>
                        </a:extLst>
                      </a:blip>
                      <a:srcRect/>
                      <a:stretch>
                        <a:fillRect/>
                      </a:stretch>
                    </pic:blipFill>
                    <pic:spPr bwMode="auto">
                      <a:xfrm>
                        <a:off x="0" y="0"/>
                        <a:ext cx="88900" cy="149860"/>
                      </a:xfrm>
                      <a:prstGeom prst="rect">
                        <a:avLst/>
                      </a:prstGeom>
                      <a:noFill/>
                      <a:ln>
                        <a:noFill/>
                      </a:ln>
                    </pic:spPr>
                  </pic:pic>
                </a:graphicData>
              </a:graphic>
            </wp:inline>
          </w:drawing>
        </w:r>
      </w:fldSimple>
      <w:r w:rsidRPr="00564FDD">
        <w:rPr>
          <w:rFonts w:hint="eastAsia"/>
        </w:rPr>
        <w:t>的取值范围是</w:t>
      </w:r>
      <w:fldSimple w:instr=" SKIPIF 1 &lt; 0     ">
        <w:r w:rsidRPr="00564FDD">
          <w:rPr>
            <w:b/>
            <w:noProof/>
            <w:position w:val="-28"/>
          </w:rPr>
          <w:drawing>
            <wp:inline distT="0" distB="0" distL="0" distR="0">
              <wp:extent cx="450215" cy="429895"/>
              <wp:effectExtent l="0" t="0" r="6985" b="8255"/>
              <wp:docPr id="40" name="图片 4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全品高考网欢迎您！！！     http://gk.canpoint.cn    ；全品中考网欢迎您！！！     http://zk.canpoint.cn"/>
                      <pic:cNvPicPr>
                        <a:picLocks noChangeAspect="1" noChangeArrowheads="1"/>
                      </pic:cNvPicPr>
                    </pic:nvPicPr>
                    <pic:blipFill>
                      <a:blip r:embed="rId255" cstate="print">
                        <a:lum bright="12000"/>
                        <a:extLst>
                          <a:ext uri="{28A0092B-C50C-407E-A947-70E740481C1C}">
                            <a14:useLocalDpi xmlns:a14="http://schemas.microsoft.com/office/drawing/2010/main" val="0"/>
                          </a:ext>
                        </a:extLst>
                      </a:blip>
                      <a:srcRect/>
                      <a:stretch>
                        <a:fillRect/>
                      </a:stretch>
                    </pic:blipFill>
                    <pic:spPr bwMode="auto">
                      <a:xfrm>
                        <a:off x="0" y="0"/>
                        <a:ext cx="450215" cy="429895"/>
                      </a:xfrm>
                      <a:prstGeom prst="rect">
                        <a:avLst/>
                      </a:prstGeom>
                      <a:noFill/>
                      <a:ln>
                        <a:noFill/>
                      </a:ln>
                    </pic:spPr>
                  </pic:pic>
                </a:graphicData>
              </a:graphic>
            </wp:inline>
          </w:drawing>
        </w:r>
      </w:fldSimple>
      <w:r w:rsidRPr="00564FDD">
        <w:rPr>
          <w:rFonts w:hint="eastAsia"/>
        </w:rPr>
        <w:t>．…………（</w:t>
      </w:r>
      <w:r w:rsidRPr="00564FDD">
        <w:t>8</w:t>
      </w:r>
      <w:r w:rsidRPr="00564FDD">
        <w:rPr>
          <w:rFonts w:hint="eastAsia"/>
        </w:rPr>
        <w:t>分）</w:t>
      </w:r>
    </w:p>
    <w:p w:rsidR="00C53716" w:rsidRDefault="00C53716" w:rsidP="00C53716">
      <w:pPr>
        <w:pStyle w:val="a9"/>
        <w:snapToGrid w:val="0"/>
        <w:spacing w:line="360" w:lineRule="auto"/>
        <w:jc w:val="left"/>
        <w:rPr>
          <w:rFonts w:ascii="Times New Roman" w:hAnsi="Times New Roman" w:cs="Times New Roman"/>
        </w:rPr>
      </w:pPr>
    </w:p>
    <w:p w:rsidR="00C53716" w:rsidRPr="00564FDD" w:rsidRDefault="00C53716" w:rsidP="00C53716">
      <w:pPr>
        <w:spacing w:line="360" w:lineRule="auto"/>
      </w:pPr>
      <w:r>
        <w:rPr>
          <w:rFonts w:eastAsia="黑体" w:hint="eastAsia"/>
        </w:rPr>
        <w:t>22.</w:t>
      </w:r>
      <w:r w:rsidRPr="00564FDD">
        <w:rPr>
          <w:rFonts w:eastAsia="黑体" w:hint="eastAsia"/>
        </w:rPr>
        <w:t>（</w:t>
      </w:r>
      <w:r w:rsidRPr="00564FDD">
        <w:rPr>
          <w:rFonts w:hint="eastAsia"/>
        </w:rPr>
        <w:t>长宁区</w:t>
      </w:r>
      <w:r w:rsidRPr="00564FDD">
        <w:rPr>
          <w:rFonts w:eastAsia="黑体"/>
        </w:rPr>
        <w:t>2013</w:t>
      </w:r>
      <w:r w:rsidRPr="00564FDD">
        <w:rPr>
          <w:rFonts w:eastAsia="黑体" w:hint="eastAsia"/>
        </w:rPr>
        <w:t>届高三一模）</w:t>
      </w:r>
      <w:r w:rsidRPr="00564FDD">
        <w:rPr>
          <w:rFonts w:hint="eastAsia"/>
        </w:rPr>
        <w:t>已知函数</w:t>
      </w:r>
      <w:r w:rsidRPr="00564FDD">
        <w:t xml:space="preserve"> </w:t>
      </w:r>
      <w:fldSimple w:instr=" SKIPIF 1 &lt; 0         ">
        <w:r w:rsidRPr="00564FDD">
          <w:rPr>
            <w:noProof/>
            <w:position w:val="-10"/>
          </w:rPr>
          <w:drawing>
            <wp:inline distT="0" distB="0" distL="0" distR="0">
              <wp:extent cx="1378585" cy="238760"/>
              <wp:effectExtent l="0" t="0" r="0" b="8890"/>
              <wp:docPr id="39" name="图片 3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全品高考网欢迎您！！！     http://gk.canpoint.cn    ；全品中考网欢迎您！！！     http://zk.canpoint.cn"/>
                      <pic:cNvPicPr>
                        <a:picLocks noChangeAspect="1" noChangeArrowheads="1"/>
                      </pic:cNvPicPr>
                    </pic:nvPicPr>
                    <pic:blipFill>
                      <a:blip r:embed="rId124" cstate="print">
                        <a:lum bright="12000"/>
                        <a:extLst>
                          <a:ext uri="{28A0092B-C50C-407E-A947-70E740481C1C}">
                            <a14:useLocalDpi xmlns:a14="http://schemas.microsoft.com/office/drawing/2010/main" val="0"/>
                          </a:ext>
                        </a:extLst>
                      </a:blip>
                      <a:srcRect/>
                      <a:stretch>
                        <a:fillRect/>
                      </a:stretch>
                    </pic:blipFill>
                    <pic:spPr bwMode="auto">
                      <a:xfrm>
                        <a:off x="0" y="0"/>
                        <a:ext cx="1378585" cy="238760"/>
                      </a:xfrm>
                      <a:prstGeom prst="rect">
                        <a:avLst/>
                      </a:prstGeom>
                      <a:noFill/>
                      <a:ln>
                        <a:noFill/>
                      </a:ln>
                    </pic:spPr>
                  </pic:pic>
                </a:graphicData>
              </a:graphic>
            </wp:inline>
          </w:drawing>
        </w:r>
      </w:fldSimple>
      <w:r w:rsidRPr="00564FDD">
        <w:rPr>
          <w:rFonts w:hint="eastAsia"/>
        </w:rPr>
        <w:t>。</w:t>
      </w:r>
      <w:r w:rsidRPr="00564FDD">
        <w:rPr>
          <w:sz w:val="4"/>
        </w:rPr>
        <w:t xml:space="preserve"> </w:t>
      </w:r>
    </w:p>
    <w:p w:rsidR="00C53716" w:rsidRPr="00564FDD" w:rsidRDefault="00C53716" w:rsidP="00C53716">
      <w:pPr>
        <w:spacing w:line="360" w:lineRule="auto"/>
      </w:pPr>
      <w:r w:rsidRPr="00564FDD">
        <w:rPr>
          <w:rFonts w:hint="eastAsia"/>
        </w:rPr>
        <w:t>（</w:t>
      </w:r>
      <w:r w:rsidRPr="00564FDD">
        <w:t>1</w:t>
      </w:r>
      <w:r w:rsidRPr="00564FDD">
        <w:rPr>
          <w:rFonts w:hint="eastAsia"/>
        </w:rPr>
        <w:t>）求函数</w:t>
      </w:r>
      <w:fldSimple w:instr=" SKIPIF 1 &lt; 0         ">
        <w:r w:rsidRPr="00564FDD">
          <w:rPr>
            <w:noProof/>
            <w:position w:val="-10"/>
          </w:rPr>
          <w:drawing>
            <wp:inline distT="0" distB="0" distL="0" distR="0">
              <wp:extent cx="340995" cy="198120"/>
              <wp:effectExtent l="0" t="0" r="1905" b="0"/>
              <wp:docPr id="38" name="图片 3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全品高考网欢迎您！！！     http://gk.canpoint.cn    ；全品中考网欢迎您！！！     http://zk.canpoint.cn"/>
                      <pic:cNvPicPr>
                        <a:picLocks noChangeAspect="1" noChangeArrowheads="1"/>
                      </pic:cNvPicPr>
                    </pic:nvPicPr>
                    <pic:blipFill>
                      <a:blip r:embed="rId125" cstate="print">
                        <a:lum bright="12000"/>
                        <a:extLst>
                          <a:ext uri="{28A0092B-C50C-407E-A947-70E740481C1C}">
                            <a14:useLocalDpi xmlns:a14="http://schemas.microsoft.com/office/drawing/2010/main" val="0"/>
                          </a:ext>
                        </a:extLst>
                      </a:blip>
                      <a:srcRect/>
                      <a:stretch>
                        <a:fillRect/>
                      </a:stretch>
                    </pic:blipFill>
                    <pic:spPr bwMode="auto">
                      <a:xfrm>
                        <a:off x="0" y="0"/>
                        <a:ext cx="340995" cy="198120"/>
                      </a:xfrm>
                      <a:prstGeom prst="rect">
                        <a:avLst/>
                      </a:prstGeom>
                      <a:noFill/>
                      <a:ln>
                        <a:noFill/>
                      </a:ln>
                    </pic:spPr>
                  </pic:pic>
                </a:graphicData>
              </a:graphic>
            </wp:inline>
          </w:drawing>
        </w:r>
      </w:fldSimple>
      <w:r w:rsidRPr="00564FDD">
        <w:rPr>
          <w:rFonts w:hint="eastAsia"/>
        </w:rPr>
        <w:t>的定义域和值域；</w:t>
      </w:r>
    </w:p>
    <w:p w:rsidR="00C53716" w:rsidRPr="00564FDD" w:rsidRDefault="00C53716" w:rsidP="00C53716">
      <w:pPr>
        <w:spacing w:line="360" w:lineRule="auto"/>
      </w:pPr>
      <w:r w:rsidRPr="00564FDD">
        <w:rPr>
          <w:rFonts w:hint="eastAsia"/>
        </w:rPr>
        <w:t>（</w:t>
      </w:r>
      <w:r w:rsidRPr="00564FDD">
        <w:t>2</w:t>
      </w:r>
      <w:r w:rsidRPr="00564FDD">
        <w:rPr>
          <w:rFonts w:hint="eastAsia"/>
        </w:rPr>
        <w:t>）设</w:t>
      </w:r>
      <w:fldSimple w:instr=" SKIPIF 1 &lt; 0         ">
        <w:r w:rsidRPr="00564FDD">
          <w:rPr>
            <w:noProof/>
            <w:position w:val="-24"/>
          </w:rPr>
          <w:drawing>
            <wp:inline distT="0" distB="0" distL="0" distR="0">
              <wp:extent cx="1821815" cy="389255"/>
              <wp:effectExtent l="0" t="0" r="6985" b="0"/>
              <wp:docPr id="37" name="图片 3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全品高考网欢迎您！！！     http://gk.canpoint.cn    ；全品中考网欢迎您！！！     http://zk.canpoint.cn"/>
                      <pic:cNvPicPr>
                        <a:picLocks noChangeAspect="1" noChangeArrowheads="1"/>
                      </pic:cNvPicPr>
                    </pic:nvPicPr>
                    <pic:blipFill>
                      <a:blip r:embed="rId126" cstate="print">
                        <a:lum bright="12000"/>
                        <a:extLst>
                          <a:ext uri="{28A0092B-C50C-407E-A947-70E740481C1C}">
                            <a14:useLocalDpi xmlns:a14="http://schemas.microsoft.com/office/drawing/2010/main" val="0"/>
                          </a:ext>
                        </a:extLst>
                      </a:blip>
                      <a:srcRect/>
                      <a:stretch>
                        <a:fillRect/>
                      </a:stretch>
                    </pic:blipFill>
                    <pic:spPr bwMode="auto">
                      <a:xfrm>
                        <a:off x="0" y="0"/>
                        <a:ext cx="1821815" cy="389255"/>
                      </a:xfrm>
                      <a:prstGeom prst="rect">
                        <a:avLst/>
                      </a:prstGeom>
                      <a:noFill/>
                      <a:ln>
                        <a:noFill/>
                      </a:ln>
                    </pic:spPr>
                  </pic:pic>
                </a:graphicData>
              </a:graphic>
            </wp:inline>
          </w:drawing>
        </w:r>
      </w:fldSimple>
      <w:r w:rsidRPr="00564FDD">
        <w:rPr>
          <w:rFonts w:hint="eastAsia"/>
        </w:rPr>
        <w:t>（</w:t>
      </w:r>
      <w:fldSimple w:instr=" SKIPIF 1 &lt; 0         ">
        <w:r w:rsidRPr="00564FDD">
          <w:rPr>
            <w:noProof/>
            <w:position w:val="-6"/>
          </w:rPr>
          <w:drawing>
            <wp:inline distT="0" distB="0" distL="0" distR="0">
              <wp:extent cx="122555" cy="143510"/>
              <wp:effectExtent l="0" t="0" r="0" b="8890"/>
              <wp:docPr id="36" name="图片 3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全品高考网欢迎您！！！     http://gk.canpoint.cn    ；全品中考网欢迎您！！！     http://zk.canpoint.cn"/>
                      <pic:cNvPicPr>
                        <a:picLocks noChangeAspect="1" noChangeArrowheads="1"/>
                      </pic:cNvPicPr>
                    </pic:nvPicPr>
                    <pic:blipFill>
                      <a:blip r:embed="rId127" cstate="print">
                        <a:lum bright="12000"/>
                        <a:extLst>
                          <a:ext uri="{28A0092B-C50C-407E-A947-70E740481C1C}">
                            <a14:useLocalDpi xmlns:a14="http://schemas.microsoft.com/office/drawing/2010/main" val="0"/>
                          </a:ext>
                        </a:extLst>
                      </a:blip>
                      <a:srcRect/>
                      <a:stretch>
                        <a:fillRect/>
                      </a:stretch>
                    </pic:blipFill>
                    <pic:spPr bwMode="auto">
                      <a:xfrm>
                        <a:off x="0" y="0"/>
                        <a:ext cx="122555" cy="143510"/>
                      </a:xfrm>
                      <a:prstGeom prst="rect">
                        <a:avLst/>
                      </a:prstGeom>
                      <a:noFill/>
                      <a:ln>
                        <a:noFill/>
                      </a:ln>
                    </pic:spPr>
                  </pic:pic>
                </a:graphicData>
              </a:graphic>
            </wp:inline>
          </w:drawing>
        </w:r>
      </w:fldSimple>
      <w:r w:rsidRPr="00564FDD">
        <w:rPr>
          <w:rFonts w:hint="eastAsia"/>
        </w:rPr>
        <w:t>为实数），求</w:t>
      </w:r>
      <w:fldSimple w:instr=" SKIPIF 1 &lt; 0         ">
        <w:r w:rsidRPr="00564FDD">
          <w:rPr>
            <w:noProof/>
            <w:position w:val="-10"/>
          </w:rPr>
          <w:drawing>
            <wp:inline distT="0" distB="0" distL="0" distR="0">
              <wp:extent cx="340995" cy="198120"/>
              <wp:effectExtent l="0" t="0" r="1905" b="0"/>
              <wp:docPr id="35" name="图片 3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全品高考网欢迎您！！！     http://gk.canpoint.cn    ；全品中考网欢迎您！！！     http://zk.canpoint.cn"/>
                      <pic:cNvPicPr>
                        <a:picLocks noChangeAspect="1" noChangeArrowheads="1"/>
                      </pic:cNvPicPr>
                    </pic:nvPicPr>
                    <pic:blipFill>
                      <a:blip r:embed="rId128" cstate="print">
                        <a:lum bright="12000"/>
                        <a:extLst>
                          <a:ext uri="{28A0092B-C50C-407E-A947-70E740481C1C}">
                            <a14:useLocalDpi xmlns:a14="http://schemas.microsoft.com/office/drawing/2010/main" val="0"/>
                          </a:ext>
                        </a:extLst>
                      </a:blip>
                      <a:srcRect/>
                      <a:stretch>
                        <a:fillRect/>
                      </a:stretch>
                    </pic:blipFill>
                    <pic:spPr bwMode="auto">
                      <a:xfrm>
                        <a:off x="0" y="0"/>
                        <a:ext cx="340995" cy="198120"/>
                      </a:xfrm>
                      <a:prstGeom prst="rect">
                        <a:avLst/>
                      </a:prstGeom>
                      <a:noFill/>
                      <a:ln>
                        <a:noFill/>
                      </a:ln>
                    </pic:spPr>
                  </pic:pic>
                </a:graphicData>
              </a:graphic>
            </wp:inline>
          </w:drawing>
        </w:r>
      </w:fldSimple>
      <w:r w:rsidRPr="00564FDD">
        <w:rPr>
          <w:rFonts w:hint="eastAsia"/>
        </w:rPr>
        <w:t>在</w:t>
      </w:r>
      <w:fldSimple w:instr=" SKIPIF 1 &lt; 0     ">
        <w:r w:rsidRPr="00564FDD">
          <w:rPr>
            <w:noProof/>
            <w:position w:val="-6"/>
          </w:rPr>
          <w:drawing>
            <wp:inline distT="0" distB="0" distL="0" distR="0">
              <wp:extent cx="354965" cy="184150"/>
              <wp:effectExtent l="0" t="0" r="6985" b="6350"/>
              <wp:docPr id="34" name="图片 3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全品高考网欢迎您！！！     http://gk.canpoint.cn    ；全品中考网欢迎您！！！     http://zk.canpoint.cn"/>
                      <pic:cNvPicPr>
                        <a:picLocks noChangeAspect="1" noChangeArrowheads="1"/>
                      </pic:cNvPicPr>
                    </pic:nvPicPr>
                    <pic:blipFill>
                      <a:blip r:embed="rId129" cstate="print">
                        <a:lum bright="12000"/>
                        <a:extLst>
                          <a:ext uri="{28A0092B-C50C-407E-A947-70E740481C1C}">
                            <a14:useLocalDpi xmlns:a14="http://schemas.microsoft.com/office/drawing/2010/main" val="0"/>
                          </a:ext>
                        </a:extLst>
                      </a:blip>
                      <a:srcRect/>
                      <a:stretch>
                        <a:fillRect/>
                      </a:stretch>
                    </pic:blipFill>
                    <pic:spPr bwMode="auto">
                      <a:xfrm>
                        <a:off x="0" y="0"/>
                        <a:ext cx="354965" cy="184150"/>
                      </a:xfrm>
                      <a:prstGeom prst="rect">
                        <a:avLst/>
                      </a:prstGeom>
                      <a:noFill/>
                      <a:ln>
                        <a:noFill/>
                      </a:ln>
                    </pic:spPr>
                  </pic:pic>
                </a:graphicData>
              </a:graphic>
            </wp:inline>
          </w:drawing>
        </w:r>
      </w:fldSimple>
      <w:r w:rsidRPr="00564FDD">
        <w:rPr>
          <w:rFonts w:hint="eastAsia"/>
        </w:rPr>
        <w:t>时的最大值</w:t>
      </w:r>
      <w:fldSimple w:instr=" SKIPIF 1 &lt; 0         ">
        <w:r w:rsidRPr="00564FDD">
          <w:rPr>
            <w:noProof/>
            <w:position w:val="-10"/>
          </w:rPr>
          <w:drawing>
            <wp:inline distT="0" distB="0" distL="0" distR="0">
              <wp:extent cx="334645" cy="198120"/>
              <wp:effectExtent l="0" t="0" r="8255" b="0"/>
              <wp:docPr id="33" name="图片 3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全品高考网欢迎您！！！     http://gk.canpoint.cn    ；全品中考网欢迎您！！！     http://zk.canpoint.cn"/>
                      <pic:cNvPicPr>
                        <a:picLocks noChangeAspect="1" noChangeArrowheads="1"/>
                      </pic:cNvPicPr>
                    </pic:nvPicPr>
                    <pic:blipFill>
                      <a:blip r:embed="rId130" cstate="print">
                        <a:lum bright="12000"/>
                        <a:extLst>
                          <a:ext uri="{28A0092B-C50C-407E-A947-70E740481C1C}">
                            <a14:useLocalDpi xmlns:a14="http://schemas.microsoft.com/office/drawing/2010/main" val="0"/>
                          </a:ext>
                        </a:extLst>
                      </a:blip>
                      <a:srcRect/>
                      <a:stretch>
                        <a:fillRect/>
                      </a:stretch>
                    </pic:blipFill>
                    <pic:spPr bwMode="auto">
                      <a:xfrm>
                        <a:off x="0" y="0"/>
                        <a:ext cx="334645" cy="198120"/>
                      </a:xfrm>
                      <a:prstGeom prst="rect">
                        <a:avLst/>
                      </a:prstGeom>
                      <a:noFill/>
                      <a:ln>
                        <a:noFill/>
                      </a:ln>
                    </pic:spPr>
                  </pic:pic>
                </a:graphicData>
              </a:graphic>
            </wp:inline>
          </w:drawing>
        </w:r>
      </w:fldSimple>
      <w:r w:rsidRPr="00564FDD">
        <w:rPr>
          <w:rFonts w:hint="eastAsia"/>
        </w:rPr>
        <w:t>；</w:t>
      </w:r>
    </w:p>
    <w:p w:rsidR="00C53716" w:rsidRPr="00564FDD" w:rsidRDefault="00C53716" w:rsidP="00C53716">
      <w:pPr>
        <w:spacing w:line="360" w:lineRule="auto"/>
      </w:pPr>
      <w:r w:rsidRPr="00564FDD">
        <w:rPr>
          <w:rFonts w:hint="eastAsia"/>
        </w:rPr>
        <w:t>（</w:t>
      </w:r>
      <w:r w:rsidRPr="00564FDD">
        <w:t>3</w:t>
      </w:r>
      <w:r w:rsidRPr="00564FDD">
        <w:rPr>
          <w:rFonts w:hint="eastAsia"/>
        </w:rPr>
        <w:t>）对（</w:t>
      </w:r>
      <w:r w:rsidRPr="00564FDD">
        <w:t>2</w:t>
      </w:r>
      <w:r w:rsidRPr="00564FDD">
        <w:rPr>
          <w:rFonts w:hint="eastAsia"/>
        </w:rPr>
        <w:t>）中</w:t>
      </w:r>
      <w:fldSimple w:instr=" SKIPIF 1 &lt; 0     ">
        <w:r w:rsidRPr="00564FDD">
          <w:rPr>
            <w:noProof/>
            <w:position w:val="-10"/>
          </w:rPr>
          <w:drawing>
            <wp:inline distT="0" distB="0" distL="0" distR="0">
              <wp:extent cx="334645" cy="198120"/>
              <wp:effectExtent l="0" t="0" r="8255" b="0"/>
              <wp:docPr id="32" name="图片 3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全品高考网欢迎您！！！     http://gk.canpoint.cn    ；全品中考网欢迎您！！！     http://zk.canpoint.cn"/>
                      <pic:cNvPicPr>
                        <a:picLocks noChangeAspect="1" noChangeArrowheads="1"/>
                      </pic:cNvPicPr>
                    </pic:nvPicPr>
                    <pic:blipFill>
                      <a:blip r:embed="rId131" cstate="print">
                        <a:lum bright="12000"/>
                        <a:extLst>
                          <a:ext uri="{28A0092B-C50C-407E-A947-70E740481C1C}">
                            <a14:useLocalDpi xmlns:a14="http://schemas.microsoft.com/office/drawing/2010/main" val="0"/>
                          </a:ext>
                        </a:extLst>
                      </a:blip>
                      <a:srcRect/>
                      <a:stretch>
                        <a:fillRect/>
                      </a:stretch>
                    </pic:blipFill>
                    <pic:spPr bwMode="auto">
                      <a:xfrm>
                        <a:off x="0" y="0"/>
                        <a:ext cx="334645" cy="198120"/>
                      </a:xfrm>
                      <a:prstGeom prst="rect">
                        <a:avLst/>
                      </a:prstGeom>
                      <a:noFill/>
                      <a:ln>
                        <a:noFill/>
                      </a:ln>
                    </pic:spPr>
                  </pic:pic>
                </a:graphicData>
              </a:graphic>
            </wp:inline>
          </w:drawing>
        </w:r>
      </w:fldSimple>
      <w:r w:rsidRPr="00564FDD">
        <w:rPr>
          <w:rFonts w:hint="eastAsia"/>
        </w:rPr>
        <w:t>，若</w:t>
      </w:r>
      <w:fldSimple w:instr=" SKIPIF 1 &lt; 0         ">
        <w:r w:rsidRPr="00564FDD">
          <w:rPr>
            <w:noProof/>
            <w:position w:val="-10"/>
          </w:rPr>
          <w:drawing>
            <wp:inline distT="0" distB="0" distL="0" distR="0">
              <wp:extent cx="1439545" cy="238760"/>
              <wp:effectExtent l="0" t="0" r="8255" b="8890"/>
              <wp:docPr id="31" name="图片 3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全品高考网欢迎您！！！     http://gk.canpoint.cn    ；全品中考网欢迎您！！！     http://zk.canpoint.cn"/>
                      <pic:cNvPicPr>
                        <a:picLocks noChangeAspect="1" noChangeArrowheads="1"/>
                      </pic:cNvPicPr>
                    </pic:nvPicPr>
                    <pic:blipFill>
                      <a:blip r:embed="rId132" cstate="print">
                        <a:lum bright="12000"/>
                        <a:extLst>
                          <a:ext uri="{28A0092B-C50C-407E-A947-70E740481C1C}">
                            <a14:useLocalDpi xmlns:a14="http://schemas.microsoft.com/office/drawing/2010/main" val="0"/>
                          </a:ext>
                        </a:extLst>
                      </a:blip>
                      <a:srcRect/>
                      <a:stretch>
                        <a:fillRect/>
                      </a:stretch>
                    </pic:blipFill>
                    <pic:spPr bwMode="auto">
                      <a:xfrm>
                        <a:off x="0" y="0"/>
                        <a:ext cx="1439545" cy="238760"/>
                      </a:xfrm>
                      <a:prstGeom prst="rect">
                        <a:avLst/>
                      </a:prstGeom>
                      <a:noFill/>
                      <a:ln>
                        <a:noFill/>
                      </a:ln>
                    </pic:spPr>
                  </pic:pic>
                </a:graphicData>
              </a:graphic>
            </wp:inline>
          </w:drawing>
        </w:r>
      </w:fldSimple>
      <w:r w:rsidRPr="00564FDD">
        <w:rPr>
          <w:rFonts w:hint="eastAsia"/>
        </w:rPr>
        <w:t>对</w:t>
      </w:r>
      <w:fldSimple w:instr=" SKIPIF 1 &lt; 0     ">
        <w:r w:rsidRPr="00564FDD">
          <w:rPr>
            <w:noProof/>
            <w:position w:val="-6"/>
          </w:rPr>
          <w:drawing>
            <wp:inline distT="0" distB="0" distL="0" distR="0">
              <wp:extent cx="354965" cy="184150"/>
              <wp:effectExtent l="0" t="0" r="6985" b="6350"/>
              <wp:docPr id="30" name="图片 3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全品高考网欢迎您！！！     http://gk.canpoint.cn    ；全品中考网欢迎您！！！     http://zk.canpoint.cn"/>
                      <pic:cNvPicPr>
                        <a:picLocks noChangeAspect="1" noChangeArrowheads="1"/>
                      </pic:cNvPicPr>
                    </pic:nvPicPr>
                    <pic:blipFill>
                      <a:blip r:embed="rId133" cstate="print">
                        <a:lum bright="12000"/>
                        <a:extLst>
                          <a:ext uri="{28A0092B-C50C-407E-A947-70E740481C1C}">
                            <a14:useLocalDpi xmlns:a14="http://schemas.microsoft.com/office/drawing/2010/main" val="0"/>
                          </a:ext>
                        </a:extLst>
                      </a:blip>
                      <a:srcRect/>
                      <a:stretch>
                        <a:fillRect/>
                      </a:stretch>
                    </pic:blipFill>
                    <pic:spPr bwMode="auto">
                      <a:xfrm>
                        <a:off x="0" y="0"/>
                        <a:ext cx="354965" cy="184150"/>
                      </a:xfrm>
                      <a:prstGeom prst="rect">
                        <a:avLst/>
                      </a:prstGeom>
                      <a:noFill/>
                      <a:ln>
                        <a:noFill/>
                      </a:ln>
                    </pic:spPr>
                  </pic:pic>
                </a:graphicData>
              </a:graphic>
            </wp:inline>
          </w:drawing>
        </w:r>
      </w:fldSimple>
      <w:r w:rsidRPr="00564FDD">
        <w:rPr>
          <w:rFonts w:hint="eastAsia"/>
        </w:rPr>
        <w:t>所有的实数</w:t>
      </w:r>
      <w:fldSimple w:instr=" SKIPIF 1 &lt; 0         ">
        <w:r w:rsidRPr="00564FDD">
          <w:rPr>
            <w:noProof/>
            <w:position w:val="-6"/>
          </w:rPr>
          <w:drawing>
            <wp:inline distT="0" distB="0" distL="0" distR="0">
              <wp:extent cx="122555" cy="143510"/>
              <wp:effectExtent l="0" t="0" r="0" b="8890"/>
              <wp:docPr id="29" name="图片 2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全品高考网欢迎您！！！     http://gk.canpoint.cn    ；全品中考网欢迎您！！！     http://zk.canpoint.cn"/>
                      <pic:cNvPicPr>
                        <a:picLocks noChangeAspect="1" noChangeArrowheads="1"/>
                      </pic:cNvPicPr>
                    </pic:nvPicPr>
                    <pic:blipFill>
                      <a:blip r:embed="rId134" cstate="print">
                        <a:lum bright="12000"/>
                        <a:extLst>
                          <a:ext uri="{28A0092B-C50C-407E-A947-70E740481C1C}">
                            <a14:useLocalDpi xmlns:a14="http://schemas.microsoft.com/office/drawing/2010/main" val="0"/>
                          </a:ext>
                        </a:extLst>
                      </a:blip>
                      <a:srcRect/>
                      <a:stretch>
                        <a:fillRect/>
                      </a:stretch>
                    </pic:blipFill>
                    <pic:spPr bwMode="auto">
                      <a:xfrm>
                        <a:off x="0" y="0"/>
                        <a:ext cx="122555" cy="143510"/>
                      </a:xfrm>
                      <a:prstGeom prst="rect">
                        <a:avLst/>
                      </a:prstGeom>
                      <a:noFill/>
                      <a:ln>
                        <a:noFill/>
                      </a:ln>
                    </pic:spPr>
                  </pic:pic>
                </a:graphicData>
              </a:graphic>
            </wp:inline>
          </w:drawing>
        </w:r>
      </w:fldSimple>
      <w:r w:rsidRPr="00564FDD">
        <w:rPr>
          <w:rFonts w:hint="eastAsia"/>
        </w:rPr>
        <w:t>及</w:t>
      </w:r>
      <w:fldSimple w:instr=" SKIPIF 1 &lt; 0         ">
        <w:r w:rsidRPr="00564FDD">
          <w:rPr>
            <w:noProof/>
            <w:position w:val="-10"/>
          </w:rPr>
          <w:drawing>
            <wp:inline distT="0" distB="0" distL="0" distR="0">
              <wp:extent cx="579755" cy="198120"/>
              <wp:effectExtent l="0" t="0" r="0" b="0"/>
              <wp:docPr id="28" name="图片 2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全品高考网欢迎您！！！     http://gk.canpoint.cn    ；全品中考网欢迎您！！！     http://zk.canpoint.cn"/>
                      <pic:cNvPicPr>
                        <a:picLocks noChangeAspect="1" noChangeArrowheads="1"/>
                      </pic:cNvPicPr>
                    </pic:nvPicPr>
                    <pic:blipFill>
                      <a:blip r:embed="rId135" cstate="print">
                        <a:lum bright="12000"/>
                        <a:extLst>
                          <a:ext uri="{28A0092B-C50C-407E-A947-70E740481C1C}">
                            <a14:useLocalDpi xmlns:a14="http://schemas.microsoft.com/office/drawing/2010/main" val="0"/>
                          </a:ext>
                        </a:extLst>
                      </a:blip>
                      <a:srcRect/>
                      <a:stretch>
                        <a:fillRect/>
                      </a:stretch>
                    </pic:blipFill>
                    <pic:spPr bwMode="auto">
                      <a:xfrm>
                        <a:off x="0" y="0"/>
                        <a:ext cx="579755" cy="198120"/>
                      </a:xfrm>
                      <a:prstGeom prst="rect">
                        <a:avLst/>
                      </a:prstGeom>
                      <a:noFill/>
                      <a:ln>
                        <a:noFill/>
                      </a:ln>
                    </pic:spPr>
                  </pic:pic>
                </a:graphicData>
              </a:graphic>
            </wp:inline>
          </w:drawing>
        </w:r>
      </w:fldSimple>
      <w:r w:rsidRPr="00564FDD">
        <w:rPr>
          <w:rFonts w:hint="eastAsia"/>
        </w:rPr>
        <w:t>恒成立，求实数</w:t>
      </w:r>
      <w:fldSimple w:instr=" SKIPIF 1 &lt; 0         ">
        <w:r w:rsidRPr="00564FDD">
          <w:rPr>
            <w:noProof/>
            <w:position w:val="-6"/>
          </w:rPr>
          <w:drawing>
            <wp:inline distT="0" distB="0" distL="0" distR="0">
              <wp:extent cx="163830" cy="143510"/>
              <wp:effectExtent l="0" t="0" r="7620" b="8890"/>
              <wp:docPr id="27" name="图片 2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全品高考网欢迎您！！！     http://gk.canpoint.cn    ；全品中考网欢迎您！！！     http://zk.canpoint.cn"/>
                      <pic:cNvPicPr>
                        <a:picLocks noChangeAspect="1" noChangeArrowheads="1"/>
                      </pic:cNvPicPr>
                    </pic:nvPicPr>
                    <pic:blipFill>
                      <a:blip r:embed="rId136" cstate="print">
                        <a:lum bright="12000"/>
                        <a:extLst>
                          <a:ext uri="{28A0092B-C50C-407E-A947-70E740481C1C}">
                            <a14:useLocalDpi xmlns:a14="http://schemas.microsoft.com/office/drawing/2010/main" val="0"/>
                          </a:ext>
                        </a:extLst>
                      </a:blip>
                      <a:srcRect/>
                      <a:stretch>
                        <a:fillRect/>
                      </a:stretch>
                    </pic:blipFill>
                    <pic:spPr bwMode="auto">
                      <a:xfrm>
                        <a:off x="0" y="0"/>
                        <a:ext cx="163830" cy="143510"/>
                      </a:xfrm>
                      <a:prstGeom prst="rect">
                        <a:avLst/>
                      </a:prstGeom>
                      <a:noFill/>
                      <a:ln>
                        <a:noFill/>
                      </a:ln>
                    </pic:spPr>
                  </pic:pic>
                </a:graphicData>
              </a:graphic>
            </wp:inline>
          </w:drawing>
        </w:r>
      </w:fldSimple>
      <w:r w:rsidRPr="00564FDD">
        <w:rPr>
          <w:rFonts w:hint="eastAsia"/>
        </w:rPr>
        <w:t>的取值范围。</w:t>
      </w:r>
    </w:p>
    <w:p w:rsidR="00C53716" w:rsidRPr="00564FDD" w:rsidRDefault="00C53716" w:rsidP="00C53716">
      <w:pPr>
        <w:spacing w:line="360" w:lineRule="auto"/>
        <w:rPr>
          <w:rFonts w:ascii="宋体" w:hAnsi="宋体"/>
        </w:rPr>
      </w:pPr>
      <w:r>
        <w:rPr>
          <w:rFonts w:ascii="宋体" w:hAnsi="宋体" w:hint="eastAsia"/>
        </w:rPr>
        <w:lastRenderedPageBreak/>
        <w:t>22</w:t>
      </w:r>
      <w:r w:rsidRPr="00564FDD">
        <w:rPr>
          <w:rFonts w:ascii="宋体" w:hAnsi="宋体" w:hint="eastAsia"/>
        </w:rPr>
        <w:t>解：</w:t>
      </w:r>
      <w:r w:rsidRPr="00564FDD">
        <w:rPr>
          <w:rFonts w:ascii="宋体" w:hAnsi="宋体" w:hint="eastAsia"/>
        </w:rPr>
        <w:fldChar w:fldCharType="begin"/>
      </w:r>
      <w:r w:rsidRPr="00564FDD">
        <w:rPr>
          <w:rFonts w:ascii="宋体" w:hAnsi="宋体" w:hint="eastAsia"/>
        </w:rPr>
        <w:instrText xml:space="preserve"> SKIPIF 1 &lt; 0     </w:instrText>
      </w:r>
      <w:r w:rsidRPr="00564FDD">
        <w:rPr>
          <w:rFonts w:ascii="宋体" w:hAnsi="宋体" w:hint="eastAsia"/>
        </w:rPr>
        <w:fldChar w:fldCharType="separate"/>
      </w:r>
      <w:r w:rsidRPr="00564FDD">
        <w:rPr>
          <w:rFonts w:ascii="宋体" w:hAnsi="宋体" w:hint="eastAsia"/>
          <w:noProof/>
          <w:position w:val="-10"/>
        </w:rPr>
        <w:drawing>
          <wp:inline distT="0" distB="0" distL="0" distR="0">
            <wp:extent cx="198120" cy="198120"/>
            <wp:effectExtent l="0" t="0" r="0" b="0"/>
            <wp:docPr id="26" name="图片 2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全品高考网欢迎您！！！     http://gk.canpoint.cn    ；全品中考网欢迎您！！！     http://zk.canpoint.cn"/>
                    <pic:cNvPicPr>
                      <a:picLocks noChangeAspect="1" noChangeArrowheads="1"/>
                    </pic:cNvPicPr>
                  </pic:nvPicPr>
                  <pic:blipFill>
                    <a:blip r:embed="rId256" cstate="print">
                      <a:lum bright="12000"/>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Pr="00564FDD">
        <w:rPr>
          <w:rFonts w:ascii="宋体" w:hAnsi="宋体" w:hint="eastAsia"/>
        </w:rPr>
        <w:fldChar w:fldCharType="end"/>
      </w:r>
      <w:r w:rsidRPr="00564FDD">
        <w:rPr>
          <w:rFonts w:ascii="宋体" w:hAnsi="宋体" w:hint="eastAsia"/>
        </w:rPr>
        <w:t>由1+x≥0且1-x≥0，得-1≤x≤1,所以定义域为</w:t>
      </w:r>
      <w:r w:rsidRPr="00564FDD">
        <w:rPr>
          <w:rFonts w:ascii="宋体" w:hAnsi="宋体" w:hint="eastAsia"/>
        </w:rPr>
        <w:fldChar w:fldCharType="begin"/>
      </w:r>
      <w:r w:rsidRPr="00564FDD">
        <w:rPr>
          <w:rFonts w:ascii="宋体" w:hAnsi="宋体" w:hint="eastAsia"/>
        </w:rPr>
        <w:instrText xml:space="preserve"> SKIPIF 1 &lt; 0     </w:instrText>
      </w:r>
      <w:r w:rsidRPr="00564FDD">
        <w:rPr>
          <w:rFonts w:ascii="宋体" w:hAnsi="宋体" w:hint="eastAsia"/>
        </w:rPr>
        <w:fldChar w:fldCharType="separate"/>
      </w:r>
      <w:r w:rsidRPr="00564FDD">
        <w:rPr>
          <w:rFonts w:ascii="宋体" w:hAnsi="宋体" w:hint="eastAsia"/>
          <w:noProof/>
          <w:position w:val="-10"/>
        </w:rPr>
        <w:drawing>
          <wp:inline distT="0" distB="0" distL="0" distR="0">
            <wp:extent cx="382270" cy="198120"/>
            <wp:effectExtent l="0" t="0" r="0" b="0"/>
            <wp:docPr id="25" name="图片 2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全品高考网欢迎您！！！     http://gk.canpoint.cn    ；全品中考网欢迎您！！！     http://zk.canpoint.cn"/>
                    <pic:cNvPicPr>
                      <a:picLocks noChangeAspect="1" noChangeArrowheads="1"/>
                    </pic:cNvPicPr>
                  </pic:nvPicPr>
                  <pic:blipFill>
                    <a:blip r:embed="rId257" cstate="print">
                      <a:lum bright="12000"/>
                      <a:extLst>
                        <a:ext uri="{28A0092B-C50C-407E-A947-70E740481C1C}">
                          <a14:useLocalDpi xmlns:a14="http://schemas.microsoft.com/office/drawing/2010/main" val="0"/>
                        </a:ext>
                      </a:extLst>
                    </a:blip>
                    <a:srcRect/>
                    <a:stretch>
                      <a:fillRect/>
                    </a:stretch>
                  </pic:blipFill>
                  <pic:spPr bwMode="auto">
                    <a:xfrm>
                      <a:off x="0" y="0"/>
                      <a:ext cx="382270" cy="198120"/>
                    </a:xfrm>
                    <a:prstGeom prst="rect">
                      <a:avLst/>
                    </a:prstGeom>
                    <a:noFill/>
                    <a:ln>
                      <a:noFill/>
                    </a:ln>
                  </pic:spPr>
                </pic:pic>
              </a:graphicData>
            </a:graphic>
          </wp:inline>
        </w:drawing>
      </w:r>
      <w:r w:rsidRPr="00564FDD">
        <w:rPr>
          <w:rFonts w:ascii="宋体" w:hAnsi="宋体" w:hint="eastAsia"/>
        </w:rPr>
        <w:fldChar w:fldCharType="end"/>
      </w:r>
      <w:r w:rsidRPr="00564FDD">
        <w:rPr>
          <w:rFonts w:ascii="宋体" w:hAnsi="宋体" w:hint="eastAsia"/>
        </w:rPr>
        <w:t xml:space="preserve"> …………2分</w:t>
      </w:r>
    </w:p>
    <w:p w:rsidR="00C53716" w:rsidRPr="00564FDD" w:rsidRDefault="00C53716" w:rsidP="00C53716">
      <w:pPr>
        <w:spacing w:line="360" w:lineRule="auto"/>
        <w:rPr>
          <w:rFonts w:ascii="宋体" w:hAnsi="宋体"/>
        </w:rPr>
      </w:pPr>
      <w:r w:rsidRPr="00564FDD">
        <w:rPr>
          <w:rFonts w:ascii="宋体" w:hAnsi="宋体" w:hint="eastAsia"/>
        </w:rPr>
        <w:t>又</w:t>
      </w:r>
      <w:r w:rsidRPr="00564FDD">
        <w:rPr>
          <w:rFonts w:ascii="宋体" w:hAnsi="宋体" w:hint="eastAsia"/>
        </w:rPr>
        <w:fldChar w:fldCharType="begin"/>
      </w:r>
      <w:r w:rsidRPr="00564FDD">
        <w:rPr>
          <w:rFonts w:ascii="宋体" w:hAnsi="宋体" w:hint="eastAsia"/>
        </w:rPr>
        <w:instrText xml:space="preserve"> SKIPIF 1 &lt; 0     </w:instrText>
      </w:r>
      <w:r w:rsidRPr="00564FDD">
        <w:rPr>
          <w:rFonts w:ascii="宋体" w:hAnsi="宋体" w:hint="eastAsia"/>
        </w:rPr>
        <w:fldChar w:fldCharType="separate"/>
      </w:r>
      <w:r w:rsidRPr="00564FDD">
        <w:rPr>
          <w:rFonts w:ascii="宋体" w:hAnsi="宋体" w:hint="eastAsia"/>
          <w:noProof/>
          <w:position w:val="-10"/>
        </w:rPr>
        <w:drawing>
          <wp:inline distT="0" distB="0" distL="0" distR="0">
            <wp:extent cx="1760855" cy="266065"/>
            <wp:effectExtent l="0" t="0" r="0" b="635"/>
            <wp:docPr id="24" name="图片 2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全品高考网欢迎您！！！     http://gk.canpoint.cn    ；全品中考网欢迎您！！！     http://zk.canpoint.cn"/>
                    <pic:cNvPicPr>
                      <a:picLocks noChangeAspect="1" noChangeArrowheads="1"/>
                    </pic:cNvPicPr>
                  </pic:nvPicPr>
                  <pic:blipFill>
                    <a:blip r:embed="rId258" cstate="print">
                      <a:lum bright="12000"/>
                      <a:extLst>
                        <a:ext uri="{28A0092B-C50C-407E-A947-70E740481C1C}">
                          <a14:useLocalDpi xmlns:a14="http://schemas.microsoft.com/office/drawing/2010/main" val="0"/>
                        </a:ext>
                      </a:extLst>
                    </a:blip>
                    <a:srcRect/>
                    <a:stretch>
                      <a:fillRect/>
                    </a:stretch>
                  </pic:blipFill>
                  <pic:spPr bwMode="auto">
                    <a:xfrm>
                      <a:off x="0" y="0"/>
                      <a:ext cx="1760855" cy="266065"/>
                    </a:xfrm>
                    <a:prstGeom prst="rect">
                      <a:avLst/>
                    </a:prstGeom>
                    <a:noFill/>
                    <a:ln>
                      <a:noFill/>
                    </a:ln>
                  </pic:spPr>
                </pic:pic>
              </a:graphicData>
            </a:graphic>
          </wp:inline>
        </w:drawing>
      </w:r>
      <w:r w:rsidRPr="00564FDD">
        <w:rPr>
          <w:rFonts w:ascii="宋体" w:hAnsi="宋体" w:hint="eastAsia"/>
        </w:rPr>
        <w:fldChar w:fldCharType="end"/>
      </w:r>
      <w:r w:rsidRPr="00564FDD">
        <w:rPr>
          <w:rFonts w:ascii="宋体" w:hAnsi="宋体" w:hint="eastAsia"/>
        </w:rPr>
        <w:t>由</w:t>
      </w:r>
      <w:r w:rsidRPr="00564FDD">
        <w:rPr>
          <w:rFonts w:ascii="宋体" w:hAnsi="宋体" w:hint="eastAsia"/>
        </w:rPr>
        <w:fldChar w:fldCharType="begin"/>
      </w:r>
      <w:r w:rsidRPr="00564FDD">
        <w:rPr>
          <w:rFonts w:ascii="宋体" w:hAnsi="宋体" w:hint="eastAsia"/>
        </w:rPr>
        <w:instrText xml:space="preserve"> SKIPIF 1 &lt; 0     </w:instrText>
      </w:r>
      <w:r w:rsidRPr="00564FDD">
        <w:rPr>
          <w:rFonts w:ascii="宋体" w:hAnsi="宋体" w:hint="eastAsia"/>
        </w:rPr>
        <w:fldChar w:fldCharType="separate"/>
      </w:r>
      <w:r w:rsidRPr="00564FDD">
        <w:rPr>
          <w:rFonts w:ascii="宋体" w:hAnsi="宋体" w:hint="eastAsia"/>
          <w:noProof/>
          <w:position w:val="-10"/>
        </w:rPr>
        <w:drawing>
          <wp:inline distT="0" distB="0" distL="0" distR="0">
            <wp:extent cx="340995" cy="198120"/>
            <wp:effectExtent l="0" t="0" r="1905" b="0"/>
            <wp:docPr id="23" name="图片 2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全品高考网欢迎您！！！     http://gk.canpoint.cn    ；全品中考网欢迎您！！！     http://zk.canpoint.cn"/>
                    <pic:cNvPicPr>
                      <a:picLocks noChangeAspect="1" noChangeArrowheads="1"/>
                    </pic:cNvPicPr>
                  </pic:nvPicPr>
                  <pic:blipFill>
                    <a:blip r:embed="rId259" cstate="print">
                      <a:lum bright="12000"/>
                      <a:extLst>
                        <a:ext uri="{28A0092B-C50C-407E-A947-70E740481C1C}">
                          <a14:useLocalDpi xmlns:a14="http://schemas.microsoft.com/office/drawing/2010/main" val="0"/>
                        </a:ext>
                      </a:extLst>
                    </a:blip>
                    <a:srcRect/>
                    <a:stretch>
                      <a:fillRect/>
                    </a:stretch>
                  </pic:blipFill>
                  <pic:spPr bwMode="auto">
                    <a:xfrm>
                      <a:off x="0" y="0"/>
                      <a:ext cx="340995" cy="198120"/>
                    </a:xfrm>
                    <a:prstGeom prst="rect">
                      <a:avLst/>
                    </a:prstGeom>
                    <a:noFill/>
                    <a:ln>
                      <a:noFill/>
                    </a:ln>
                  </pic:spPr>
                </pic:pic>
              </a:graphicData>
            </a:graphic>
          </wp:inline>
        </w:drawing>
      </w:r>
      <w:r w:rsidRPr="00564FDD">
        <w:rPr>
          <w:rFonts w:ascii="宋体" w:hAnsi="宋体" w:hint="eastAsia"/>
        </w:rPr>
        <w:fldChar w:fldCharType="end"/>
      </w:r>
      <w:r w:rsidRPr="00564FDD">
        <w:rPr>
          <w:rFonts w:ascii="宋体" w:hAnsi="宋体" w:hint="eastAsia"/>
        </w:rPr>
        <w:t>≥0 得值域为</w:t>
      </w:r>
      <w:r w:rsidRPr="00564FDD">
        <w:rPr>
          <w:rFonts w:ascii="宋体" w:hAnsi="宋体" w:hint="eastAsia"/>
        </w:rPr>
        <w:fldChar w:fldCharType="begin"/>
      </w:r>
      <w:r w:rsidRPr="00564FDD">
        <w:rPr>
          <w:rFonts w:ascii="宋体" w:hAnsi="宋体" w:hint="eastAsia"/>
        </w:rPr>
        <w:instrText xml:space="preserve"> SKIPIF 1 &lt; 0     </w:instrText>
      </w:r>
      <w:r w:rsidRPr="00564FDD">
        <w:rPr>
          <w:rFonts w:ascii="宋体" w:hAnsi="宋体" w:hint="eastAsia"/>
        </w:rPr>
        <w:fldChar w:fldCharType="separate"/>
      </w:r>
      <w:r w:rsidRPr="00564FDD">
        <w:rPr>
          <w:rFonts w:ascii="宋体" w:hAnsi="宋体" w:hint="eastAsia"/>
          <w:noProof/>
          <w:position w:val="-10"/>
        </w:rPr>
        <w:drawing>
          <wp:inline distT="0" distB="0" distL="0" distR="0">
            <wp:extent cx="457200" cy="238760"/>
            <wp:effectExtent l="0" t="0" r="0" b="8890"/>
            <wp:docPr id="22" name="图片 2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全品高考网欢迎您！！！     http://gk.canpoint.cn    ；全品中考网欢迎您！！！     http://zk.canpoint.cn"/>
                    <pic:cNvPicPr>
                      <a:picLocks noChangeAspect="1" noChangeArrowheads="1"/>
                    </pic:cNvPicPr>
                  </pic:nvPicPr>
                  <pic:blipFill>
                    <a:blip r:embed="rId260" cstate="print">
                      <a:lum bright="12000"/>
                      <a:extLst>
                        <a:ext uri="{28A0092B-C50C-407E-A947-70E740481C1C}">
                          <a14:useLocalDpi xmlns:a14="http://schemas.microsoft.com/office/drawing/2010/main" val="0"/>
                        </a:ext>
                      </a:extLst>
                    </a:blip>
                    <a:srcRect/>
                    <a:stretch>
                      <a:fillRect/>
                    </a:stretch>
                  </pic:blipFill>
                  <pic:spPr bwMode="auto">
                    <a:xfrm>
                      <a:off x="0" y="0"/>
                      <a:ext cx="457200" cy="238760"/>
                    </a:xfrm>
                    <a:prstGeom prst="rect">
                      <a:avLst/>
                    </a:prstGeom>
                    <a:noFill/>
                    <a:ln>
                      <a:noFill/>
                    </a:ln>
                  </pic:spPr>
                </pic:pic>
              </a:graphicData>
            </a:graphic>
          </wp:inline>
        </w:drawing>
      </w:r>
      <w:r w:rsidRPr="00564FDD">
        <w:rPr>
          <w:rFonts w:ascii="宋体" w:hAnsi="宋体" w:hint="eastAsia"/>
        </w:rPr>
        <w:fldChar w:fldCharType="end"/>
      </w:r>
      <w:r w:rsidRPr="00564FDD">
        <w:rPr>
          <w:rFonts w:ascii="宋体" w:hAnsi="宋体" w:hint="eastAsia"/>
        </w:rPr>
        <w:t xml:space="preserve"> …………4分</w:t>
      </w:r>
    </w:p>
    <w:p w:rsidR="00C53716" w:rsidRPr="00564FDD" w:rsidRDefault="00C53716" w:rsidP="00C53716">
      <w:pPr>
        <w:spacing w:line="360" w:lineRule="auto"/>
      </w:pPr>
      <w:r w:rsidRPr="00564FDD">
        <w:rPr>
          <w:rFonts w:ascii="宋体" w:hAnsi="宋体" w:hint="eastAsia"/>
        </w:rPr>
        <w:t>（2）因为</w:t>
      </w:r>
      <w:fldSimple w:instr=" SKIPIF 1 &lt; 0     ">
        <w:r w:rsidRPr="00564FDD">
          <w:rPr>
            <w:noProof/>
            <w:position w:val="-24"/>
          </w:rPr>
          <w:drawing>
            <wp:inline distT="0" distB="0" distL="0" distR="0">
              <wp:extent cx="3514090" cy="389255"/>
              <wp:effectExtent l="0" t="0" r="0" b="0"/>
              <wp:docPr id="21" name="图片 2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全品高考网欢迎您！！！     http://gk.canpoint.cn    ；全品中考网欢迎您！！！     http://zk.canpoint.cn"/>
                      <pic:cNvPicPr>
                        <a:picLocks noChangeAspect="1" noChangeArrowheads="1"/>
                      </pic:cNvPicPr>
                    </pic:nvPicPr>
                    <pic:blipFill>
                      <a:blip r:embed="rId261" cstate="print">
                        <a:lum bright="12000"/>
                        <a:extLst>
                          <a:ext uri="{28A0092B-C50C-407E-A947-70E740481C1C}">
                            <a14:useLocalDpi xmlns:a14="http://schemas.microsoft.com/office/drawing/2010/main" val="0"/>
                          </a:ext>
                        </a:extLst>
                      </a:blip>
                      <a:srcRect/>
                      <a:stretch>
                        <a:fillRect/>
                      </a:stretch>
                    </pic:blipFill>
                    <pic:spPr bwMode="auto">
                      <a:xfrm>
                        <a:off x="0" y="0"/>
                        <a:ext cx="3514090" cy="389255"/>
                      </a:xfrm>
                      <a:prstGeom prst="rect">
                        <a:avLst/>
                      </a:prstGeom>
                      <a:noFill/>
                      <a:ln>
                        <a:noFill/>
                      </a:ln>
                    </pic:spPr>
                  </pic:pic>
                </a:graphicData>
              </a:graphic>
            </wp:inline>
          </w:drawing>
        </w:r>
      </w:fldSimple>
    </w:p>
    <w:p w:rsidR="00C53716" w:rsidRPr="00564FDD" w:rsidRDefault="00C53716" w:rsidP="00C53716">
      <w:pPr>
        <w:spacing w:line="360" w:lineRule="auto"/>
        <w:rPr>
          <w:rFonts w:ascii="宋体" w:hAnsi="宋体"/>
        </w:rPr>
      </w:pPr>
      <w:r w:rsidRPr="00564FDD">
        <w:rPr>
          <w:rFonts w:hint="eastAsia"/>
        </w:rPr>
        <w:t>令</w:t>
      </w:r>
      <w:fldSimple w:instr=" SKIPIF 1 &lt; 0     ">
        <w:r w:rsidRPr="00564FDD">
          <w:rPr>
            <w:noProof/>
            <w:position w:val="-10"/>
          </w:rPr>
          <w:drawing>
            <wp:inline distT="0" distB="0" distL="0" distR="0">
              <wp:extent cx="1569720" cy="238760"/>
              <wp:effectExtent l="0" t="0" r="0" b="8890"/>
              <wp:docPr id="20" name="图片 2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全品高考网欢迎您！！！     http://gk.canpoint.cn    ；全品中考网欢迎您！！！     http://zk.canpoint.cn"/>
                      <pic:cNvPicPr>
                        <a:picLocks noChangeAspect="1" noChangeArrowheads="1"/>
                      </pic:cNvPicPr>
                    </pic:nvPicPr>
                    <pic:blipFill>
                      <a:blip r:embed="rId262" cstate="print">
                        <a:lum bright="12000"/>
                        <a:extLst>
                          <a:ext uri="{28A0092B-C50C-407E-A947-70E740481C1C}">
                            <a14:useLocalDpi xmlns:a14="http://schemas.microsoft.com/office/drawing/2010/main" val="0"/>
                          </a:ext>
                        </a:extLst>
                      </a:blip>
                      <a:srcRect/>
                      <a:stretch>
                        <a:fillRect/>
                      </a:stretch>
                    </pic:blipFill>
                    <pic:spPr bwMode="auto">
                      <a:xfrm>
                        <a:off x="0" y="0"/>
                        <a:ext cx="1569720" cy="238760"/>
                      </a:xfrm>
                      <a:prstGeom prst="rect">
                        <a:avLst/>
                      </a:prstGeom>
                      <a:noFill/>
                      <a:ln>
                        <a:noFill/>
                      </a:ln>
                    </pic:spPr>
                  </pic:pic>
                </a:graphicData>
              </a:graphic>
            </wp:inline>
          </w:drawing>
        </w:r>
      </w:fldSimple>
      <w:r w:rsidRPr="00564FDD">
        <w:rPr>
          <w:rFonts w:hint="eastAsia"/>
        </w:rPr>
        <w:t>，则</w:t>
      </w:r>
      <w:r w:rsidRPr="00564FDD">
        <w:rPr>
          <w:rFonts w:ascii="宋体" w:hAnsi="宋体" w:hint="eastAsia"/>
        </w:rPr>
        <w:fldChar w:fldCharType="begin"/>
      </w:r>
      <w:r w:rsidRPr="00564FDD">
        <w:rPr>
          <w:rFonts w:ascii="宋体" w:hAnsi="宋体" w:hint="eastAsia"/>
        </w:rPr>
        <w:instrText xml:space="preserve"> SKIPIF 1 &lt; 0     </w:instrText>
      </w:r>
      <w:r w:rsidRPr="00564FDD">
        <w:rPr>
          <w:rFonts w:ascii="宋体" w:hAnsi="宋体" w:hint="eastAsia"/>
        </w:rPr>
        <w:fldChar w:fldCharType="separate"/>
      </w:r>
      <w:r w:rsidRPr="00564FDD">
        <w:rPr>
          <w:rFonts w:ascii="宋体" w:hAnsi="宋体" w:hint="eastAsia"/>
          <w:noProof/>
          <w:position w:val="-24"/>
        </w:rPr>
        <w:drawing>
          <wp:inline distT="0" distB="0" distL="0" distR="0">
            <wp:extent cx="1057910" cy="389255"/>
            <wp:effectExtent l="0" t="0" r="8890" b="0"/>
            <wp:docPr id="19" name="图片 1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全品高考网欢迎您！！！     http://gk.canpoint.cn    ；全品中考网欢迎您！！！     http://zk.canpoint.cn"/>
                    <pic:cNvPicPr>
                      <a:picLocks noChangeAspect="1" noChangeArrowheads="1"/>
                    </pic:cNvPicPr>
                  </pic:nvPicPr>
                  <pic:blipFill>
                    <a:blip r:embed="rId263" cstate="print">
                      <a:lum bright="12000"/>
                      <a:extLst>
                        <a:ext uri="{28A0092B-C50C-407E-A947-70E740481C1C}">
                          <a14:useLocalDpi xmlns:a14="http://schemas.microsoft.com/office/drawing/2010/main" val="0"/>
                        </a:ext>
                      </a:extLst>
                    </a:blip>
                    <a:srcRect/>
                    <a:stretch>
                      <a:fillRect/>
                    </a:stretch>
                  </pic:blipFill>
                  <pic:spPr bwMode="auto">
                    <a:xfrm>
                      <a:off x="0" y="0"/>
                      <a:ext cx="1057910" cy="389255"/>
                    </a:xfrm>
                    <a:prstGeom prst="rect">
                      <a:avLst/>
                    </a:prstGeom>
                    <a:noFill/>
                    <a:ln>
                      <a:noFill/>
                    </a:ln>
                  </pic:spPr>
                </pic:pic>
              </a:graphicData>
            </a:graphic>
          </wp:inline>
        </w:drawing>
      </w:r>
      <w:r w:rsidRPr="00564FDD">
        <w:rPr>
          <w:rFonts w:ascii="宋体" w:hAnsi="宋体" w:hint="eastAsia"/>
        </w:rPr>
        <w:fldChar w:fldCharType="end"/>
      </w:r>
      <w:r w:rsidRPr="00564FDD">
        <w:rPr>
          <w:rFonts w:ascii="宋体" w:hAnsi="宋体" w:hint="eastAsia"/>
        </w:rPr>
        <w:t>，</w:t>
      </w:r>
    </w:p>
    <w:p w:rsidR="00C53716" w:rsidRPr="00564FDD" w:rsidRDefault="00C53716" w:rsidP="00C53716">
      <w:pPr>
        <w:spacing w:line="360" w:lineRule="auto"/>
      </w:pPr>
      <w:r w:rsidRPr="00564FDD">
        <w:rPr>
          <w:rFonts w:ascii="宋体" w:hAnsi="宋体" w:hint="eastAsia"/>
        </w:rPr>
        <w:t>∴</w:t>
      </w:r>
      <w:r w:rsidRPr="00564FDD">
        <w:rPr>
          <w:rFonts w:ascii="宋体" w:hAnsi="宋体" w:hint="eastAsia"/>
        </w:rPr>
        <w:fldChar w:fldCharType="begin"/>
      </w:r>
      <w:r w:rsidRPr="00564FDD">
        <w:rPr>
          <w:rFonts w:ascii="宋体" w:hAnsi="宋体" w:hint="eastAsia"/>
        </w:rPr>
        <w:instrText xml:space="preserve"> SKIPIF 1 &lt; 0     </w:instrText>
      </w:r>
      <w:r w:rsidRPr="00564FDD">
        <w:rPr>
          <w:rFonts w:ascii="宋体" w:hAnsi="宋体" w:hint="eastAsia"/>
        </w:rPr>
        <w:fldChar w:fldCharType="separate"/>
      </w:r>
      <w:r w:rsidRPr="00564FDD">
        <w:rPr>
          <w:rFonts w:ascii="宋体" w:hAnsi="宋体" w:hint="eastAsia"/>
          <w:noProof/>
          <w:position w:val="-10"/>
        </w:rPr>
        <w:drawing>
          <wp:inline distT="0" distB="0" distL="0" distR="0">
            <wp:extent cx="887095" cy="198120"/>
            <wp:effectExtent l="0" t="0" r="8255" b="0"/>
            <wp:docPr id="18" name="图片 1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全品高考网欢迎您！！！     http://gk.canpoint.cn    ；全品中考网欢迎您！！！     http://zk.canpoint.cn"/>
                    <pic:cNvPicPr>
                      <a:picLocks noChangeAspect="1" noChangeArrowheads="1"/>
                    </pic:cNvPicPr>
                  </pic:nvPicPr>
                  <pic:blipFill>
                    <a:blip r:embed="rId264" cstate="print">
                      <a:lum bright="12000"/>
                      <a:extLst>
                        <a:ext uri="{28A0092B-C50C-407E-A947-70E740481C1C}">
                          <a14:useLocalDpi xmlns:a14="http://schemas.microsoft.com/office/drawing/2010/main" val="0"/>
                        </a:ext>
                      </a:extLst>
                    </a:blip>
                    <a:srcRect/>
                    <a:stretch>
                      <a:fillRect/>
                    </a:stretch>
                  </pic:blipFill>
                  <pic:spPr bwMode="auto">
                    <a:xfrm>
                      <a:off x="0" y="0"/>
                      <a:ext cx="887095" cy="198120"/>
                    </a:xfrm>
                    <a:prstGeom prst="rect">
                      <a:avLst/>
                    </a:prstGeom>
                    <a:noFill/>
                    <a:ln>
                      <a:noFill/>
                    </a:ln>
                  </pic:spPr>
                </pic:pic>
              </a:graphicData>
            </a:graphic>
          </wp:inline>
        </w:drawing>
      </w:r>
      <w:r w:rsidRPr="00564FDD">
        <w:rPr>
          <w:rFonts w:ascii="宋体" w:hAnsi="宋体" w:hint="eastAsia"/>
        </w:rPr>
        <w:fldChar w:fldCharType="end"/>
      </w:r>
      <w:r w:rsidRPr="00564FDD">
        <w:rPr>
          <w:rFonts w:ascii="宋体" w:hAnsi="宋体" w:hint="eastAsia"/>
        </w:rPr>
        <w:fldChar w:fldCharType="begin"/>
      </w:r>
      <w:r w:rsidRPr="00564FDD">
        <w:rPr>
          <w:rFonts w:ascii="宋体" w:hAnsi="宋体" w:hint="eastAsia"/>
        </w:rPr>
        <w:instrText xml:space="preserve"> SKIPIF 1 &lt; 0     </w:instrText>
      </w:r>
      <w:r w:rsidRPr="00564FDD">
        <w:rPr>
          <w:rFonts w:ascii="宋体" w:hAnsi="宋体" w:hint="eastAsia"/>
        </w:rPr>
        <w:fldChar w:fldCharType="separate"/>
      </w:r>
      <w:r w:rsidRPr="00564FDD">
        <w:rPr>
          <w:rFonts w:ascii="宋体" w:hAnsi="宋体" w:hint="eastAsia"/>
          <w:noProof/>
          <w:position w:val="-6"/>
        </w:rPr>
        <w:drawing>
          <wp:inline distT="0" distB="0" distL="0" distR="0">
            <wp:extent cx="122555" cy="143510"/>
            <wp:effectExtent l="0" t="0" r="0" b="8890"/>
            <wp:docPr id="17" name="图片 1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全品高考网欢迎您！！！     http://gk.canpoint.cn    ；全品中考网欢迎您！！！     http://zk.canpoint.cn"/>
                    <pic:cNvPicPr>
                      <a:picLocks noChangeAspect="1" noChangeArrowheads="1"/>
                    </pic:cNvPicPr>
                  </pic:nvPicPr>
                  <pic:blipFill>
                    <a:blip r:embed="rId265" cstate="print">
                      <a:lum bright="12000"/>
                      <a:extLst>
                        <a:ext uri="{28A0092B-C50C-407E-A947-70E740481C1C}">
                          <a14:useLocalDpi xmlns:a14="http://schemas.microsoft.com/office/drawing/2010/main" val="0"/>
                        </a:ext>
                      </a:extLst>
                    </a:blip>
                    <a:srcRect/>
                    <a:stretch>
                      <a:fillRect/>
                    </a:stretch>
                  </pic:blipFill>
                  <pic:spPr bwMode="auto">
                    <a:xfrm>
                      <a:off x="0" y="0"/>
                      <a:ext cx="122555" cy="143510"/>
                    </a:xfrm>
                    <a:prstGeom prst="rect">
                      <a:avLst/>
                    </a:prstGeom>
                    <a:noFill/>
                    <a:ln>
                      <a:noFill/>
                    </a:ln>
                  </pic:spPr>
                </pic:pic>
              </a:graphicData>
            </a:graphic>
          </wp:inline>
        </w:drawing>
      </w:r>
      <w:r w:rsidRPr="00564FDD">
        <w:rPr>
          <w:rFonts w:ascii="宋体" w:hAnsi="宋体" w:hint="eastAsia"/>
        </w:rPr>
        <w:fldChar w:fldCharType="end"/>
      </w:r>
      <w:r w:rsidRPr="00564FDD">
        <w:rPr>
          <w:rFonts w:ascii="宋体" w:hAnsi="宋体" w:hint="eastAsia"/>
        </w:rPr>
        <w:t>(</w:t>
      </w:r>
      <w:r w:rsidRPr="00564FDD">
        <w:rPr>
          <w:rFonts w:ascii="宋体" w:hAnsi="宋体" w:hint="eastAsia"/>
        </w:rPr>
        <w:fldChar w:fldCharType="begin"/>
      </w:r>
      <w:r w:rsidRPr="00564FDD">
        <w:rPr>
          <w:rFonts w:ascii="宋体" w:hAnsi="宋体" w:hint="eastAsia"/>
        </w:rPr>
        <w:instrText xml:space="preserve"> SKIPIF 1 &lt; 0     </w:instrText>
      </w:r>
      <w:r w:rsidRPr="00564FDD">
        <w:rPr>
          <w:rFonts w:ascii="宋体" w:hAnsi="宋体" w:hint="eastAsia"/>
        </w:rPr>
        <w:fldChar w:fldCharType="separate"/>
      </w:r>
      <w:r w:rsidRPr="00564FDD">
        <w:rPr>
          <w:rFonts w:ascii="宋体" w:hAnsi="宋体" w:hint="eastAsia"/>
          <w:noProof/>
          <w:position w:val="-24"/>
        </w:rPr>
        <w:drawing>
          <wp:inline distT="0" distB="0" distL="0" distR="0">
            <wp:extent cx="457200" cy="389255"/>
            <wp:effectExtent l="0" t="0" r="0" b="0"/>
            <wp:docPr id="16" name="图片 1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全品高考网欢迎您！！！     http://gk.canpoint.cn    ；全品中考网欢迎您！！！     http://zk.canpoint.cn"/>
                    <pic:cNvPicPr>
                      <a:picLocks noChangeAspect="1" noChangeArrowheads="1"/>
                    </pic:cNvPicPr>
                  </pic:nvPicPr>
                  <pic:blipFill>
                    <a:blip r:embed="rId266" cstate="print">
                      <a:lum bright="12000"/>
                      <a:extLst>
                        <a:ext uri="{28A0092B-C50C-407E-A947-70E740481C1C}">
                          <a14:useLocalDpi xmlns:a14="http://schemas.microsoft.com/office/drawing/2010/main" val="0"/>
                        </a:ext>
                      </a:extLst>
                    </a:blip>
                    <a:srcRect/>
                    <a:stretch>
                      <a:fillRect/>
                    </a:stretch>
                  </pic:blipFill>
                  <pic:spPr bwMode="auto">
                    <a:xfrm>
                      <a:off x="0" y="0"/>
                      <a:ext cx="457200" cy="389255"/>
                    </a:xfrm>
                    <a:prstGeom prst="rect">
                      <a:avLst/>
                    </a:prstGeom>
                    <a:noFill/>
                    <a:ln>
                      <a:noFill/>
                    </a:ln>
                  </pic:spPr>
                </pic:pic>
              </a:graphicData>
            </a:graphic>
          </wp:inline>
        </w:drawing>
      </w:r>
      <w:r w:rsidRPr="00564FDD">
        <w:rPr>
          <w:rFonts w:ascii="宋体" w:hAnsi="宋体" w:hint="eastAsia"/>
        </w:rPr>
        <w:fldChar w:fldCharType="end"/>
      </w:r>
      <w:r w:rsidRPr="00564FDD">
        <w:rPr>
          <w:rFonts w:ascii="宋体" w:hAnsi="宋体" w:hint="eastAsia"/>
        </w:rPr>
        <w:t>)+t=</w:t>
      </w:r>
      <w:r w:rsidRPr="00564FDD">
        <w:rPr>
          <w:rFonts w:ascii="宋体" w:hAnsi="宋体" w:hint="eastAsia"/>
        </w:rPr>
        <w:fldChar w:fldCharType="begin"/>
      </w:r>
      <w:r w:rsidRPr="00564FDD">
        <w:rPr>
          <w:rFonts w:ascii="宋体" w:hAnsi="宋体" w:hint="eastAsia"/>
        </w:rPr>
        <w:instrText xml:space="preserve"> SKIPIF 1 &lt; 0     </w:instrText>
      </w:r>
      <w:r w:rsidRPr="00564FDD">
        <w:rPr>
          <w:rFonts w:ascii="宋体" w:hAnsi="宋体" w:hint="eastAsia"/>
        </w:rPr>
        <w:fldChar w:fldCharType="separate"/>
      </w:r>
      <w:r w:rsidRPr="00564FDD">
        <w:rPr>
          <w:rFonts w:ascii="宋体" w:hAnsi="宋体" w:hint="eastAsia"/>
          <w:noProof/>
          <w:position w:val="-24"/>
        </w:rPr>
        <w:drawing>
          <wp:inline distT="0" distB="0" distL="0" distR="0">
            <wp:extent cx="1412240" cy="389255"/>
            <wp:effectExtent l="0" t="0" r="0" b="0"/>
            <wp:docPr id="15" name="图片 1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全品高考网欢迎您！！！     http://gk.canpoint.cn    ；全品中考网欢迎您！！！     http://zk.canpoint.cn"/>
                    <pic:cNvPicPr>
                      <a:picLocks noChangeAspect="1" noChangeArrowheads="1"/>
                    </pic:cNvPicPr>
                  </pic:nvPicPr>
                  <pic:blipFill>
                    <a:blip r:embed="rId267" cstate="print">
                      <a:lum bright="12000"/>
                      <a:extLst>
                        <a:ext uri="{28A0092B-C50C-407E-A947-70E740481C1C}">
                          <a14:useLocalDpi xmlns:a14="http://schemas.microsoft.com/office/drawing/2010/main" val="0"/>
                        </a:ext>
                      </a:extLst>
                    </a:blip>
                    <a:srcRect/>
                    <a:stretch>
                      <a:fillRect/>
                    </a:stretch>
                  </pic:blipFill>
                  <pic:spPr bwMode="auto">
                    <a:xfrm>
                      <a:off x="0" y="0"/>
                      <a:ext cx="1412240" cy="389255"/>
                    </a:xfrm>
                    <a:prstGeom prst="rect">
                      <a:avLst/>
                    </a:prstGeom>
                    <a:noFill/>
                    <a:ln>
                      <a:noFill/>
                    </a:ln>
                  </pic:spPr>
                </pic:pic>
              </a:graphicData>
            </a:graphic>
          </wp:inline>
        </w:drawing>
      </w:r>
      <w:r w:rsidRPr="00564FDD">
        <w:rPr>
          <w:rFonts w:ascii="宋体" w:hAnsi="宋体" w:hint="eastAsia"/>
        </w:rPr>
        <w:fldChar w:fldCharType="end"/>
      </w:r>
      <w:r w:rsidRPr="00564FDD">
        <w:rPr>
          <w:rFonts w:ascii="宋体" w:hAnsi="宋体" w:hint="eastAsia"/>
        </w:rPr>
        <w:t xml:space="preserve"> …………6分</w:t>
      </w:r>
    </w:p>
    <w:p w:rsidR="00C53716" w:rsidRPr="00564FDD" w:rsidRDefault="00C53716" w:rsidP="00C53716">
      <w:pPr>
        <w:spacing w:line="360" w:lineRule="auto"/>
      </w:pPr>
      <w:r w:rsidRPr="00564FDD">
        <w:rPr>
          <w:rFonts w:hint="eastAsia"/>
        </w:rPr>
        <w:t>由题意知</w:t>
      </w:r>
      <w:r w:rsidRPr="00564FDD">
        <w:t>g(a)</w:t>
      </w:r>
      <w:r w:rsidRPr="00564FDD">
        <w:rPr>
          <w:rFonts w:hint="eastAsia"/>
        </w:rPr>
        <w:t>即为函数</w:t>
      </w:r>
      <w:r w:rsidRPr="00564FDD">
        <w:rPr>
          <w:rFonts w:ascii="宋体" w:hAnsi="宋体" w:hint="eastAsia"/>
        </w:rPr>
        <w:fldChar w:fldCharType="begin"/>
      </w:r>
      <w:r w:rsidRPr="00564FDD">
        <w:rPr>
          <w:rFonts w:ascii="宋体" w:hAnsi="宋体" w:hint="eastAsia"/>
        </w:rPr>
        <w:instrText xml:space="preserve"> SKIPIF 1 &lt; 0     </w:instrText>
      </w:r>
      <w:r w:rsidRPr="00564FDD">
        <w:rPr>
          <w:rFonts w:ascii="宋体" w:hAnsi="宋体" w:hint="eastAsia"/>
        </w:rPr>
        <w:fldChar w:fldCharType="separate"/>
      </w:r>
      <w:r w:rsidRPr="00564FDD">
        <w:rPr>
          <w:rFonts w:ascii="宋体" w:hAnsi="宋体" w:hint="eastAsia"/>
          <w:noProof/>
          <w:position w:val="-24"/>
        </w:rPr>
        <w:drawing>
          <wp:inline distT="0" distB="0" distL="0" distR="0">
            <wp:extent cx="1828800" cy="389255"/>
            <wp:effectExtent l="0" t="0" r="0" b="0"/>
            <wp:docPr id="14" name="图片 1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全品高考网欢迎您！！！     http://gk.canpoint.cn    ；全品中考网欢迎您！！！     http://zk.canpoint.cn"/>
                    <pic:cNvPicPr>
                      <a:picLocks noChangeAspect="1" noChangeArrowheads="1"/>
                    </pic:cNvPicPr>
                  </pic:nvPicPr>
                  <pic:blipFill>
                    <a:blip r:embed="rId268" cstate="print">
                      <a:lum bright="12000"/>
                      <a:extLst>
                        <a:ext uri="{28A0092B-C50C-407E-A947-70E740481C1C}">
                          <a14:useLocalDpi xmlns:a14="http://schemas.microsoft.com/office/drawing/2010/main" val="0"/>
                        </a:ext>
                      </a:extLst>
                    </a:blip>
                    <a:srcRect/>
                    <a:stretch>
                      <a:fillRect/>
                    </a:stretch>
                  </pic:blipFill>
                  <pic:spPr bwMode="auto">
                    <a:xfrm>
                      <a:off x="0" y="0"/>
                      <a:ext cx="1828800" cy="389255"/>
                    </a:xfrm>
                    <a:prstGeom prst="rect">
                      <a:avLst/>
                    </a:prstGeom>
                    <a:noFill/>
                    <a:ln>
                      <a:noFill/>
                    </a:ln>
                  </pic:spPr>
                </pic:pic>
              </a:graphicData>
            </a:graphic>
          </wp:inline>
        </w:drawing>
      </w:r>
      <w:r w:rsidRPr="00564FDD">
        <w:rPr>
          <w:rFonts w:ascii="宋体" w:hAnsi="宋体" w:hint="eastAsia"/>
        </w:rPr>
        <w:fldChar w:fldCharType="end"/>
      </w:r>
      <w:r w:rsidRPr="00564FDD">
        <w:rPr>
          <w:rFonts w:hint="eastAsia"/>
        </w:rPr>
        <w:t>的最大值。</w:t>
      </w:r>
    </w:p>
    <w:p w:rsidR="00C53716" w:rsidRPr="00564FDD" w:rsidRDefault="00C53716" w:rsidP="00C53716">
      <w:pPr>
        <w:spacing w:line="360" w:lineRule="auto"/>
      </w:pPr>
      <w:r w:rsidRPr="00564FDD">
        <w:rPr>
          <w:rFonts w:hint="eastAsia"/>
        </w:rPr>
        <w:t>注意到直线</w:t>
      </w:r>
      <w:r w:rsidRPr="00564FDD">
        <w:rPr>
          <w:rFonts w:ascii="宋体" w:hAnsi="宋体" w:hint="eastAsia"/>
        </w:rPr>
        <w:fldChar w:fldCharType="begin"/>
      </w:r>
      <w:r w:rsidRPr="00564FDD">
        <w:rPr>
          <w:rFonts w:ascii="宋体" w:hAnsi="宋体" w:hint="eastAsia"/>
        </w:rPr>
        <w:instrText xml:space="preserve"> SKIPIF 1 &lt; 0     </w:instrText>
      </w:r>
      <w:r w:rsidRPr="00564FDD">
        <w:rPr>
          <w:rFonts w:ascii="宋体" w:hAnsi="宋体" w:hint="eastAsia"/>
        </w:rPr>
        <w:fldChar w:fldCharType="separate"/>
      </w:r>
      <w:r w:rsidRPr="00564FDD">
        <w:rPr>
          <w:rFonts w:ascii="宋体" w:hAnsi="宋体" w:hint="eastAsia"/>
          <w:noProof/>
          <w:position w:val="-24"/>
        </w:rPr>
        <w:drawing>
          <wp:inline distT="0" distB="0" distL="0" distR="0">
            <wp:extent cx="457200" cy="389255"/>
            <wp:effectExtent l="0" t="0" r="0" b="0"/>
            <wp:docPr id="13" name="图片 1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全品高考网欢迎您！！！     http://gk.canpoint.cn    ；全品中考网欢迎您！！！     http://zk.canpoint.cn"/>
                    <pic:cNvPicPr>
                      <a:picLocks noChangeAspect="1" noChangeArrowheads="1"/>
                    </pic:cNvPicPr>
                  </pic:nvPicPr>
                  <pic:blipFill>
                    <a:blip r:embed="rId269" cstate="print">
                      <a:lum bright="12000"/>
                      <a:extLst>
                        <a:ext uri="{28A0092B-C50C-407E-A947-70E740481C1C}">
                          <a14:useLocalDpi xmlns:a14="http://schemas.microsoft.com/office/drawing/2010/main" val="0"/>
                        </a:ext>
                      </a:extLst>
                    </a:blip>
                    <a:srcRect/>
                    <a:stretch>
                      <a:fillRect/>
                    </a:stretch>
                  </pic:blipFill>
                  <pic:spPr bwMode="auto">
                    <a:xfrm>
                      <a:off x="0" y="0"/>
                      <a:ext cx="457200" cy="389255"/>
                    </a:xfrm>
                    <a:prstGeom prst="rect">
                      <a:avLst/>
                    </a:prstGeom>
                    <a:noFill/>
                    <a:ln>
                      <a:noFill/>
                    </a:ln>
                  </pic:spPr>
                </pic:pic>
              </a:graphicData>
            </a:graphic>
          </wp:inline>
        </w:drawing>
      </w:r>
      <w:r w:rsidRPr="00564FDD">
        <w:rPr>
          <w:rFonts w:ascii="宋体" w:hAnsi="宋体" w:hint="eastAsia"/>
        </w:rPr>
        <w:fldChar w:fldCharType="end"/>
      </w:r>
      <w:r w:rsidRPr="00564FDD">
        <w:rPr>
          <w:rFonts w:hint="eastAsia"/>
        </w:rPr>
        <w:t>是抛物线</w:t>
      </w:r>
      <w:r w:rsidRPr="00564FDD">
        <w:rPr>
          <w:rFonts w:ascii="宋体" w:hAnsi="宋体" w:hint="eastAsia"/>
        </w:rPr>
        <w:fldChar w:fldCharType="begin"/>
      </w:r>
      <w:r w:rsidRPr="00564FDD">
        <w:rPr>
          <w:rFonts w:ascii="宋体" w:hAnsi="宋体" w:hint="eastAsia"/>
        </w:rPr>
        <w:instrText xml:space="preserve"> SKIPIF 1 &lt; 0     </w:instrText>
      </w:r>
      <w:r w:rsidRPr="00564FDD">
        <w:rPr>
          <w:rFonts w:ascii="宋体" w:hAnsi="宋体" w:hint="eastAsia"/>
        </w:rPr>
        <w:fldChar w:fldCharType="separate"/>
      </w:r>
      <w:r w:rsidRPr="00564FDD">
        <w:rPr>
          <w:rFonts w:ascii="宋体" w:hAnsi="宋体" w:hint="eastAsia"/>
          <w:noProof/>
          <w:position w:val="-24"/>
        </w:rPr>
        <w:drawing>
          <wp:inline distT="0" distB="0" distL="0" distR="0">
            <wp:extent cx="1180465" cy="389255"/>
            <wp:effectExtent l="0" t="0" r="0" b="0"/>
            <wp:docPr id="12" name="图片 1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全品高考网欢迎您！！！     http://gk.canpoint.cn    ；全品中考网欢迎您！！！     http://zk.canpoint.cn"/>
                    <pic:cNvPicPr>
                      <a:picLocks noChangeAspect="1" noChangeArrowheads="1"/>
                    </pic:cNvPicPr>
                  </pic:nvPicPr>
                  <pic:blipFill>
                    <a:blip r:embed="rId270" cstate="print">
                      <a:lum bright="12000"/>
                      <a:extLst>
                        <a:ext uri="{28A0092B-C50C-407E-A947-70E740481C1C}">
                          <a14:useLocalDpi xmlns:a14="http://schemas.microsoft.com/office/drawing/2010/main" val="0"/>
                        </a:ext>
                      </a:extLst>
                    </a:blip>
                    <a:srcRect/>
                    <a:stretch>
                      <a:fillRect/>
                    </a:stretch>
                  </pic:blipFill>
                  <pic:spPr bwMode="auto">
                    <a:xfrm>
                      <a:off x="0" y="0"/>
                      <a:ext cx="1180465" cy="389255"/>
                    </a:xfrm>
                    <a:prstGeom prst="rect">
                      <a:avLst/>
                    </a:prstGeom>
                    <a:noFill/>
                    <a:ln>
                      <a:noFill/>
                    </a:ln>
                  </pic:spPr>
                </pic:pic>
              </a:graphicData>
            </a:graphic>
          </wp:inline>
        </w:drawing>
      </w:r>
      <w:r w:rsidRPr="00564FDD">
        <w:rPr>
          <w:rFonts w:ascii="宋体" w:hAnsi="宋体" w:hint="eastAsia"/>
        </w:rPr>
        <w:fldChar w:fldCharType="end"/>
      </w:r>
      <w:r w:rsidRPr="00564FDD">
        <w:rPr>
          <w:rFonts w:hint="eastAsia"/>
        </w:rPr>
        <w:t>的对称轴。</w:t>
      </w:r>
      <w:r w:rsidRPr="00564FDD">
        <w:rPr>
          <w:rFonts w:ascii="宋体" w:hAnsi="宋体" w:hint="eastAsia"/>
        </w:rPr>
        <w:t>…………7分</w:t>
      </w:r>
    </w:p>
    <w:p w:rsidR="00C53716" w:rsidRPr="00564FDD" w:rsidRDefault="00C53716" w:rsidP="00C53716">
      <w:pPr>
        <w:spacing w:line="360" w:lineRule="auto"/>
      </w:pPr>
      <w:r w:rsidRPr="00564FDD">
        <w:rPr>
          <w:rFonts w:hint="eastAsia"/>
        </w:rPr>
        <w:t>因为</w:t>
      </w:r>
      <w:r w:rsidRPr="00564FDD">
        <w:t>a&lt;0</w:t>
      </w:r>
      <w:r w:rsidRPr="00564FDD">
        <w:rPr>
          <w:rFonts w:hint="eastAsia"/>
        </w:rPr>
        <w:t>时</w:t>
      </w:r>
      <w:r w:rsidRPr="00564FDD">
        <w:t>,</w:t>
      </w:r>
      <w:r w:rsidRPr="00564FDD">
        <w:rPr>
          <w:rFonts w:hint="eastAsia"/>
        </w:rPr>
        <w:t>函数</w:t>
      </w:r>
      <w:r w:rsidRPr="00564FDD">
        <w:t>y=m(t),</w:t>
      </w:r>
      <w:r w:rsidRPr="00564FDD">
        <w:rPr>
          <w:rFonts w:ascii="宋体" w:hAnsi="宋体" w:hint="eastAsia"/>
        </w:rPr>
        <w:t xml:space="preserve"> </w:t>
      </w:r>
      <w:r w:rsidRPr="00564FDD">
        <w:rPr>
          <w:rFonts w:ascii="宋体" w:hAnsi="宋体" w:hint="eastAsia"/>
        </w:rPr>
        <w:fldChar w:fldCharType="begin"/>
      </w:r>
      <w:r w:rsidRPr="00564FDD">
        <w:rPr>
          <w:rFonts w:ascii="宋体" w:hAnsi="宋体" w:hint="eastAsia"/>
        </w:rPr>
        <w:instrText xml:space="preserve"> SKIPIF 1 &lt; 0     </w:instrText>
      </w:r>
      <w:r w:rsidRPr="00564FDD">
        <w:rPr>
          <w:rFonts w:ascii="宋体" w:hAnsi="宋体" w:hint="eastAsia"/>
        </w:rPr>
        <w:fldChar w:fldCharType="separate"/>
      </w:r>
      <w:r w:rsidRPr="00564FDD">
        <w:rPr>
          <w:rFonts w:ascii="宋体" w:hAnsi="宋体" w:hint="eastAsia"/>
          <w:noProof/>
          <w:position w:val="-10"/>
        </w:rPr>
        <w:drawing>
          <wp:inline distT="0" distB="0" distL="0" distR="0">
            <wp:extent cx="648335" cy="238760"/>
            <wp:effectExtent l="0" t="0" r="0" b="8890"/>
            <wp:docPr id="11" name="图片 1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全品高考网欢迎您！！！     http://gk.canpoint.cn    ；全品中考网欢迎您！！！     http://zk.canpoint.cn"/>
                    <pic:cNvPicPr>
                      <a:picLocks noChangeAspect="1" noChangeArrowheads="1"/>
                    </pic:cNvPicPr>
                  </pic:nvPicPr>
                  <pic:blipFill>
                    <a:blip r:embed="rId271" cstate="print">
                      <a:lum bright="12000"/>
                      <a:extLst>
                        <a:ext uri="{28A0092B-C50C-407E-A947-70E740481C1C}">
                          <a14:useLocalDpi xmlns:a14="http://schemas.microsoft.com/office/drawing/2010/main" val="0"/>
                        </a:ext>
                      </a:extLst>
                    </a:blip>
                    <a:srcRect/>
                    <a:stretch>
                      <a:fillRect/>
                    </a:stretch>
                  </pic:blipFill>
                  <pic:spPr bwMode="auto">
                    <a:xfrm>
                      <a:off x="0" y="0"/>
                      <a:ext cx="648335" cy="238760"/>
                    </a:xfrm>
                    <a:prstGeom prst="rect">
                      <a:avLst/>
                    </a:prstGeom>
                    <a:noFill/>
                    <a:ln>
                      <a:noFill/>
                    </a:ln>
                  </pic:spPr>
                </pic:pic>
              </a:graphicData>
            </a:graphic>
          </wp:inline>
        </w:drawing>
      </w:r>
      <w:r w:rsidRPr="00564FDD">
        <w:rPr>
          <w:rFonts w:ascii="宋体" w:hAnsi="宋体" w:hint="eastAsia"/>
        </w:rPr>
        <w:fldChar w:fldCharType="end"/>
      </w:r>
      <w:r w:rsidRPr="00564FDD">
        <w:rPr>
          <w:rFonts w:hint="eastAsia"/>
        </w:rPr>
        <w:t>的图象是开口向下的抛物线的一段，</w:t>
      </w:r>
    </w:p>
    <w:p w:rsidR="00C53716" w:rsidRPr="00564FDD" w:rsidRDefault="00C53716" w:rsidP="00C53716">
      <w:pPr>
        <w:tabs>
          <w:tab w:val="left" w:pos="1440"/>
        </w:tabs>
        <w:spacing w:line="360" w:lineRule="auto"/>
        <w:ind w:rightChars="200" w:right="420"/>
      </w:pPr>
      <w:r>
        <w:rPr>
          <w:rFonts w:hint="eastAsia"/>
          <w:noProof/>
        </w:rPr>
        <w:drawing>
          <wp:inline distT="0" distB="0" distL="0" distR="0">
            <wp:extent cx="5370195" cy="2961640"/>
            <wp:effectExtent l="0" t="0" r="1905" b="0"/>
            <wp:docPr id="10" name="图片 1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全品高考网欢迎您！！！     http://gk.canpoint.cn    ；全品中考网欢迎您！！！     http://zk.canpoint.cn"/>
                    <pic:cNvPicPr>
                      <a:picLocks noChangeAspect="1" noChangeArrowheads="1"/>
                    </pic:cNvPicPr>
                  </pic:nvPicPr>
                  <pic:blipFill>
                    <a:blip r:embed="rId272">
                      <a:lum bright="12000"/>
                      <a:extLst>
                        <a:ext uri="{28A0092B-C50C-407E-A947-70E740481C1C}">
                          <a14:useLocalDpi xmlns:a14="http://schemas.microsoft.com/office/drawing/2010/main" val="0"/>
                        </a:ext>
                      </a:extLst>
                    </a:blip>
                    <a:srcRect/>
                    <a:stretch>
                      <a:fillRect/>
                    </a:stretch>
                  </pic:blipFill>
                  <pic:spPr bwMode="auto">
                    <a:xfrm>
                      <a:off x="0" y="0"/>
                      <a:ext cx="5370195" cy="2961640"/>
                    </a:xfrm>
                    <a:prstGeom prst="rect">
                      <a:avLst/>
                    </a:prstGeom>
                    <a:noFill/>
                    <a:ln>
                      <a:noFill/>
                    </a:ln>
                  </pic:spPr>
                </pic:pic>
              </a:graphicData>
            </a:graphic>
          </wp:inline>
        </w:drawing>
      </w:r>
      <w:r w:rsidRPr="00564FDD">
        <w:rPr>
          <w:rFonts w:hint="eastAsia"/>
        </w:rPr>
        <w:t>（</w:t>
      </w:r>
      <w:r w:rsidRPr="00564FDD">
        <w:t>3</w:t>
      </w:r>
      <w:r w:rsidRPr="00564FDD">
        <w:rPr>
          <w:rFonts w:hint="eastAsia"/>
        </w:rPr>
        <w:t>）易得</w:t>
      </w:r>
      <w:fldSimple w:instr=" SKIPIF 1 &lt; 0         ">
        <w:r w:rsidRPr="00564FDD">
          <w:rPr>
            <w:noProof/>
            <w:position w:val="-12"/>
          </w:rPr>
          <w:drawing>
            <wp:inline distT="0" distB="0" distL="0" distR="0">
              <wp:extent cx="825500" cy="259080"/>
              <wp:effectExtent l="0" t="0" r="0" b="7620"/>
              <wp:docPr id="9" name="图片 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全品高考网欢迎您！！！     http://gk.canpoint.cn    ；全品中考网欢迎您！！！     http://zk.canpoint.cn"/>
                      <pic:cNvPicPr>
                        <a:picLocks noChangeAspect="1" noChangeArrowheads="1"/>
                      </pic:cNvPicPr>
                    </pic:nvPicPr>
                    <pic:blipFill>
                      <a:blip r:embed="rId273" cstate="print">
                        <a:lum bright="12000"/>
                        <a:extLst>
                          <a:ext uri="{28A0092B-C50C-407E-A947-70E740481C1C}">
                            <a14:useLocalDpi xmlns:a14="http://schemas.microsoft.com/office/drawing/2010/main" val="0"/>
                          </a:ext>
                        </a:extLst>
                      </a:blip>
                      <a:srcRect/>
                      <a:stretch>
                        <a:fillRect/>
                      </a:stretch>
                    </pic:blipFill>
                    <pic:spPr bwMode="auto">
                      <a:xfrm>
                        <a:off x="0" y="0"/>
                        <a:ext cx="825500" cy="259080"/>
                      </a:xfrm>
                      <a:prstGeom prst="rect">
                        <a:avLst/>
                      </a:prstGeom>
                      <a:noFill/>
                      <a:ln>
                        <a:noFill/>
                      </a:ln>
                    </pic:spPr>
                  </pic:pic>
                </a:graphicData>
              </a:graphic>
            </wp:inline>
          </w:drawing>
        </w:r>
      </w:fldSimple>
      <w:r w:rsidRPr="00564FDD">
        <w:rPr>
          <w:rFonts w:hint="eastAsia"/>
        </w:rPr>
        <w:t>，</w:t>
      </w:r>
      <w:r w:rsidRPr="00564FDD">
        <w:t xml:space="preserve">                  </w:t>
      </w:r>
      <w:r w:rsidRPr="00564FDD">
        <w:rPr>
          <w:rFonts w:ascii="宋体" w:hAnsi="宋体" w:hint="eastAsia"/>
        </w:rPr>
        <w:t>…………14分</w:t>
      </w:r>
    </w:p>
    <w:p w:rsidR="00C53716" w:rsidRPr="00564FDD" w:rsidRDefault="00C53716" w:rsidP="00C53716">
      <w:pPr>
        <w:tabs>
          <w:tab w:val="left" w:pos="1440"/>
        </w:tabs>
        <w:spacing w:line="360" w:lineRule="auto"/>
        <w:ind w:rightChars="200" w:right="420"/>
      </w:pPr>
      <w:r w:rsidRPr="00564FDD">
        <w:rPr>
          <w:rFonts w:hint="eastAsia"/>
        </w:rPr>
        <w:t>由</w:t>
      </w:r>
      <w:fldSimple w:instr=" SKIPIF 1 &lt; 0         ">
        <w:r w:rsidRPr="00564FDD">
          <w:rPr>
            <w:noProof/>
            <w:position w:val="-10"/>
          </w:rPr>
          <w:drawing>
            <wp:inline distT="0" distB="0" distL="0" distR="0">
              <wp:extent cx="1439545" cy="238760"/>
              <wp:effectExtent l="0" t="0" r="8255" b="8890"/>
              <wp:docPr id="8" name="图片 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全品高考网欢迎您！！！     http://gk.canpoint.cn    ；全品中考网欢迎您！！！     http://zk.canpoint.cn"/>
                      <pic:cNvPicPr>
                        <a:picLocks noChangeAspect="1" noChangeArrowheads="1"/>
                      </pic:cNvPicPr>
                    </pic:nvPicPr>
                    <pic:blipFill>
                      <a:blip r:embed="rId274" cstate="print">
                        <a:lum bright="12000"/>
                        <a:extLst>
                          <a:ext uri="{28A0092B-C50C-407E-A947-70E740481C1C}">
                            <a14:useLocalDpi xmlns:a14="http://schemas.microsoft.com/office/drawing/2010/main" val="0"/>
                          </a:ext>
                        </a:extLst>
                      </a:blip>
                      <a:srcRect/>
                      <a:stretch>
                        <a:fillRect/>
                      </a:stretch>
                    </pic:blipFill>
                    <pic:spPr bwMode="auto">
                      <a:xfrm>
                        <a:off x="0" y="0"/>
                        <a:ext cx="1439545" cy="238760"/>
                      </a:xfrm>
                      <a:prstGeom prst="rect">
                        <a:avLst/>
                      </a:prstGeom>
                      <a:noFill/>
                      <a:ln>
                        <a:noFill/>
                      </a:ln>
                    </pic:spPr>
                  </pic:pic>
                </a:graphicData>
              </a:graphic>
            </wp:inline>
          </w:drawing>
        </w:r>
      </w:fldSimple>
      <w:r w:rsidRPr="00564FDD">
        <w:rPr>
          <w:rFonts w:hint="eastAsia"/>
        </w:rPr>
        <w:t>对</w:t>
      </w:r>
      <w:fldSimple w:instr=" SKIPIF 1 &lt; 0     ">
        <w:r w:rsidRPr="00564FDD">
          <w:rPr>
            <w:noProof/>
            <w:position w:val="-6"/>
          </w:rPr>
          <w:drawing>
            <wp:inline distT="0" distB="0" distL="0" distR="0">
              <wp:extent cx="354965" cy="184150"/>
              <wp:effectExtent l="0" t="0" r="6985" b="6350"/>
              <wp:docPr id="7" name="图片 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全品高考网欢迎您！！！     http://gk.canpoint.cn    ；全品中考网欢迎您！！！     http://zk.canpoint.cn"/>
                      <pic:cNvPicPr>
                        <a:picLocks noChangeAspect="1" noChangeArrowheads="1"/>
                      </pic:cNvPicPr>
                    </pic:nvPicPr>
                    <pic:blipFill>
                      <a:blip r:embed="rId275" cstate="print">
                        <a:lum bright="12000"/>
                        <a:extLst>
                          <a:ext uri="{28A0092B-C50C-407E-A947-70E740481C1C}">
                            <a14:useLocalDpi xmlns:a14="http://schemas.microsoft.com/office/drawing/2010/main" val="0"/>
                          </a:ext>
                        </a:extLst>
                      </a:blip>
                      <a:srcRect/>
                      <a:stretch>
                        <a:fillRect/>
                      </a:stretch>
                    </pic:blipFill>
                    <pic:spPr bwMode="auto">
                      <a:xfrm>
                        <a:off x="0" y="0"/>
                        <a:ext cx="354965" cy="184150"/>
                      </a:xfrm>
                      <a:prstGeom prst="rect">
                        <a:avLst/>
                      </a:prstGeom>
                      <a:noFill/>
                      <a:ln>
                        <a:noFill/>
                      </a:ln>
                    </pic:spPr>
                  </pic:pic>
                </a:graphicData>
              </a:graphic>
            </wp:inline>
          </w:drawing>
        </w:r>
      </w:fldSimple>
      <w:r w:rsidRPr="00564FDD">
        <w:rPr>
          <w:rFonts w:hint="eastAsia"/>
        </w:rPr>
        <w:t>恒成立，</w:t>
      </w:r>
    </w:p>
    <w:p w:rsidR="00C53716" w:rsidRPr="00564FDD" w:rsidRDefault="00C53716" w:rsidP="00C53716">
      <w:pPr>
        <w:tabs>
          <w:tab w:val="left" w:pos="1440"/>
        </w:tabs>
        <w:spacing w:line="360" w:lineRule="auto"/>
        <w:ind w:rightChars="200" w:right="420"/>
      </w:pPr>
      <w:r w:rsidRPr="00564FDD">
        <w:rPr>
          <w:rFonts w:hint="eastAsia"/>
        </w:rPr>
        <w:t>即要使</w:t>
      </w:r>
      <w:fldSimple w:instr=" SKIPIF 1 &lt; 0         ">
        <w:r w:rsidRPr="00564FDD">
          <w:rPr>
            <w:noProof/>
            <w:position w:val="-12"/>
          </w:rPr>
          <w:drawing>
            <wp:inline distT="0" distB="0" distL="0" distR="0">
              <wp:extent cx="1945005" cy="259080"/>
              <wp:effectExtent l="0" t="0" r="0" b="7620"/>
              <wp:docPr id="6" name="图片 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全品高考网欢迎您！！！     http://gk.canpoint.cn    ；全品中考网欢迎您！！！     http://zk.canpoint.cn"/>
                      <pic:cNvPicPr>
                        <a:picLocks noChangeAspect="1" noChangeArrowheads="1"/>
                      </pic:cNvPicPr>
                    </pic:nvPicPr>
                    <pic:blipFill>
                      <a:blip r:embed="rId276" cstate="print">
                        <a:lum bright="12000"/>
                        <a:extLst>
                          <a:ext uri="{28A0092B-C50C-407E-A947-70E740481C1C}">
                            <a14:useLocalDpi xmlns:a14="http://schemas.microsoft.com/office/drawing/2010/main" val="0"/>
                          </a:ext>
                        </a:extLst>
                      </a:blip>
                      <a:srcRect/>
                      <a:stretch>
                        <a:fillRect/>
                      </a:stretch>
                    </pic:blipFill>
                    <pic:spPr bwMode="auto">
                      <a:xfrm>
                        <a:off x="0" y="0"/>
                        <a:ext cx="1945005" cy="259080"/>
                      </a:xfrm>
                      <a:prstGeom prst="rect">
                        <a:avLst/>
                      </a:prstGeom>
                      <a:noFill/>
                      <a:ln>
                        <a:noFill/>
                      </a:ln>
                    </pic:spPr>
                  </pic:pic>
                </a:graphicData>
              </a:graphic>
            </wp:inline>
          </w:drawing>
        </w:r>
      </w:fldSimple>
      <w:r w:rsidRPr="00564FDD">
        <w:rPr>
          <w:rFonts w:hint="eastAsia"/>
        </w:rPr>
        <w:t>恒成立，</w:t>
      </w:r>
      <w:r w:rsidRPr="00564FDD">
        <w:rPr>
          <w:rFonts w:ascii="宋体" w:hAnsi="宋体" w:hint="eastAsia"/>
        </w:rPr>
        <w:t>…………15分</w:t>
      </w:r>
    </w:p>
    <w:p w:rsidR="00C53716" w:rsidRPr="00564FDD" w:rsidRDefault="00C53716" w:rsidP="00C53716">
      <w:pPr>
        <w:spacing w:line="360" w:lineRule="auto"/>
      </w:pPr>
      <w:fldSimple w:instr=" SKIPIF 1 &lt; 0         ">
        <w:r w:rsidRPr="00564FDD">
          <w:rPr>
            <w:noProof/>
            <w:position w:val="-6"/>
          </w:rPr>
          <w:drawing>
            <wp:inline distT="0" distB="0" distL="0" distR="0">
              <wp:extent cx="989330" cy="198120"/>
              <wp:effectExtent l="0" t="0" r="1270" b="0"/>
              <wp:docPr id="5" name="图片 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全品高考网欢迎您！！！     http://gk.canpoint.cn    ；全品中考网欢迎您！！！     http://zk.canpoint.cn"/>
                      <pic:cNvPicPr>
                        <a:picLocks noChangeAspect="1" noChangeArrowheads="1"/>
                      </pic:cNvPicPr>
                    </pic:nvPicPr>
                    <pic:blipFill>
                      <a:blip r:embed="rId277" cstate="print">
                        <a:lum bright="12000"/>
                        <a:extLst>
                          <a:ext uri="{28A0092B-C50C-407E-A947-70E740481C1C}">
                            <a14:useLocalDpi xmlns:a14="http://schemas.microsoft.com/office/drawing/2010/main" val="0"/>
                          </a:ext>
                        </a:extLst>
                      </a:blip>
                      <a:srcRect/>
                      <a:stretch>
                        <a:fillRect/>
                      </a:stretch>
                    </pic:blipFill>
                    <pic:spPr bwMode="auto">
                      <a:xfrm>
                        <a:off x="0" y="0"/>
                        <a:ext cx="989330" cy="198120"/>
                      </a:xfrm>
                      <a:prstGeom prst="rect">
                        <a:avLst/>
                      </a:prstGeom>
                      <a:noFill/>
                      <a:ln>
                        <a:noFill/>
                      </a:ln>
                    </pic:spPr>
                  </pic:pic>
                </a:graphicData>
              </a:graphic>
            </wp:inline>
          </w:drawing>
        </w:r>
      </w:fldSimple>
      <w:r w:rsidRPr="00564FDD">
        <w:rPr>
          <w:rFonts w:hint="eastAsia"/>
        </w:rPr>
        <w:t>，令</w:t>
      </w:r>
      <w:fldSimple w:instr=" SKIPIF 1 &lt; 0         ">
        <w:r w:rsidRPr="00564FDD">
          <w:rPr>
            <w:noProof/>
            <w:position w:val="-14"/>
          </w:rPr>
          <w:drawing>
            <wp:inline distT="0" distB="0" distL="0" distR="0">
              <wp:extent cx="1078230" cy="259080"/>
              <wp:effectExtent l="0" t="0" r="7620" b="7620"/>
              <wp:docPr id="4" name="图片 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全品高考网欢迎您！！！     http://gk.canpoint.cn    ；全品中考网欢迎您！！！     http://zk.canpoint.cn"/>
                      <pic:cNvPicPr>
                        <a:picLocks noChangeAspect="1" noChangeArrowheads="1"/>
                      </pic:cNvPicPr>
                    </pic:nvPicPr>
                    <pic:blipFill>
                      <a:blip r:embed="rId278" cstate="print">
                        <a:lum bright="12000"/>
                        <a:extLst>
                          <a:ext uri="{28A0092B-C50C-407E-A947-70E740481C1C}">
                            <a14:useLocalDpi xmlns:a14="http://schemas.microsoft.com/office/drawing/2010/main" val="0"/>
                          </a:ext>
                        </a:extLst>
                      </a:blip>
                      <a:srcRect/>
                      <a:stretch>
                        <a:fillRect/>
                      </a:stretch>
                    </pic:blipFill>
                    <pic:spPr bwMode="auto">
                      <a:xfrm>
                        <a:off x="0" y="0"/>
                        <a:ext cx="1078230" cy="259080"/>
                      </a:xfrm>
                      <a:prstGeom prst="rect">
                        <a:avLst/>
                      </a:prstGeom>
                      <a:noFill/>
                      <a:ln>
                        <a:noFill/>
                      </a:ln>
                    </pic:spPr>
                  </pic:pic>
                </a:graphicData>
              </a:graphic>
            </wp:inline>
          </w:drawing>
        </w:r>
      </w:fldSimple>
      <w:r w:rsidRPr="00564FDD">
        <w:rPr>
          <w:rFonts w:hint="eastAsia"/>
        </w:rPr>
        <w:t>，对所有的</w:t>
      </w:r>
      <w:fldSimple w:instr=" SKIPIF 1 &lt; 0         ">
        <w:r w:rsidRPr="00564FDD">
          <w:rPr>
            <w:noProof/>
            <w:position w:val="-14"/>
          </w:rPr>
          <w:drawing>
            <wp:inline distT="0" distB="0" distL="0" distR="0">
              <wp:extent cx="1146175" cy="259080"/>
              <wp:effectExtent l="0" t="0" r="0" b="7620"/>
              <wp:docPr id="3" name="图片 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全品高考网欢迎您！！！     http://gk.canpoint.cn    ；全品中考网欢迎您！！！     http://zk.canpoint.cn"/>
                      <pic:cNvPicPr>
                        <a:picLocks noChangeAspect="1" noChangeArrowheads="1"/>
                      </pic:cNvPicPr>
                    </pic:nvPicPr>
                    <pic:blipFill>
                      <a:blip r:embed="rId279" cstate="print">
                        <a:lum bright="12000"/>
                        <a:extLst>
                          <a:ext uri="{28A0092B-C50C-407E-A947-70E740481C1C}">
                            <a14:useLocalDpi xmlns:a14="http://schemas.microsoft.com/office/drawing/2010/main" val="0"/>
                          </a:ext>
                        </a:extLst>
                      </a:blip>
                      <a:srcRect/>
                      <a:stretch>
                        <a:fillRect/>
                      </a:stretch>
                    </pic:blipFill>
                    <pic:spPr bwMode="auto">
                      <a:xfrm>
                        <a:off x="0" y="0"/>
                        <a:ext cx="1146175" cy="259080"/>
                      </a:xfrm>
                      <a:prstGeom prst="rect">
                        <a:avLst/>
                      </a:prstGeom>
                      <a:noFill/>
                      <a:ln>
                        <a:noFill/>
                      </a:ln>
                    </pic:spPr>
                  </pic:pic>
                </a:graphicData>
              </a:graphic>
            </wp:inline>
          </w:drawing>
        </w:r>
      </w:fldSimple>
      <w:r w:rsidRPr="00564FDD">
        <w:rPr>
          <w:rFonts w:hint="eastAsia"/>
        </w:rPr>
        <w:t>成立，</w:t>
      </w:r>
    </w:p>
    <w:p w:rsidR="00C53716" w:rsidRPr="00564FDD" w:rsidRDefault="00C53716" w:rsidP="00C53716">
      <w:pPr>
        <w:spacing w:line="360" w:lineRule="auto"/>
      </w:pPr>
      <w:r w:rsidRPr="00564FDD">
        <w:rPr>
          <w:rFonts w:hint="eastAsia"/>
        </w:rPr>
        <w:t>只需</w:t>
      </w:r>
      <w:fldSimple w:instr=" SKIPIF 1 &lt; 0     ">
        <w:r w:rsidRPr="00564FDD">
          <w:rPr>
            <w:noProof/>
            <w:position w:val="-32"/>
          </w:rPr>
          <w:drawing>
            <wp:inline distT="0" distB="0" distL="0" distR="0">
              <wp:extent cx="1439545" cy="484505"/>
              <wp:effectExtent l="0" t="0" r="8255" b="0"/>
              <wp:docPr id="2" name="图片 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全品高考网欢迎您！！！     http://gk.canpoint.cn    ；全品中考网欢迎您！！！     http://zk.canpoint.cn"/>
                      <pic:cNvPicPr>
                        <a:picLocks noChangeAspect="1" noChangeArrowheads="1"/>
                      </pic:cNvPicPr>
                    </pic:nvPicPr>
                    <pic:blipFill>
                      <a:blip r:embed="rId280" cstate="print">
                        <a:lum bright="12000"/>
                        <a:extLst>
                          <a:ext uri="{28A0092B-C50C-407E-A947-70E740481C1C}">
                            <a14:useLocalDpi xmlns:a14="http://schemas.microsoft.com/office/drawing/2010/main" val="0"/>
                          </a:ext>
                        </a:extLst>
                      </a:blip>
                      <a:srcRect/>
                      <a:stretch>
                        <a:fillRect/>
                      </a:stretch>
                    </pic:blipFill>
                    <pic:spPr bwMode="auto">
                      <a:xfrm>
                        <a:off x="0" y="0"/>
                        <a:ext cx="1439545" cy="484505"/>
                      </a:xfrm>
                      <a:prstGeom prst="rect">
                        <a:avLst/>
                      </a:prstGeom>
                      <a:noFill/>
                      <a:ln>
                        <a:noFill/>
                      </a:ln>
                    </pic:spPr>
                  </pic:pic>
                </a:graphicData>
              </a:graphic>
            </wp:inline>
          </w:drawing>
        </w:r>
      </w:fldSimple>
      <w:r w:rsidRPr="00564FDD">
        <w:t xml:space="preserve">                 </w:t>
      </w:r>
      <w:r w:rsidRPr="00564FDD">
        <w:rPr>
          <w:rFonts w:ascii="宋体" w:hAnsi="宋体" w:hint="eastAsia"/>
        </w:rPr>
        <w:t xml:space="preserve"> …………17分</w:t>
      </w:r>
    </w:p>
    <w:p w:rsidR="00C53716" w:rsidRDefault="00C53716" w:rsidP="00C53716">
      <w:pPr>
        <w:spacing w:line="360" w:lineRule="auto"/>
      </w:pPr>
      <w:r w:rsidRPr="00564FDD">
        <w:rPr>
          <w:rFonts w:hint="eastAsia"/>
        </w:rPr>
        <w:t>求出</w:t>
      </w:r>
      <w:r w:rsidRPr="00564FDD">
        <w:t>m</w:t>
      </w:r>
      <w:r w:rsidRPr="00564FDD">
        <w:rPr>
          <w:rFonts w:hint="eastAsia"/>
        </w:rPr>
        <w:t>的取值范围是</w:t>
      </w:r>
      <w:fldSimple w:instr=" SKIPIF 1 &lt; 0         ">
        <w:r w:rsidRPr="00564FDD">
          <w:rPr>
            <w:noProof/>
            <w:position w:val="-10"/>
          </w:rPr>
          <w:drawing>
            <wp:inline distT="0" distB="0" distL="0" distR="0" wp14:anchorId="521B806B" wp14:editId="041A639D">
              <wp:extent cx="1419225" cy="218440"/>
              <wp:effectExtent l="0" t="0" r="9525" b="0"/>
              <wp:docPr id="1" name="图片 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全品高考网欢迎您！！！     http://gk.canpoint.cn    ；全品中考网欢迎您！！！     http://zk.canpoint.cn"/>
                      <pic:cNvPicPr>
                        <a:picLocks noChangeAspect="1" noChangeArrowheads="1"/>
                      </pic:cNvPicPr>
                    </pic:nvPicPr>
                    <pic:blipFill>
                      <a:blip r:embed="rId281" cstate="print">
                        <a:lum bright="12000"/>
                        <a:extLst>
                          <a:ext uri="{28A0092B-C50C-407E-A947-70E740481C1C}">
                            <a14:useLocalDpi xmlns:a14="http://schemas.microsoft.com/office/drawing/2010/main" val="0"/>
                          </a:ext>
                        </a:extLst>
                      </a:blip>
                      <a:srcRect/>
                      <a:stretch>
                        <a:fillRect/>
                      </a:stretch>
                    </pic:blipFill>
                    <pic:spPr bwMode="auto">
                      <a:xfrm>
                        <a:off x="0" y="0"/>
                        <a:ext cx="1419225" cy="218440"/>
                      </a:xfrm>
                      <a:prstGeom prst="rect">
                        <a:avLst/>
                      </a:prstGeom>
                      <a:noFill/>
                      <a:ln>
                        <a:noFill/>
                      </a:ln>
                    </pic:spPr>
                  </pic:pic>
                </a:graphicData>
              </a:graphic>
            </wp:inline>
          </w:drawing>
        </w:r>
      </w:fldSimple>
      <w:r w:rsidRPr="00564FDD">
        <w:t>.</w:t>
      </w:r>
      <w:r w:rsidRPr="00564FDD">
        <w:rPr>
          <w:rFonts w:ascii="宋体" w:hAnsi="宋体" w:hint="eastAsia"/>
        </w:rPr>
        <w:t xml:space="preserve">  …………18分</w:t>
      </w:r>
    </w:p>
    <w:p w:rsidR="006638CD" w:rsidRDefault="006638CD"/>
    <w:sectPr w:rsidR="006638CD" w:rsidSect="008313DC">
      <w:headerReference w:type="even" r:id="rId282"/>
      <w:footerReference w:type="default" r:id="rId283"/>
      <w:headerReference w:type="first" r:id="rId284"/>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8E0" w:rsidRDefault="001438E0" w:rsidP="00C53716">
      <w:r>
        <w:separator/>
      </w:r>
    </w:p>
  </w:endnote>
  <w:endnote w:type="continuationSeparator" w:id="0">
    <w:p w:rsidR="001438E0" w:rsidRDefault="001438E0" w:rsidP="00C53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Arial Unicode MS"/>
    <w:panose1 w:val="02020609040205080304"/>
    <w:charset w:val="80"/>
    <w:family w:val="roman"/>
    <w:notTrueType/>
    <w:pitch w:val="fixed"/>
    <w:sig w:usb0="00000000" w:usb1="08070000" w:usb2="00000010" w:usb3="00000000" w:csb0="00020000" w:csb1="00000000"/>
  </w:font>
  <w:font w:name="方正小标宋简体">
    <w:altName w:val="黑体"/>
    <w:charset w:val="86"/>
    <w:family w:val="script"/>
    <w:pitch w:val="fixed"/>
    <w:sig w:usb0="00000001" w:usb1="080E0000" w:usb2="00000010" w:usb3="00000000" w:csb0="00040000" w:csb1="00000000"/>
  </w:font>
  <w:font w:name="楷体_GB2312">
    <w:altName w:val="楷体"/>
    <w:charset w:val="86"/>
    <w:family w:val="modern"/>
    <w:pitch w:val="fixed"/>
    <w:sig w:usb0="00000000" w:usb1="080E0000" w:usb2="00000010" w:usb3="00000000" w:csb0="00040000" w:csb1="00000000"/>
  </w:font>
  <w:font w:name="方正宋三简体">
    <w:altName w:val="黑体"/>
    <w:charset w:val="86"/>
    <w:family w:val="script"/>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3DC" w:rsidRPr="00F7782D" w:rsidRDefault="001438E0" w:rsidP="008313DC">
    <w:pPr>
      <w:pStyle w:val="a5"/>
      <w:jc w:val="center"/>
    </w:pPr>
  </w:p>
  <w:p w:rsidR="008313DC" w:rsidRPr="005E0A8B" w:rsidRDefault="001438E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8E0" w:rsidRDefault="001438E0" w:rsidP="00C53716">
      <w:r>
        <w:separator/>
      </w:r>
    </w:p>
  </w:footnote>
  <w:footnote w:type="continuationSeparator" w:id="0">
    <w:p w:rsidR="001438E0" w:rsidRDefault="001438E0" w:rsidP="00C537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3DC" w:rsidRDefault="001438E0">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679297" o:spid="_x0000_s2050" type="#_x0000_t75" style="position:absolute;left:0;text-align:left;margin-left:0;margin-top:0;width:415.35pt;height:553.8pt;z-index:-251656192;mso-position-horizontal:center;mso-position-horizontal-relative:margin;mso-position-vertical:center;mso-position-vertical-relative:margin" o:allowincell="f">
          <v:imagedata r:id="rId1" o:title="教学网"/>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3DC" w:rsidRDefault="001438E0">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679296" o:spid="_x0000_s2049" type="#_x0000_t75" style="position:absolute;left:0;text-align:left;margin-left:0;margin-top:0;width:415.35pt;height:553.8pt;z-index:-251657216;mso-position-horizontal:center;mso-position-horizontal-relative:margin;mso-position-vertical:center;mso-position-vertical-relative:margin" o:allowincell="f">
          <v:imagedata r:id="rId1" o:title="教学网"/>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4C2975E"/>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0000005"/>
    <w:multiLevelType w:val="singleLevel"/>
    <w:tmpl w:val="00000005"/>
    <w:lvl w:ilvl="0">
      <w:start w:val="3"/>
      <w:numFmt w:val="decimal"/>
      <w:suff w:val="nothing"/>
      <w:lvlText w:val="%1."/>
      <w:lvlJc w:val="left"/>
    </w:lvl>
  </w:abstractNum>
  <w:abstractNum w:abstractNumId="2">
    <w:nsid w:val="0000000A"/>
    <w:multiLevelType w:val="singleLevel"/>
    <w:tmpl w:val="0000000A"/>
    <w:lvl w:ilvl="0">
      <w:start w:val="1"/>
      <w:numFmt w:val="upperLetter"/>
      <w:suff w:val="nothing"/>
      <w:lvlText w:val="%1."/>
      <w:lvlJc w:val="left"/>
    </w:lvl>
  </w:abstractNum>
  <w:abstractNum w:abstractNumId="3">
    <w:nsid w:val="00000012"/>
    <w:multiLevelType w:val="singleLevel"/>
    <w:tmpl w:val="00000012"/>
    <w:lvl w:ilvl="0">
      <w:start w:val="17"/>
      <w:numFmt w:val="decimal"/>
      <w:suff w:val="nothing"/>
      <w:lvlText w:val="%1."/>
      <w:lvlJc w:val="left"/>
    </w:lvl>
  </w:abstractNum>
  <w:abstractNum w:abstractNumId="4">
    <w:nsid w:val="00000014"/>
    <w:multiLevelType w:val="singleLevel"/>
    <w:tmpl w:val="00000014"/>
    <w:lvl w:ilvl="0">
      <w:start w:val="1"/>
      <w:numFmt w:val="upperLetter"/>
      <w:suff w:val="nothing"/>
      <w:lvlText w:val="%1."/>
      <w:lvlJc w:val="left"/>
    </w:lvl>
  </w:abstractNum>
  <w:abstractNum w:abstractNumId="5">
    <w:nsid w:val="07172342"/>
    <w:multiLevelType w:val="hybridMultilevel"/>
    <w:tmpl w:val="F7DC3ABA"/>
    <w:lvl w:ilvl="0" w:tplc="F0B6F71E">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090356B9"/>
    <w:multiLevelType w:val="hybridMultilevel"/>
    <w:tmpl w:val="5DAE5C06"/>
    <w:lvl w:ilvl="0" w:tplc="A9F22906">
      <w:start w:val="1"/>
      <w:numFmt w:val="decimalFullWidth"/>
      <w:lvlText w:val="（%1）"/>
      <w:lvlJc w:val="left"/>
      <w:pPr>
        <w:tabs>
          <w:tab w:val="num" w:pos="720"/>
        </w:tabs>
        <w:ind w:left="720" w:hanging="7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A411BCA"/>
    <w:multiLevelType w:val="hybridMultilevel"/>
    <w:tmpl w:val="637E353C"/>
    <w:lvl w:ilvl="0" w:tplc="B7B2C34A">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567E5FBB"/>
    <w:multiLevelType w:val="hybridMultilevel"/>
    <w:tmpl w:val="A49685E0"/>
    <w:lvl w:ilvl="0" w:tplc="6E6ECA6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5C5B49C4"/>
    <w:multiLevelType w:val="hybridMultilevel"/>
    <w:tmpl w:val="5F4EB202"/>
    <w:lvl w:ilvl="0" w:tplc="E4F4E32A">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669828BF"/>
    <w:multiLevelType w:val="hybridMultilevel"/>
    <w:tmpl w:val="44B4FFB6"/>
    <w:lvl w:ilvl="0" w:tplc="4EE62986">
      <w:start w:val="1"/>
      <w:numFmt w:val="decimal"/>
      <w:lvlText w:val="(%1)"/>
      <w:lvlJc w:val="left"/>
      <w:pPr>
        <w:tabs>
          <w:tab w:val="num" w:pos="795"/>
        </w:tabs>
        <w:ind w:left="795" w:hanging="36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1">
    <w:nsid w:val="7E09657D"/>
    <w:multiLevelType w:val="hybridMultilevel"/>
    <w:tmpl w:val="3D1012B4"/>
    <w:lvl w:ilvl="0" w:tplc="D0E0D738">
      <w:start w:val="1"/>
      <w:numFmt w:val="japaneseCounting"/>
      <w:lvlText w:val="(%1)"/>
      <w:lvlJc w:val="left"/>
      <w:pPr>
        <w:tabs>
          <w:tab w:val="num" w:pos="360"/>
        </w:tabs>
        <w:ind w:left="360" w:hanging="360"/>
      </w:pPr>
      <w:rPr>
        <w:rFonts w:hint="eastAsia"/>
      </w:rPr>
    </w:lvl>
    <w:lvl w:ilvl="1" w:tplc="CAA485A8">
      <w:start w:val="1"/>
      <w:numFmt w:val="decimal"/>
      <w:lvlText w:val="（%2）"/>
      <w:lvlJc w:val="left"/>
      <w:pPr>
        <w:tabs>
          <w:tab w:val="num" w:pos="1140"/>
        </w:tabs>
        <w:ind w:left="1140" w:hanging="7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0"/>
  </w:num>
  <w:num w:numId="3">
    <w:abstractNumId w:val="7"/>
  </w:num>
  <w:num w:numId="4">
    <w:abstractNumId w:val="9"/>
  </w:num>
  <w:num w:numId="5">
    <w:abstractNumId w:val="11"/>
  </w:num>
  <w:num w:numId="6">
    <w:abstractNumId w:val="6"/>
  </w:num>
  <w:num w:numId="7">
    <w:abstractNumId w:val="5"/>
  </w:num>
  <w:num w:numId="8">
    <w:abstractNumId w:val="10"/>
  </w:num>
  <w:num w:numId="9">
    <w:abstractNumId w:val="3"/>
  </w:num>
  <w:num w:numId="10">
    <w:abstractNumId w:val="4"/>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716"/>
    <w:rsid w:val="001438E0"/>
    <w:rsid w:val="004B458C"/>
    <w:rsid w:val="00515CD7"/>
    <w:rsid w:val="006638CD"/>
    <w:rsid w:val="00715118"/>
    <w:rsid w:val="00C53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1"/>
    <o:shapelayout v:ext="edit">
      <o:idmap v:ext="edit" data="1"/>
    </o:shapelayout>
  </w:shapeDefaults>
  <w:decimalSymbol w:val="."/>
  <w:listSeparator w:val=","/>
  <w15:chartTrackingRefBased/>
  <w15:docId w15:val="{B0EE9573-4B90-4F06-B2C6-66030D158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53716"/>
    <w:pPr>
      <w:widowControl w:val="0"/>
      <w:jc w:val="both"/>
    </w:pPr>
    <w:rPr>
      <w:rFonts w:ascii="Times New Roman" w:eastAsia="宋体" w:hAnsi="Times New Roman" w:cs="Times New Roman"/>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rsid w:val="00C537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rsid w:val="00C53716"/>
    <w:rPr>
      <w:rFonts w:ascii="Times New Roman" w:eastAsia="宋体" w:hAnsi="Times New Roman" w:cs="Times New Roman"/>
      <w:sz w:val="18"/>
      <w:szCs w:val="18"/>
    </w:rPr>
  </w:style>
  <w:style w:type="paragraph" w:styleId="a5">
    <w:name w:val="footer"/>
    <w:basedOn w:val="a0"/>
    <w:link w:val="Char0"/>
    <w:rsid w:val="00C53716"/>
    <w:pPr>
      <w:tabs>
        <w:tab w:val="center" w:pos="4153"/>
        <w:tab w:val="right" w:pos="8306"/>
      </w:tabs>
      <w:snapToGrid w:val="0"/>
      <w:jc w:val="left"/>
    </w:pPr>
    <w:rPr>
      <w:sz w:val="18"/>
      <w:szCs w:val="18"/>
    </w:rPr>
  </w:style>
  <w:style w:type="character" w:customStyle="1" w:styleId="Char0">
    <w:name w:val="页脚 Char"/>
    <w:basedOn w:val="a1"/>
    <w:link w:val="a5"/>
    <w:rsid w:val="00C53716"/>
    <w:rPr>
      <w:rFonts w:ascii="Times New Roman" w:eastAsia="宋体" w:hAnsi="Times New Roman" w:cs="Times New Roman"/>
      <w:sz w:val="18"/>
      <w:szCs w:val="18"/>
    </w:rPr>
  </w:style>
  <w:style w:type="character" w:styleId="a6">
    <w:name w:val="Hyperlink"/>
    <w:basedOn w:val="a1"/>
    <w:rsid w:val="00C53716"/>
    <w:rPr>
      <w:color w:val="0000FF"/>
      <w:u w:val="single"/>
    </w:rPr>
  </w:style>
  <w:style w:type="paragraph" w:customStyle="1" w:styleId="a7">
    <w:rsid w:val="00C53716"/>
  </w:style>
  <w:style w:type="paragraph" w:styleId="a">
    <w:name w:val="List Bullet"/>
    <w:basedOn w:val="a0"/>
    <w:autoRedefine/>
    <w:rsid w:val="00C53716"/>
    <w:pPr>
      <w:numPr>
        <w:numId w:val="2"/>
      </w:numPr>
    </w:pPr>
    <w:rPr>
      <w:szCs w:val="21"/>
    </w:rPr>
  </w:style>
  <w:style w:type="character" w:customStyle="1" w:styleId="Char1">
    <w:name w:val="批注框文本 Char"/>
    <w:basedOn w:val="a1"/>
    <w:link w:val="a8"/>
    <w:rsid w:val="00C53716"/>
    <w:rPr>
      <w:sz w:val="18"/>
      <w:szCs w:val="18"/>
    </w:rPr>
  </w:style>
  <w:style w:type="paragraph" w:styleId="a8">
    <w:name w:val="Balloon Text"/>
    <w:basedOn w:val="a0"/>
    <w:link w:val="Char1"/>
    <w:rsid w:val="00C53716"/>
    <w:rPr>
      <w:rFonts w:asciiTheme="minorHAnsi" w:eastAsiaTheme="minorEastAsia" w:hAnsiTheme="minorHAnsi" w:cstheme="minorBidi"/>
      <w:sz w:val="18"/>
      <w:szCs w:val="18"/>
    </w:rPr>
  </w:style>
  <w:style w:type="character" w:customStyle="1" w:styleId="Char10">
    <w:name w:val="批注框文本 Char1"/>
    <w:basedOn w:val="a1"/>
    <w:rsid w:val="00C53716"/>
    <w:rPr>
      <w:rFonts w:ascii="Times New Roman" w:eastAsia="宋体" w:hAnsi="Times New Roman" w:cs="Times New Roman"/>
      <w:sz w:val="18"/>
      <w:szCs w:val="18"/>
    </w:rPr>
  </w:style>
  <w:style w:type="paragraph" w:styleId="a9">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Char"/>
    <w:basedOn w:val="a0"/>
    <w:link w:val="Char2"/>
    <w:rsid w:val="00C53716"/>
    <w:rPr>
      <w:rFonts w:ascii="宋体" w:hAnsi="Courier New" w:cs="Courier New"/>
      <w:szCs w:val="21"/>
    </w:rPr>
  </w:style>
  <w:style w:type="character" w:customStyle="1" w:styleId="Char3">
    <w:name w:val="纯文本 Char"/>
    <w:basedOn w:val="a1"/>
    <w:rsid w:val="00C53716"/>
    <w:rPr>
      <w:rFonts w:ascii="宋体" w:eastAsia="宋体" w:hAnsi="Courier New" w:cs="Courier New"/>
      <w:szCs w:val="21"/>
    </w:rPr>
  </w:style>
  <w:style w:type="character" w:customStyle="1" w:styleId="Char2">
    <w:name w:val="纯文本 Char2"/>
    <w:aliases w:val="标题1 Char,普通文字 Char Char,纯文本 Char Char Char1,Plain Text Char,Char Char Char Char,Char Char Char1,Char Char1,普通文字 Char1,标题1 Char Char Char,纯文本 Char1 Char,纯文本 Char Char Char Char,纯文本 Char Char1 Char,标题1 Char Char Char Char Char Char,游数的 Char"/>
    <w:basedOn w:val="a1"/>
    <w:link w:val="a9"/>
    <w:locked/>
    <w:rsid w:val="00C53716"/>
    <w:rPr>
      <w:rFonts w:ascii="宋体" w:eastAsia="宋体" w:hAnsi="Courier New" w:cs="Courier New"/>
      <w:szCs w:val="21"/>
    </w:rPr>
  </w:style>
  <w:style w:type="character" w:customStyle="1" w:styleId="1">
    <w:name w:val="标题 #1_"/>
    <w:basedOn w:val="a1"/>
    <w:link w:val="10"/>
    <w:rsid w:val="00C53716"/>
    <w:rPr>
      <w:rFonts w:ascii="黑体" w:eastAsia="黑体"/>
      <w:sz w:val="42"/>
      <w:szCs w:val="42"/>
      <w:shd w:val="clear" w:color="auto" w:fill="FFFFFF"/>
    </w:rPr>
  </w:style>
  <w:style w:type="paragraph" w:customStyle="1" w:styleId="10">
    <w:name w:val="标题 #1"/>
    <w:basedOn w:val="a0"/>
    <w:link w:val="1"/>
    <w:rsid w:val="00C53716"/>
    <w:pPr>
      <w:widowControl/>
      <w:shd w:val="clear" w:color="auto" w:fill="FFFFFF"/>
      <w:spacing w:after="120" w:line="240" w:lineRule="atLeast"/>
      <w:jc w:val="left"/>
      <w:outlineLvl w:val="0"/>
    </w:pPr>
    <w:rPr>
      <w:rFonts w:ascii="黑体" w:eastAsia="黑体" w:hAnsiTheme="minorHAnsi" w:cstheme="minorBidi"/>
      <w:sz w:val="42"/>
      <w:szCs w:val="42"/>
      <w:shd w:val="clear" w:color="auto" w:fill="FFFFFF"/>
    </w:rPr>
  </w:style>
  <w:style w:type="character" w:customStyle="1" w:styleId="17">
    <w:name w:val="正文文本 (17)_"/>
    <w:basedOn w:val="a1"/>
    <w:link w:val="170"/>
    <w:rsid w:val="00C53716"/>
    <w:rPr>
      <w:sz w:val="19"/>
      <w:szCs w:val="19"/>
      <w:shd w:val="clear" w:color="auto" w:fill="FFFFFF"/>
    </w:rPr>
  </w:style>
  <w:style w:type="paragraph" w:customStyle="1" w:styleId="170">
    <w:name w:val="正文文本 (17)"/>
    <w:basedOn w:val="a0"/>
    <w:link w:val="17"/>
    <w:rsid w:val="00C53716"/>
    <w:pPr>
      <w:widowControl/>
      <w:shd w:val="clear" w:color="auto" w:fill="FFFFFF"/>
      <w:spacing w:after="360" w:line="298" w:lineRule="exact"/>
      <w:ind w:hanging="1440"/>
      <w:jc w:val="left"/>
    </w:pPr>
    <w:rPr>
      <w:rFonts w:asciiTheme="minorHAnsi" w:eastAsiaTheme="minorEastAsia" w:hAnsiTheme="minorHAnsi" w:cstheme="minorBidi"/>
      <w:sz w:val="19"/>
      <w:szCs w:val="19"/>
      <w:shd w:val="clear" w:color="auto" w:fill="FFFFFF"/>
    </w:rPr>
  </w:style>
  <w:style w:type="character" w:customStyle="1" w:styleId="100">
    <w:name w:val="正文文本 (10)_"/>
    <w:basedOn w:val="a1"/>
    <w:link w:val="101"/>
    <w:rsid w:val="00C53716"/>
    <w:rPr>
      <w:b/>
      <w:bCs/>
      <w:sz w:val="19"/>
      <w:szCs w:val="19"/>
      <w:shd w:val="clear" w:color="auto" w:fill="FFFFFF"/>
    </w:rPr>
  </w:style>
  <w:style w:type="paragraph" w:customStyle="1" w:styleId="101">
    <w:name w:val="正文文本 (10)"/>
    <w:basedOn w:val="a0"/>
    <w:link w:val="100"/>
    <w:rsid w:val="00C53716"/>
    <w:pPr>
      <w:widowControl/>
      <w:shd w:val="clear" w:color="auto" w:fill="FFFFFF"/>
      <w:spacing w:before="240" w:line="349" w:lineRule="exact"/>
      <w:ind w:firstLine="420"/>
      <w:jc w:val="left"/>
    </w:pPr>
    <w:rPr>
      <w:rFonts w:asciiTheme="minorHAnsi" w:eastAsiaTheme="minorEastAsia" w:hAnsiTheme="minorHAnsi" w:cstheme="minorBidi"/>
      <w:b/>
      <w:bCs/>
      <w:sz w:val="19"/>
      <w:szCs w:val="19"/>
      <w:shd w:val="clear" w:color="auto" w:fill="FFFFFF"/>
    </w:rPr>
  </w:style>
  <w:style w:type="paragraph" w:customStyle="1" w:styleId="DefaultParagraph">
    <w:name w:val="DefaultParagraph"/>
    <w:rsid w:val="00C53716"/>
    <w:rPr>
      <w:rFonts w:ascii="Times New Roman" w:eastAsia="宋体" w:hAnsi="Calibri" w:cs="Times New Roman"/>
    </w:rPr>
  </w:style>
  <w:style w:type="character" w:customStyle="1" w:styleId="1245pt">
    <w:name w:val="标题 #1 + 24.5 pt"/>
    <w:basedOn w:val="a1"/>
    <w:rsid w:val="00C53716"/>
    <w:rPr>
      <w:rFonts w:ascii="黑体" w:eastAsia="黑体"/>
      <w:sz w:val="49"/>
      <w:szCs w:val="49"/>
      <w:shd w:val="clear" w:color="auto" w:fill="FFFFFF"/>
      <w:lang w:bidi="ar-SA"/>
    </w:rPr>
  </w:style>
  <w:style w:type="character" w:customStyle="1" w:styleId="18">
    <w:name w:val="正文文本 (18)_"/>
    <w:basedOn w:val="a1"/>
    <w:link w:val="180"/>
    <w:rsid w:val="00C53716"/>
    <w:rPr>
      <w:szCs w:val="21"/>
      <w:shd w:val="clear" w:color="auto" w:fill="FFFFFF"/>
    </w:rPr>
  </w:style>
  <w:style w:type="paragraph" w:customStyle="1" w:styleId="180">
    <w:name w:val="正文文本 (18)"/>
    <w:basedOn w:val="a0"/>
    <w:link w:val="18"/>
    <w:rsid w:val="00C53716"/>
    <w:pPr>
      <w:widowControl/>
      <w:shd w:val="clear" w:color="auto" w:fill="FFFFFF"/>
      <w:spacing w:line="456" w:lineRule="exact"/>
      <w:jc w:val="left"/>
    </w:pPr>
    <w:rPr>
      <w:rFonts w:asciiTheme="minorHAnsi" w:eastAsiaTheme="minorEastAsia" w:hAnsiTheme="minorHAnsi" w:cstheme="minorBidi"/>
      <w:szCs w:val="21"/>
      <w:shd w:val="clear" w:color="auto" w:fill="FFFFFF"/>
    </w:rPr>
  </w:style>
  <w:style w:type="character" w:styleId="aa">
    <w:name w:val="FollowedHyperlink"/>
    <w:basedOn w:val="a1"/>
    <w:uiPriority w:val="99"/>
    <w:semiHidden/>
    <w:unhideWhenUsed/>
    <w:rsid w:val="00C537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94.wmf"/><Relationship Id="rId21" Type="http://schemas.openxmlformats.org/officeDocument/2006/relationships/image" Target="media/image15.wmf"/><Relationship Id="rId63" Type="http://schemas.openxmlformats.org/officeDocument/2006/relationships/image" Target="media/image45.wmf"/><Relationship Id="rId159" Type="http://schemas.openxmlformats.org/officeDocument/2006/relationships/image" Target="media/image124.wmf"/><Relationship Id="rId170" Type="http://schemas.openxmlformats.org/officeDocument/2006/relationships/image" Target="media/image134.png"/><Relationship Id="rId226" Type="http://schemas.openxmlformats.org/officeDocument/2006/relationships/image" Target="media/image170.wmf"/><Relationship Id="rId268" Type="http://schemas.openxmlformats.org/officeDocument/2006/relationships/image" Target="media/image211.wmf"/><Relationship Id="rId32" Type="http://schemas.openxmlformats.org/officeDocument/2006/relationships/image" Target="media/image26.wmf"/><Relationship Id="rId74" Type="http://schemas.openxmlformats.org/officeDocument/2006/relationships/image" Target="media/image53.wmf"/><Relationship Id="rId128" Type="http://schemas.openxmlformats.org/officeDocument/2006/relationships/image" Target="media/image105.wmf"/><Relationship Id="rId5" Type="http://schemas.openxmlformats.org/officeDocument/2006/relationships/footnotes" Target="footnotes.xml"/><Relationship Id="rId181" Type="http://schemas.openxmlformats.org/officeDocument/2006/relationships/oleObject" Target="embeddings/oleObject33.bin"/><Relationship Id="rId237" Type="http://schemas.openxmlformats.org/officeDocument/2006/relationships/image" Target="media/image180.wmf"/><Relationship Id="rId279" Type="http://schemas.openxmlformats.org/officeDocument/2006/relationships/image" Target="media/image222.wmf"/><Relationship Id="rId43" Type="http://schemas.openxmlformats.org/officeDocument/2006/relationships/image" Target="media/image31.jpeg"/><Relationship Id="rId139" Type="http://schemas.openxmlformats.org/officeDocument/2006/relationships/image" Target="media/image116.wmf"/><Relationship Id="rId85" Type="http://schemas.openxmlformats.org/officeDocument/2006/relationships/image" Target="media/image62.wmf"/><Relationship Id="rId150" Type="http://schemas.openxmlformats.org/officeDocument/2006/relationships/image" Target="media/image121.png"/><Relationship Id="rId171" Type="http://schemas.openxmlformats.org/officeDocument/2006/relationships/image" Target="media/image135.png"/><Relationship Id="rId192" Type="http://schemas.openxmlformats.org/officeDocument/2006/relationships/image" Target="media/image151.png"/><Relationship Id="rId206" Type="http://schemas.openxmlformats.org/officeDocument/2006/relationships/oleObject" Target="embeddings/oleObject41.bin"/><Relationship Id="rId227" Type="http://schemas.openxmlformats.org/officeDocument/2006/relationships/image" Target="media/image171.wmf"/><Relationship Id="rId248" Type="http://schemas.openxmlformats.org/officeDocument/2006/relationships/image" Target="media/image191.wmf"/><Relationship Id="rId269" Type="http://schemas.openxmlformats.org/officeDocument/2006/relationships/image" Target="media/image212.wmf"/><Relationship Id="rId12" Type="http://schemas.openxmlformats.org/officeDocument/2006/relationships/image" Target="media/image6.wmf"/><Relationship Id="rId33" Type="http://schemas.openxmlformats.org/officeDocument/2006/relationships/image" Target="media/image27.wmf"/><Relationship Id="rId108" Type="http://schemas.openxmlformats.org/officeDocument/2006/relationships/image" Target="media/image85.wmf"/><Relationship Id="rId129" Type="http://schemas.openxmlformats.org/officeDocument/2006/relationships/image" Target="media/image106.wmf"/><Relationship Id="rId280" Type="http://schemas.openxmlformats.org/officeDocument/2006/relationships/image" Target="media/image223.wmf"/><Relationship Id="rId54" Type="http://schemas.openxmlformats.org/officeDocument/2006/relationships/image" Target="media/image37.wmf"/><Relationship Id="rId75" Type="http://schemas.openxmlformats.org/officeDocument/2006/relationships/oleObject" Target="embeddings/oleObject16.bin"/><Relationship Id="rId96" Type="http://schemas.openxmlformats.org/officeDocument/2006/relationships/image" Target="media/image73.wmf"/><Relationship Id="rId140" Type="http://schemas.openxmlformats.org/officeDocument/2006/relationships/image" Target="media/image117.wmf"/><Relationship Id="rId161" Type="http://schemas.openxmlformats.org/officeDocument/2006/relationships/image" Target="media/image126.wmf"/><Relationship Id="rId182" Type="http://schemas.openxmlformats.org/officeDocument/2006/relationships/image" Target="media/image143.png"/><Relationship Id="rId217" Type="http://schemas.openxmlformats.org/officeDocument/2006/relationships/oleObject" Target="embeddings/oleObject47.bin"/><Relationship Id="rId6" Type="http://schemas.openxmlformats.org/officeDocument/2006/relationships/endnotes" Target="endnotes.xml"/><Relationship Id="rId238" Type="http://schemas.openxmlformats.org/officeDocument/2006/relationships/image" Target="media/image181.wmf"/><Relationship Id="rId259" Type="http://schemas.openxmlformats.org/officeDocument/2006/relationships/image" Target="media/image202.wmf"/><Relationship Id="rId23" Type="http://schemas.openxmlformats.org/officeDocument/2006/relationships/image" Target="media/image17.wmf"/><Relationship Id="rId119" Type="http://schemas.openxmlformats.org/officeDocument/2006/relationships/image" Target="media/image96.wmf"/><Relationship Id="rId270" Type="http://schemas.openxmlformats.org/officeDocument/2006/relationships/image" Target="media/image213.wmf"/><Relationship Id="rId44" Type="http://schemas.openxmlformats.org/officeDocument/2006/relationships/image" Target="media/image32.wmf"/><Relationship Id="rId65" Type="http://schemas.openxmlformats.org/officeDocument/2006/relationships/image" Target="media/image47.wmf"/><Relationship Id="rId86" Type="http://schemas.openxmlformats.org/officeDocument/2006/relationships/image" Target="media/image63.wmf"/><Relationship Id="rId130" Type="http://schemas.openxmlformats.org/officeDocument/2006/relationships/image" Target="media/image107.wmf"/><Relationship Id="rId151" Type="http://schemas.openxmlformats.org/officeDocument/2006/relationships/oleObject" Target="embeddings/oleObject24.bin"/><Relationship Id="rId172" Type="http://schemas.openxmlformats.org/officeDocument/2006/relationships/image" Target="media/image136.png"/><Relationship Id="rId193" Type="http://schemas.openxmlformats.org/officeDocument/2006/relationships/image" Target="media/image152.png"/><Relationship Id="rId207" Type="http://schemas.openxmlformats.org/officeDocument/2006/relationships/image" Target="media/image160.wmf"/><Relationship Id="rId228" Type="http://schemas.openxmlformats.org/officeDocument/2006/relationships/image" Target="media/image172.wmf"/><Relationship Id="rId249" Type="http://schemas.openxmlformats.org/officeDocument/2006/relationships/image" Target="media/image192.wmf"/><Relationship Id="rId13" Type="http://schemas.openxmlformats.org/officeDocument/2006/relationships/image" Target="media/image7.wmf"/><Relationship Id="rId109" Type="http://schemas.openxmlformats.org/officeDocument/2006/relationships/image" Target="media/image86.wmf"/><Relationship Id="rId260" Type="http://schemas.openxmlformats.org/officeDocument/2006/relationships/image" Target="media/image203.wmf"/><Relationship Id="rId281" Type="http://schemas.openxmlformats.org/officeDocument/2006/relationships/image" Target="media/image224.wmf"/><Relationship Id="rId34" Type="http://schemas.openxmlformats.org/officeDocument/2006/relationships/oleObject" Target="embeddings/oleObject1.bin"/><Relationship Id="rId55" Type="http://schemas.openxmlformats.org/officeDocument/2006/relationships/oleObject" Target="embeddings/oleObject12.bin"/><Relationship Id="rId76" Type="http://schemas.openxmlformats.org/officeDocument/2006/relationships/image" Target="media/image54.wmf"/><Relationship Id="rId97" Type="http://schemas.openxmlformats.org/officeDocument/2006/relationships/image" Target="media/image74.wmf"/><Relationship Id="rId120" Type="http://schemas.openxmlformats.org/officeDocument/2006/relationships/image" Target="media/image97.wmf"/><Relationship Id="rId141" Type="http://schemas.openxmlformats.org/officeDocument/2006/relationships/image" Target="media/image118.wmf"/><Relationship Id="rId7" Type="http://schemas.openxmlformats.org/officeDocument/2006/relationships/image" Target="media/image1.wmf"/><Relationship Id="rId162" Type="http://schemas.openxmlformats.org/officeDocument/2006/relationships/image" Target="media/image127.wmf"/><Relationship Id="rId183" Type="http://schemas.openxmlformats.org/officeDocument/2006/relationships/oleObject" Target="embeddings/oleObject34.bin"/><Relationship Id="rId218" Type="http://schemas.openxmlformats.org/officeDocument/2006/relationships/image" Target="media/image165.wmf"/><Relationship Id="rId239" Type="http://schemas.openxmlformats.org/officeDocument/2006/relationships/image" Target="media/image182.wmf"/><Relationship Id="rId250" Type="http://schemas.openxmlformats.org/officeDocument/2006/relationships/image" Target="media/image193.wmf"/><Relationship Id="rId271" Type="http://schemas.openxmlformats.org/officeDocument/2006/relationships/image" Target="media/image214.wmf"/><Relationship Id="rId24" Type="http://schemas.openxmlformats.org/officeDocument/2006/relationships/image" Target="media/image18.wmf"/><Relationship Id="rId45" Type="http://schemas.openxmlformats.org/officeDocument/2006/relationships/oleObject" Target="embeddings/oleObject7.bin"/><Relationship Id="rId66" Type="http://schemas.openxmlformats.org/officeDocument/2006/relationships/image" Target="media/image48.wmf"/><Relationship Id="rId87" Type="http://schemas.openxmlformats.org/officeDocument/2006/relationships/image" Target="media/image64.wmf"/><Relationship Id="rId110" Type="http://schemas.openxmlformats.org/officeDocument/2006/relationships/image" Target="media/image87.wmf"/><Relationship Id="rId131" Type="http://schemas.openxmlformats.org/officeDocument/2006/relationships/image" Target="media/image108.wmf"/><Relationship Id="rId152" Type="http://schemas.openxmlformats.org/officeDocument/2006/relationships/oleObject" Target="embeddings/oleObject25.bin"/><Relationship Id="rId173" Type="http://schemas.openxmlformats.org/officeDocument/2006/relationships/image" Target="media/image137.png"/><Relationship Id="rId194" Type="http://schemas.openxmlformats.org/officeDocument/2006/relationships/image" Target="media/image153.png"/><Relationship Id="rId208" Type="http://schemas.openxmlformats.org/officeDocument/2006/relationships/oleObject" Target="embeddings/oleObject42.bin"/><Relationship Id="rId229" Type="http://schemas.openxmlformats.org/officeDocument/2006/relationships/image" Target="media/image173.wmf"/><Relationship Id="rId240" Type="http://schemas.openxmlformats.org/officeDocument/2006/relationships/image" Target="media/image183.wmf"/><Relationship Id="rId261" Type="http://schemas.openxmlformats.org/officeDocument/2006/relationships/image" Target="media/image204.wmf"/><Relationship Id="rId14" Type="http://schemas.openxmlformats.org/officeDocument/2006/relationships/image" Target="media/image8.wmf"/><Relationship Id="rId35" Type="http://schemas.openxmlformats.org/officeDocument/2006/relationships/image" Target="media/image28.wmf"/><Relationship Id="rId56" Type="http://schemas.openxmlformats.org/officeDocument/2006/relationships/image" Target="media/image38.wmf"/><Relationship Id="rId77" Type="http://schemas.openxmlformats.org/officeDocument/2006/relationships/oleObject" Target="embeddings/oleObject17.bin"/><Relationship Id="rId100" Type="http://schemas.openxmlformats.org/officeDocument/2006/relationships/image" Target="media/image77.wmf"/><Relationship Id="rId282" Type="http://schemas.openxmlformats.org/officeDocument/2006/relationships/header" Target="header1.xml"/><Relationship Id="rId8" Type="http://schemas.openxmlformats.org/officeDocument/2006/relationships/image" Target="media/image2.wmf"/><Relationship Id="rId98" Type="http://schemas.openxmlformats.org/officeDocument/2006/relationships/image" Target="media/image75.wmf"/><Relationship Id="rId121" Type="http://schemas.openxmlformats.org/officeDocument/2006/relationships/image" Target="media/image98.wmf"/><Relationship Id="rId142" Type="http://schemas.openxmlformats.org/officeDocument/2006/relationships/image" Target="media/image119.wmf"/><Relationship Id="rId163" Type="http://schemas.openxmlformats.org/officeDocument/2006/relationships/image" Target="media/image128.wmf"/><Relationship Id="rId184" Type="http://schemas.openxmlformats.org/officeDocument/2006/relationships/image" Target="media/image144.png"/><Relationship Id="rId219" Type="http://schemas.openxmlformats.org/officeDocument/2006/relationships/oleObject" Target="embeddings/oleObject48.bin"/><Relationship Id="rId230" Type="http://schemas.openxmlformats.org/officeDocument/2006/relationships/image" Target="media/image174.wmf"/><Relationship Id="rId251" Type="http://schemas.openxmlformats.org/officeDocument/2006/relationships/image" Target="media/image194.wmf"/><Relationship Id="rId25" Type="http://schemas.openxmlformats.org/officeDocument/2006/relationships/image" Target="media/image19.wmf"/><Relationship Id="rId46" Type="http://schemas.openxmlformats.org/officeDocument/2006/relationships/image" Target="media/image33.wmf"/><Relationship Id="rId67" Type="http://schemas.openxmlformats.org/officeDocument/2006/relationships/oleObject" Target="embeddings/oleObject13.bin"/><Relationship Id="rId272" Type="http://schemas.openxmlformats.org/officeDocument/2006/relationships/image" Target="media/image215.png"/><Relationship Id="rId88" Type="http://schemas.openxmlformats.org/officeDocument/2006/relationships/image" Target="media/image65.wmf"/><Relationship Id="rId111" Type="http://schemas.openxmlformats.org/officeDocument/2006/relationships/image" Target="media/image88.wmf"/><Relationship Id="rId132" Type="http://schemas.openxmlformats.org/officeDocument/2006/relationships/image" Target="media/image109.wmf"/><Relationship Id="rId153" Type="http://schemas.openxmlformats.org/officeDocument/2006/relationships/oleObject" Target="embeddings/oleObject26.bin"/><Relationship Id="rId174" Type="http://schemas.openxmlformats.org/officeDocument/2006/relationships/image" Target="media/image138.png"/><Relationship Id="rId195" Type="http://schemas.openxmlformats.org/officeDocument/2006/relationships/image" Target="media/image154.wmf"/><Relationship Id="rId209" Type="http://schemas.openxmlformats.org/officeDocument/2006/relationships/image" Target="media/image161.wmf"/><Relationship Id="rId220" Type="http://schemas.openxmlformats.org/officeDocument/2006/relationships/image" Target="media/image166.wmf"/><Relationship Id="rId241" Type="http://schemas.openxmlformats.org/officeDocument/2006/relationships/image" Target="media/image184.wmf"/><Relationship Id="rId15" Type="http://schemas.openxmlformats.org/officeDocument/2006/relationships/image" Target="media/image9.wmf"/><Relationship Id="rId36" Type="http://schemas.openxmlformats.org/officeDocument/2006/relationships/oleObject" Target="embeddings/oleObject2.bin"/><Relationship Id="rId57" Type="http://schemas.openxmlformats.org/officeDocument/2006/relationships/image" Target="media/image39.wmf"/><Relationship Id="rId262" Type="http://schemas.openxmlformats.org/officeDocument/2006/relationships/image" Target="media/image205.wmf"/><Relationship Id="rId283" Type="http://schemas.openxmlformats.org/officeDocument/2006/relationships/footer" Target="footer1.xml"/><Relationship Id="rId78" Type="http://schemas.openxmlformats.org/officeDocument/2006/relationships/image" Target="media/image55.png"/><Relationship Id="rId99" Type="http://schemas.openxmlformats.org/officeDocument/2006/relationships/image" Target="media/image76.wmf"/><Relationship Id="rId101" Type="http://schemas.openxmlformats.org/officeDocument/2006/relationships/image" Target="media/image78.wmf"/><Relationship Id="rId122" Type="http://schemas.openxmlformats.org/officeDocument/2006/relationships/image" Target="media/image99.wmf"/><Relationship Id="rId143" Type="http://schemas.openxmlformats.org/officeDocument/2006/relationships/image" Target="media/image120.wmf"/><Relationship Id="rId164" Type="http://schemas.openxmlformats.org/officeDocument/2006/relationships/image" Target="media/image129.wmf"/><Relationship Id="rId185" Type="http://schemas.openxmlformats.org/officeDocument/2006/relationships/image" Target="media/image145.png"/><Relationship Id="rId9" Type="http://schemas.openxmlformats.org/officeDocument/2006/relationships/image" Target="media/image3.wmf"/><Relationship Id="rId210" Type="http://schemas.openxmlformats.org/officeDocument/2006/relationships/oleObject" Target="embeddings/oleObject43.bin"/><Relationship Id="rId26" Type="http://schemas.openxmlformats.org/officeDocument/2006/relationships/image" Target="media/image20.wmf"/><Relationship Id="rId231" Type="http://schemas.openxmlformats.org/officeDocument/2006/relationships/image" Target="media/image175.wmf"/><Relationship Id="rId252" Type="http://schemas.openxmlformats.org/officeDocument/2006/relationships/image" Target="media/image195.wmf"/><Relationship Id="rId273" Type="http://schemas.openxmlformats.org/officeDocument/2006/relationships/image" Target="media/image216.wmf"/><Relationship Id="rId47" Type="http://schemas.openxmlformats.org/officeDocument/2006/relationships/oleObject" Target="embeddings/oleObject8.bin"/><Relationship Id="rId68" Type="http://schemas.openxmlformats.org/officeDocument/2006/relationships/image" Target="media/image49.wmf"/><Relationship Id="rId89" Type="http://schemas.openxmlformats.org/officeDocument/2006/relationships/image" Target="media/image66.wmf"/><Relationship Id="rId112" Type="http://schemas.openxmlformats.org/officeDocument/2006/relationships/image" Target="media/image89.wmf"/><Relationship Id="rId133" Type="http://schemas.openxmlformats.org/officeDocument/2006/relationships/image" Target="media/image110.wmf"/><Relationship Id="rId154" Type="http://schemas.openxmlformats.org/officeDocument/2006/relationships/oleObject" Target="embeddings/oleObject27.bin"/><Relationship Id="rId175" Type="http://schemas.openxmlformats.org/officeDocument/2006/relationships/image" Target="media/image139.wmf"/><Relationship Id="rId196" Type="http://schemas.openxmlformats.org/officeDocument/2006/relationships/oleObject" Target="embeddings/oleObject36.bin"/><Relationship Id="rId200" Type="http://schemas.openxmlformats.org/officeDocument/2006/relationships/oleObject" Target="embeddings/oleObject38.bin"/><Relationship Id="rId16" Type="http://schemas.openxmlformats.org/officeDocument/2006/relationships/image" Target="media/image10.wmf"/><Relationship Id="rId221" Type="http://schemas.openxmlformats.org/officeDocument/2006/relationships/oleObject" Target="embeddings/oleObject49.bin"/><Relationship Id="rId242" Type="http://schemas.openxmlformats.org/officeDocument/2006/relationships/image" Target="media/image185.png"/><Relationship Id="rId263" Type="http://schemas.openxmlformats.org/officeDocument/2006/relationships/image" Target="media/image206.wmf"/><Relationship Id="rId284" Type="http://schemas.openxmlformats.org/officeDocument/2006/relationships/header" Target="header2.xml"/><Relationship Id="rId37" Type="http://schemas.openxmlformats.org/officeDocument/2006/relationships/image" Target="media/image29.wmf"/><Relationship Id="rId58" Type="http://schemas.openxmlformats.org/officeDocument/2006/relationships/image" Target="media/image40.wmf"/><Relationship Id="rId79" Type="http://schemas.openxmlformats.org/officeDocument/2006/relationships/image" Target="media/image56.wmf"/><Relationship Id="rId102" Type="http://schemas.openxmlformats.org/officeDocument/2006/relationships/image" Target="media/image79.wmf"/><Relationship Id="rId123" Type="http://schemas.openxmlformats.org/officeDocument/2006/relationships/image" Target="media/image100.wmf"/><Relationship Id="rId144" Type="http://schemas.openxmlformats.org/officeDocument/2006/relationships/oleObject" Target="embeddings/oleObject18.bin"/><Relationship Id="rId90" Type="http://schemas.openxmlformats.org/officeDocument/2006/relationships/image" Target="media/image67.wmf"/><Relationship Id="rId165" Type="http://schemas.openxmlformats.org/officeDocument/2006/relationships/image" Target="media/image130.wmf"/><Relationship Id="rId186" Type="http://schemas.openxmlformats.org/officeDocument/2006/relationships/image" Target="media/image146.png"/><Relationship Id="rId211" Type="http://schemas.openxmlformats.org/officeDocument/2006/relationships/oleObject" Target="embeddings/oleObject44.bin"/><Relationship Id="rId232" Type="http://schemas.openxmlformats.org/officeDocument/2006/relationships/image" Target="media/image1750.wmf"/><Relationship Id="rId253" Type="http://schemas.openxmlformats.org/officeDocument/2006/relationships/image" Target="media/image196.wmf"/><Relationship Id="rId274" Type="http://schemas.openxmlformats.org/officeDocument/2006/relationships/image" Target="media/image217.wmf"/><Relationship Id="rId27" Type="http://schemas.openxmlformats.org/officeDocument/2006/relationships/image" Target="media/image21.wmf"/><Relationship Id="rId48" Type="http://schemas.openxmlformats.org/officeDocument/2006/relationships/image" Target="media/image34.wmf"/><Relationship Id="rId69" Type="http://schemas.openxmlformats.org/officeDocument/2006/relationships/image" Target="media/image50.wmf"/><Relationship Id="rId113" Type="http://schemas.openxmlformats.org/officeDocument/2006/relationships/image" Target="media/image90.wmf"/><Relationship Id="rId134" Type="http://schemas.openxmlformats.org/officeDocument/2006/relationships/image" Target="media/image111.wmf"/><Relationship Id="rId80" Type="http://schemas.openxmlformats.org/officeDocument/2006/relationships/image" Target="media/image57.wmf"/><Relationship Id="rId155" Type="http://schemas.openxmlformats.org/officeDocument/2006/relationships/oleObject" Target="embeddings/oleObject28.bin"/><Relationship Id="rId176" Type="http://schemas.openxmlformats.org/officeDocument/2006/relationships/image" Target="media/image140.wmf"/><Relationship Id="rId197" Type="http://schemas.openxmlformats.org/officeDocument/2006/relationships/image" Target="media/image155.wmf"/><Relationship Id="rId201" Type="http://schemas.openxmlformats.org/officeDocument/2006/relationships/image" Target="media/image157.wmf"/><Relationship Id="rId222" Type="http://schemas.openxmlformats.org/officeDocument/2006/relationships/image" Target="media/image167.wmf"/><Relationship Id="rId243" Type="http://schemas.openxmlformats.org/officeDocument/2006/relationships/image" Target="media/image186.wmf"/><Relationship Id="rId264" Type="http://schemas.openxmlformats.org/officeDocument/2006/relationships/image" Target="media/image207.wmf"/><Relationship Id="rId285" Type="http://schemas.openxmlformats.org/officeDocument/2006/relationships/fontTable" Target="fontTable.xml"/><Relationship Id="rId17" Type="http://schemas.openxmlformats.org/officeDocument/2006/relationships/image" Target="media/image11.wmf"/><Relationship Id="rId38" Type="http://schemas.openxmlformats.org/officeDocument/2006/relationships/oleObject" Target="embeddings/oleObject3.bin"/><Relationship Id="rId59" Type="http://schemas.openxmlformats.org/officeDocument/2006/relationships/image" Target="media/image41.wmf"/><Relationship Id="rId103" Type="http://schemas.openxmlformats.org/officeDocument/2006/relationships/image" Target="media/image80.wmf"/><Relationship Id="rId124" Type="http://schemas.openxmlformats.org/officeDocument/2006/relationships/image" Target="media/image101.wmf"/><Relationship Id="rId70" Type="http://schemas.openxmlformats.org/officeDocument/2006/relationships/image" Target="media/image51.wmf"/><Relationship Id="rId91" Type="http://schemas.openxmlformats.org/officeDocument/2006/relationships/image" Target="media/image68.wmf"/><Relationship Id="rId145" Type="http://schemas.openxmlformats.org/officeDocument/2006/relationships/oleObject" Target="embeddings/oleObject19.bin"/><Relationship Id="rId166" Type="http://schemas.openxmlformats.org/officeDocument/2006/relationships/image" Target="media/image131.wmf"/><Relationship Id="rId187" Type="http://schemas.openxmlformats.org/officeDocument/2006/relationships/image" Target="media/image147.png"/><Relationship Id="rId1" Type="http://schemas.openxmlformats.org/officeDocument/2006/relationships/numbering" Target="numbering.xml"/><Relationship Id="rId212" Type="http://schemas.openxmlformats.org/officeDocument/2006/relationships/image" Target="media/image162.wmf"/><Relationship Id="rId233" Type="http://schemas.openxmlformats.org/officeDocument/2006/relationships/image" Target="media/image176.wmf"/><Relationship Id="rId254" Type="http://schemas.openxmlformats.org/officeDocument/2006/relationships/image" Target="media/image197.wmf"/><Relationship Id="rId28" Type="http://schemas.openxmlformats.org/officeDocument/2006/relationships/image" Target="media/image22.wmf"/><Relationship Id="rId49" Type="http://schemas.openxmlformats.org/officeDocument/2006/relationships/oleObject" Target="embeddings/oleObject9.bin"/><Relationship Id="rId114" Type="http://schemas.openxmlformats.org/officeDocument/2006/relationships/image" Target="media/image91.wmf"/><Relationship Id="rId275" Type="http://schemas.openxmlformats.org/officeDocument/2006/relationships/image" Target="media/image218.wmf"/><Relationship Id="rId60" Type="http://schemas.openxmlformats.org/officeDocument/2006/relationships/image" Target="media/image42.wmf"/><Relationship Id="rId81" Type="http://schemas.openxmlformats.org/officeDocument/2006/relationships/image" Target="media/image58.wmf"/><Relationship Id="rId135" Type="http://schemas.openxmlformats.org/officeDocument/2006/relationships/image" Target="media/image112.wmf"/><Relationship Id="rId156" Type="http://schemas.openxmlformats.org/officeDocument/2006/relationships/oleObject" Target="embeddings/oleObject29.bin"/><Relationship Id="rId177" Type="http://schemas.openxmlformats.org/officeDocument/2006/relationships/image" Target="media/image141.wmf"/><Relationship Id="rId198" Type="http://schemas.openxmlformats.org/officeDocument/2006/relationships/oleObject" Target="embeddings/oleObject37.bin"/><Relationship Id="rId202" Type="http://schemas.openxmlformats.org/officeDocument/2006/relationships/oleObject" Target="embeddings/oleObject39.bin"/><Relationship Id="rId223" Type="http://schemas.openxmlformats.org/officeDocument/2006/relationships/oleObject" Target="embeddings/oleObject50.bin"/><Relationship Id="rId244" Type="http://schemas.openxmlformats.org/officeDocument/2006/relationships/image" Target="media/image187.wmf"/><Relationship Id="rId18" Type="http://schemas.openxmlformats.org/officeDocument/2006/relationships/image" Target="media/image12.wmf"/><Relationship Id="rId39" Type="http://schemas.openxmlformats.org/officeDocument/2006/relationships/oleObject" Target="embeddings/oleObject4.bin"/><Relationship Id="rId265" Type="http://schemas.openxmlformats.org/officeDocument/2006/relationships/image" Target="media/image208.wmf"/><Relationship Id="rId286" Type="http://schemas.openxmlformats.org/officeDocument/2006/relationships/theme" Target="theme/theme1.xml"/><Relationship Id="rId50" Type="http://schemas.openxmlformats.org/officeDocument/2006/relationships/image" Target="media/image35.wmf"/><Relationship Id="rId104" Type="http://schemas.openxmlformats.org/officeDocument/2006/relationships/image" Target="media/image81.wmf"/><Relationship Id="rId125" Type="http://schemas.openxmlformats.org/officeDocument/2006/relationships/image" Target="media/image102.wmf"/><Relationship Id="rId146" Type="http://schemas.openxmlformats.org/officeDocument/2006/relationships/oleObject" Target="embeddings/oleObject20.bin"/><Relationship Id="rId167" Type="http://schemas.openxmlformats.org/officeDocument/2006/relationships/image" Target="media/image132.wmf"/><Relationship Id="rId188" Type="http://schemas.openxmlformats.org/officeDocument/2006/relationships/image" Target="media/image148.png"/><Relationship Id="rId71" Type="http://schemas.openxmlformats.org/officeDocument/2006/relationships/oleObject" Target="embeddings/oleObject14.bin"/><Relationship Id="rId92" Type="http://schemas.openxmlformats.org/officeDocument/2006/relationships/image" Target="media/image69.wmf"/><Relationship Id="rId213" Type="http://schemas.openxmlformats.org/officeDocument/2006/relationships/oleObject" Target="embeddings/oleObject45.bin"/><Relationship Id="rId234" Type="http://schemas.openxmlformats.org/officeDocument/2006/relationships/image" Target="media/image177.wmf"/><Relationship Id="rId2" Type="http://schemas.openxmlformats.org/officeDocument/2006/relationships/styles" Target="styles.xml"/><Relationship Id="rId29" Type="http://schemas.openxmlformats.org/officeDocument/2006/relationships/image" Target="media/image23.wmf"/><Relationship Id="rId255" Type="http://schemas.openxmlformats.org/officeDocument/2006/relationships/image" Target="media/image198.wmf"/><Relationship Id="rId276" Type="http://schemas.openxmlformats.org/officeDocument/2006/relationships/image" Target="media/image219.wmf"/><Relationship Id="rId40" Type="http://schemas.openxmlformats.org/officeDocument/2006/relationships/image" Target="media/image30.wmf"/><Relationship Id="rId115" Type="http://schemas.openxmlformats.org/officeDocument/2006/relationships/image" Target="media/image92.wmf"/><Relationship Id="rId136" Type="http://schemas.openxmlformats.org/officeDocument/2006/relationships/image" Target="media/image113.wmf"/><Relationship Id="rId157" Type="http://schemas.openxmlformats.org/officeDocument/2006/relationships/image" Target="media/image122.png"/><Relationship Id="rId178" Type="http://schemas.openxmlformats.org/officeDocument/2006/relationships/image" Target="media/image142.wmf"/><Relationship Id="rId61" Type="http://schemas.openxmlformats.org/officeDocument/2006/relationships/image" Target="media/image43.wmf"/><Relationship Id="rId82" Type="http://schemas.openxmlformats.org/officeDocument/2006/relationships/image" Target="media/image59.wmf"/><Relationship Id="rId199" Type="http://schemas.openxmlformats.org/officeDocument/2006/relationships/image" Target="media/image156.wmf"/><Relationship Id="rId203" Type="http://schemas.openxmlformats.org/officeDocument/2006/relationships/image" Target="media/image158.wmf"/><Relationship Id="rId19" Type="http://schemas.openxmlformats.org/officeDocument/2006/relationships/image" Target="media/image13.wmf"/><Relationship Id="rId224" Type="http://schemas.openxmlformats.org/officeDocument/2006/relationships/image" Target="media/image168.png"/><Relationship Id="rId245" Type="http://schemas.openxmlformats.org/officeDocument/2006/relationships/image" Target="media/image188.wmf"/><Relationship Id="rId266" Type="http://schemas.openxmlformats.org/officeDocument/2006/relationships/image" Target="media/image209.wmf"/><Relationship Id="rId30" Type="http://schemas.openxmlformats.org/officeDocument/2006/relationships/image" Target="media/image24.wmf"/><Relationship Id="rId105" Type="http://schemas.openxmlformats.org/officeDocument/2006/relationships/image" Target="media/image82.wmf"/><Relationship Id="rId126" Type="http://schemas.openxmlformats.org/officeDocument/2006/relationships/image" Target="media/image103.wmf"/><Relationship Id="rId147" Type="http://schemas.openxmlformats.org/officeDocument/2006/relationships/oleObject" Target="embeddings/oleObject21.bin"/><Relationship Id="rId168" Type="http://schemas.openxmlformats.org/officeDocument/2006/relationships/image" Target="media/image133.wmf"/><Relationship Id="rId51" Type="http://schemas.openxmlformats.org/officeDocument/2006/relationships/oleObject" Target="embeddings/oleObject10.bin"/><Relationship Id="rId72" Type="http://schemas.openxmlformats.org/officeDocument/2006/relationships/image" Target="media/image52.wmf"/><Relationship Id="rId93" Type="http://schemas.openxmlformats.org/officeDocument/2006/relationships/image" Target="media/image70.wmf"/><Relationship Id="rId189" Type="http://schemas.openxmlformats.org/officeDocument/2006/relationships/image" Target="media/image149.wmf"/><Relationship Id="rId3" Type="http://schemas.openxmlformats.org/officeDocument/2006/relationships/settings" Target="settings.xml"/><Relationship Id="rId214" Type="http://schemas.openxmlformats.org/officeDocument/2006/relationships/image" Target="media/image163.wmf"/><Relationship Id="rId235" Type="http://schemas.openxmlformats.org/officeDocument/2006/relationships/image" Target="media/image178.wmf"/><Relationship Id="rId256" Type="http://schemas.openxmlformats.org/officeDocument/2006/relationships/image" Target="media/image199.wmf"/><Relationship Id="rId277" Type="http://schemas.openxmlformats.org/officeDocument/2006/relationships/image" Target="media/image220.wmf"/><Relationship Id="rId116" Type="http://schemas.openxmlformats.org/officeDocument/2006/relationships/image" Target="media/image93.wmf"/><Relationship Id="rId137" Type="http://schemas.openxmlformats.org/officeDocument/2006/relationships/image" Target="media/image114.wmf"/><Relationship Id="rId158" Type="http://schemas.openxmlformats.org/officeDocument/2006/relationships/image" Target="media/image123.wmf"/><Relationship Id="rId20" Type="http://schemas.openxmlformats.org/officeDocument/2006/relationships/image" Target="media/image14.wmf"/><Relationship Id="rId41" Type="http://schemas.openxmlformats.org/officeDocument/2006/relationships/oleObject" Target="embeddings/oleObject5.bin"/><Relationship Id="rId62" Type="http://schemas.openxmlformats.org/officeDocument/2006/relationships/image" Target="media/image44.wmf"/><Relationship Id="rId83" Type="http://schemas.openxmlformats.org/officeDocument/2006/relationships/image" Target="media/image60.wmf"/><Relationship Id="rId179" Type="http://schemas.openxmlformats.org/officeDocument/2006/relationships/oleObject" Target="embeddings/oleObject31.bin"/><Relationship Id="rId190" Type="http://schemas.openxmlformats.org/officeDocument/2006/relationships/oleObject" Target="embeddings/oleObject35.bin"/><Relationship Id="rId204" Type="http://schemas.openxmlformats.org/officeDocument/2006/relationships/oleObject" Target="embeddings/oleObject40.bin"/><Relationship Id="rId225" Type="http://schemas.openxmlformats.org/officeDocument/2006/relationships/image" Target="media/image169.wmf"/><Relationship Id="rId246" Type="http://schemas.openxmlformats.org/officeDocument/2006/relationships/image" Target="media/image189.wmf"/><Relationship Id="rId267" Type="http://schemas.openxmlformats.org/officeDocument/2006/relationships/image" Target="media/image210.wmf"/><Relationship Id="rId106" Type="http://schemas.openxmlformats.org/officeDocument/2006/relationships/image" Target="media/image83.wmf"/><Relationship Id="rId127" Type="http://schemas.openxmlformats.org/officeDocument/2006/relationships/image" Target="media/image104.wmf"/><Relationship Id="rId10" Type="http://schemas.openxmlformats.org/officeDocument/2006/relationships/image" Target="media/image4.wmf"/><Relationship Id="rId31" Type="http://schemas.openxmlformats.org/officeDocument/2006/relationships/image" Target="media/image25.wmf"/><Relationship Id="rId52" Type="http://schemas.openxmlformats.org/officeDocument/2006/relationships/image" Target="media/image36.wmf"/><Relationship Id="rId73" Type="http://schemas.openxmlformats.org/officeDocument/2006/relationships/oleObject" Target="embeddings/oleObject15.bin"/><Relationship Id="rId94" Type="http://schemas.openxmlformats.org/officeDocument/2006/relationships/image" Target="media/image71.wmf"/><Relationship Id="rId148" Type="http://schemas.openxmlformats.org/officeDocument/2006/relationships/oleObject" Target="embeddings/oleObject22.bin"/><Relationship Id="rId169" Type="http://schemas.openxmlformats.org/officeDocument/2006/relationships/oleObject" Target="embeddings/oleObject30.bin"/><Relationship Id="rId4" Type="http://schemas.openxmlformats.org/officeDocument/2006/relationships/webSettings" Target="webSettings.xml"/><Relationship Id="rId180" Type="http://schemas.openxmlformats.org/officeDocument/2006/relationships/oleObject" Target="embeddings/oleObject32.bin"/><Relationship Id="rId215" Type="http://schemas.openxmlformats.org/officeDocument/2006/relationships/oleObject" Target="embeddings/oleObject46.bin"/><Relationship Id="rId236" Type="http://schemas.openxmlformats.org/officeDocument/2006/relationships/image" Target="media/image179.wmf"/><Relationship Id="rId257" Type="http://schemas.openxmlformats.org/officeDocument/2006/relationships/image" Target="media/image200.wmf"/><Relationship Id="rId278" Type="http://schemas.openxmlformats.org/officeDocument/2006/relationships/image" Target="media/image221.wmf"/><Relationship Id="rId42" Type="http://schemas.openxmlformats.org/officeDocument/2006/relationships/oleObject" Target="embeddings/oleObject6.bin"/><Relationship Id="rId84" Type="http://schemas.openxmlformats.org/officeDocument/2006/relationships/image" Target="media/image61.wmf"/><Relationship Id="rId138" Type="http://schemas.openxmlformats.org/officeDocument/2006/relationships/image" Target="media/image115.wmf"/><Relationship Id="rId191" Type="http://schemas.openxmlformats.org/officeDocument/2006/relationships/image" Target="media/image150.png"/><Relationship Id="rId205" Type="http://schemas.openxmlformats.org/officeDocument/2006/relationships/image" Target="media/image159.wmf"/><Relationship Id="rId247" Type="http://schemas.openxmlformats.org/officeDocument/2006/relationships/image" Target="media/image190.wmf"/><Relationship Id="rId107" Type="http://schemas.openxmlformats.org/officeDocument/2006/relationships/image" Target="media/image84.wmf"/><Relationship Id="rId11" Type="http://schemas.openxmlformats.org/officeDocument/2006/relationships/image" Target="media/image5.wmf"/><Relationship Id="rId53" Type="http://schemas.openxmlformats.org/officeDocument/2006/relationships/oleObject" Target="embeddings/oleObject11.bin"/><Relationship Id="rId149" Type="http://schemas.openxmlformats.org/officeDocument/2006/relationships/oleObject" Target="embeddings/oleObject23.bin"/><Relationship Id="rId95" Type="http://schemas.openxmlformats.org/officeDocument/2006/relationships/image" Target="media/image72.wmf"/><Relationship Id="rId160" Type="http://schemas.openxmlformats.org/officeDocument/2006/relationships/image" Target="media/image125.wmf"/><Relationship Id="rId216" Type="http://schemas.openxmlformats.org/officeDocument/2006/relationships/image" Target="media/image164.wmf"/><Relationship Id="rId258" Type="http://schemas.openxmlformats.org/officeDocument/2006/relationships/image" Target="media/image201.wmf"/><Relationship Id="rId22" Type="http://schemas.openxmlformats.org/officeDocument/2006/relationships/image" Target="media/image16.wmf"/><Relationship Id="rId64" Type="http://schemas.openxmlformats.org/officeDocument/2006/relationships/image" Target="media/image46.wmf"/><Relationship Id="rId118" Type="http://schemas.openxmlformats.org/officeDocument/2006/relationships/image" Target="media/image95.wmf"/></Relationships>
</file>

<file path=word/_rels/header1.xml.rels><?xml version="1.0" encoding="UTF-8" standalone="yes"?>
<Relationships xmlns="http://schemas.openxmlformats.org/package/2006/relationships"><Relationship Id="rId1" Type="http://schemas.openxmlformats.org/officeDocument/2006/relationships/image" Target="media/image225.jpeg"/></Relationships>
</file>

<file path=word/_rels/header2.xml.rels><?xml version="1.0" encoding="UTF-8" standalone="yes"?>
<Relationships xmlns="http://schemas.openxmlformats.org/package/2006/relationships"><Relationship Id="rId1" Type="http://schemas.openxmlformats.org/officeDocument/2006/relationships/image" Target="media/image22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1831</Words>
  <Characters>10439</Characters>
  <Application>Microsoft Office Word</Application>
  <DocSecurity>0</DocSecurity>
  <Lines>86</Lines>
  <Paragraphs>24</Paragraphs>
  <ScaleCrop>false</ScaleCrop>
  <Company/>
  <LinksUpToDate>false</LinksUpToDate>
  <CharactersWithSpaces>12246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2016-07-06T06:30:00Z</dcterms:created>
  <dcterms:modified xsi:type="dcterms:W3CDTF">2016-08-06T07:37:00Z</dcterms:modified>
</cp:coreProperties>
</file>